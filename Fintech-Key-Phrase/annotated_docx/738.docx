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F3DF8" w14:textId="77777777" w:rsidR="00811B07" w:rsidRDefault="00000000">
      <w:pPr>
        <w:rPr>
          <w:lang w:eastAsia="zh-CN"/>
        </w:rPr>
      </w:pPr>
      <w:r>
        <w:rPr>
          <w:lang w:eastAsia="zh-CN"/>
        </w:rPr>
        <w:t>第四节董事会报告一、概述1、报告期内公司经营情况概述回望刚刚过去的2014年，是变革与期待共存、震动与惊喜交织的一年。这一年，世界政经局势波诡云谲，中国鼎新革故春潮涌动。这一年，全球经济呈现企稳复苏迹象，但是贸易增长减慢、一体化进程减速、全球价值链未来发展不确定。这一年，是中国全面深化经济体制改革元年，我国经济已悄然进入新“拐点阶段”，进入经济增速换档期、结构调整阵痛期和前期政策消化期。这一年，改革之风劲吹，绘就了未来中国前行的盛世蓝图，我们对伟大祖国更加美好的明天充满了信心和勇气！2014年，对于蓬勃向上的横店东磁而言，是光荣与梦想的一年。这一年，我们走过了征战</w:t>
      </w:r>
      <w:r w:rsidRPr="00C5366C">
        <w:rPr>
          <w:lang w:eastAsia="zh-CN"/>
        </w:rPr>
        <w:t>和艰辛，收获着自信与硕果。这一年，我们鼎新革故、稳健过渡，在全球经济徘徊不确定迷雾的笼罩下，以豪迈气概闯出了一片新天地。时间总是走得太急，但在飞逝的光阴中，留下了东磁奋斗者深深的印记——围绕“131K”指导思想（第一个“1”是我们公司长期发展的指导目标，两层含义：公司各产业要高于行业平均增长率50%的增长，并且在行业里达到第一名的增长幅度；“3”就是围绕公司三大关键指标——销售收入、利润、人均利润，我们每年对各个部门进行考核，考核的三大指标要落实到每一个部门人员；再一个“1”就是评价指标，总资产利润率，列入各部门3—5年的考核。“K”是管理目标，由各企业选择自己主抓的关键性管理内容，包括潜力环节、薄弱环节、创新发力点、价值观的对应落实），这一年，我们鼎新革故，谋划新格局，推进技术创新；这一年，我们砥砺前行，深化精益管理，拥抱大丰收；这一年，我们立足高端，聚焦高端客</w:t>
      </w:r>
      <w:r>
        <w:rPr>
          <w:lang w:eastAsia="zh-CN"/>
        </w:rPr>
        <w:t>户，拓展新领域；这一年，我们提档升级，信息系统两化融合，创造客户价值；这一年，我们高瞻远瞩，把握新起点，推动</w:t>
      </w:r>
      <w:r>
        <w:rPr>
          <w:highlight w:val="red"/>
          <w:lang w:eastAsia="zh-CN"/>
        </w:rPr>
        <w:t>无人化</w:t>
      </w:r>
      <w:r>
        <w:rPr>
          <w:lang w:eastAsia="zh-CN"/>
        </w:rPr>
        <w:t>；这一年，我们求真务实，建</w:t>
      </w:r>
      <w:r w:rsidRPr="00C5366C">
        <w:rPr>
          <w:lang w:eastAsia="zh-CN"/>
        </w:rPr>
        <w:t>立岗位序列，落实全面绩效。2014年，循着这六大重点工作稳</w:t>
      </w:r>
      <w:r>
        <w:rPr>
          <w:lang w:eastAsia="zh-CN"/>
        </w:rPr>
        <w:t>扎稳打的足迹，同时得益于</w:t>
      </w:r>
      <w:r>
        <w:rPr>
          <w:highlight w:val="red"/>
          <w:lang w:eastAsia="zh-CN"/>
        </w:rPr>
        <w:t>磁性</w:t>
      </w:r>
      <w:r>
        <w:rPr>
          <w:lang w:eastAsia="zh-CN"/>
        </w:rPr>
        <w:t>行业的产品升级和</w:t>
      </w:r>
      <w:r>
        <w:rPr>
          <w:highlight w:val="red"/>
          <w:lang w:eastAsia="zh-CN"/>
        </w:rPr>
        <w:t>太阳能</w:t>
      </w:r>
      <w:r>
        <w:rPr>
          <w:lang w:eastAsia="zh-CN"/>
        </w:rPr>
        <w:t>市场的回暖，东磁的发展劲头势不可挡，超额完成了全年经济指标。2、报告期内核心财务数据分析2014年公司营业收入、营业利润和归属于上市公司股东的净利润增减变化的主要原因是：公司营业收入比上年同期增长了12.25%，主要原因为</w:t>
      </w:r>
      <w:r>
        <w:rPr>
          <w:highlight w:val="red"/>
          <w:lang w:eastAsia="zh-CN"/>
        </w:rPr>
        <w:t>太阳能电池片</w:t>
      </w:r>
      <w:r>
        <w:rPr>
          <w:lang w:eastAsia="zh-CN"/>
        </w:rPr>
        <w:t>销售增长所致。归属于上市公司股东的净利润比上年同期增长了36.49%，主要原因为：（1）本报告期，</w:t>
      </w:r>
      <w:r>
        <w:rPr>
          <w:highlight w:val="red"/>
          <w:lang w:eastAsia="zh-CN"/>
        </w:rPr>
        <w:t>太阳能</w:t>
      </w:r>
      <w:r>
        <w:rPr>
          <w:lang w:eastAsia="zh-CN"/>
        </w:rPr>
        <w:t>事业部执行“</w:t>
      </w:r>
      <w:r>
        <w:rPr>
          <w:highlight w:val="red"/>
          <w:lang w:eastAsia="zh-CN"/>
        </w:rPr>
        <w:t>电池</w:t>
      </w:r>
      <w:r>
        <w:rPr>
          <w:lang w:eastAsia="zh-CN"/>
        </w:rPr>
        <w:t>以产定销”的经营策略，进一步强化多元化市场，扩大日本、欧洲及中国市场，并加大开发韩国、南美、非洲新兴市场的力度，销售收入大幅增长，减亏效果明显。（2）</w:t>
      </w:r>
      <w:r>
        <w:rPr>
          <w:highlight w:val="red"/>
          <w:lang w:eastAsia="zh-CN"/>
        </w:rPr>
        <w:t>永磁铁氧体</w:t>
      </w:r>
      <w:r>
        <w:rPr>
          <w:lang w:eastAsia="zh-CN"/>
        </w:rPr>
        <w:t>事业部通过大力开发</w:t>
      </w:r>
      <w:r w:rsidRPr="00C5366C">
        <w:rPr>
          <w:lang w:eastAsia="zh-CN"/>
        </w:rPr>
        <w:t>高端客户、高端产品（9材和12材产品），产品档次和附加值得到</w:t>
      </w:r>
      <w:r>
        <w:rPr>
          <w:lang w:eastAsia="zh-CN"/>
        </w:rPr>
        <w:t>了进一步提升，盈利能力持续增长。（3）理财产品收益比上年同期有较大的增长。3、报告期内毛利率变动情况2014年度，</w:t>
      </w:r>
      <w:r>
        <w:rPr>
          <w:highlight w:val="red"/>
          <w:lang w:eastAsia="zh-CN"/>
        </w:rPr>
        <w:t>永磁</w:t>
      </w:r>
      <w:r>
        <w:rPr>
          <w:lang w:eastAsia="zh-CN"/>
        </w:rPr>
        <w:t>事业部的毛利率为35.85%，比去年同期下降0.35%；</w:t>
      </w:r>
      <w:r>
        <w:rPr>
          <w:highlight w:val="red"/>
          <w:lang w:eastAsia="zh-CN"/>
        </w:rPr>
        <w:t>软磁铁氧体</w:t>
      </w:r>
      <w:r>
        <w:rPr>
          <w:lang w:eastAsia="zh-CN"/>
        </w:rPr>
        <w:t>的毛利率为28.69%，比去年同期下降0.49%；</w:t>
      </w:r>
      <w:r>
        <w:rPr>
          <w:highlight w:val="red"/>
          <w:lang w:eastAsia="zh-CN"/>
        </w:rPr>
        <w:t>太阳能光伏</w:t>
      </w:r>
      <w:r>
        <w:rPr>
          <w:lang w:eastAsia="zh-CN"/>
        </w:rPr>
        <w:t>产品毛利率为11.47%，比去年同期下降1.53%。4、报告期内产品的销售和积压情况（1）</w:t>
      </w:r>
      <w:r>
        <w:rPr>
          <w:highlight w:val="red"/>
          <w:lang w:eastAsia="zh-CN"/>
        </w:rPr>
        <w:t>永磁</w:t>
      </w:r>
      <w:r>
        <w:rPr>
          <w:lang w:eastAsia="zh-CN"/>
        </w:rPr>
        <w:t>事业部：2014年度，该部的整体销售形势稳定，不存在产品积压的情况。（2）</w:t>
      </w:r>
      <w:r>
        <w:rPr>
          <w:highlight w:val="red"/>
          <w:lang w:eastAsia="zh-CN"/>
        </w:rPr>
        <w:t>软磁</w:t>
      </w:r>
      <w:r>
        <w:rPr>
          <w:lang w:eastAsia="zh-CN"/>
        </w:rPr>
        <w:t>事业部：2014年度，该部的销售形势仍然严峻，但由于公司以销定产的销售模式,不存在产品积压的情况。（3）</w:t>
      </w:r>
      <w:r>
        <w:rPr>
          <w:highlight w:val="red"/>
          <w:lang w:eastAsia="zh-CN"/>
        </w:rPr>
        <w:t>太阳能</w:t>
      </w:r>
      <w:r>
        <w:rPr>
          <w:lang w:eastAsia="zh-CN"/>
        </w:rPr>
        <w:t>事业部：2014年度，该部的销售形势较2013年有所好转，全年销售</w:t>
      </w:r>
      <w:r>
        <w:rPr>
          <w:highlight w:val="red"/>
          <w:lang w:eastAsia="zh-CN"/>
        </w:rPr>
        <w:t>单晶电池片</w:t>
      </w:r>
      <w:r>
        <w:rPr>
          <w:lang w:eastAsia="zh-CN"/>
        </w:rPr>
        <w:t>154MW，</w:t>
      </w:r>
      <w:r>
        <w:rPr>
          <w:highlight w:val="red"/>
          <w:lang w:eastAsia="zh-CN"/>
        </w:rPr>
        <w:t>多晶电池片</w:t>
      </w:r>
      <w:r>
        <w:rPr>
          <w:lang w:eastAsia="zh-CN"/>
        </w:rPr>
        <w:t>309MW，</w:t>
      </w:r>
      <w:r>
        <w:rPr>
          <w:highlight w:val="red"/>
          <w:lang w:eastAsia="zh-CN"/>
        </w:rPr>
        <w:t>单晶组件</w:t>
      </w:r>
      <w:r>
        <w:rPr>
          <w:lang w:eastAsia="zh-CN"/>
        </w:rPr>
        <w:t>30MW，</w:t>
      </w:r>
      <w:r>
        <w:rPr>
          <w:highlight w:val="red"/>
          <w:lang w:eastAsia="zh-CN"/>
        </w:rPr>
        <w:t>多晶组件</w:t>
      </w:r>
      <w:r>
        <w:rPr>
          <w:lang w:eastAsia="zh-CN"/>
        </w:rPr>
        <w:t>57MW，销售收入同比增长56.04%，每月产品库存均维持在正常水平。5、报告期内主要设备盈利能力、使用情况及减值情况公司</w:t>
      </w:r>
      <w:r>
        <w:rPr>
          <w:highlight w:val="red"/>
          <w:lang w:eastAsia="zh-CN"/>
        </w:rPr>
        <w:t>磁性材料</w:t>
      </w:r>
      <w:r>
        <w:rPr>
          <w:lang w:eastAsia="zh-CN"/>
        </w:rPr>
        <w:t>主要设备盈利能力稳定，除日常维护外基本达到满负荷生产状态，亦未存在减值情况。公司</w:t>
      </w:r>
      <w:r>
        <w:rPr>
          <w:highlight w:val="red"/>
          <w:lang w:eastAsia="zh-CN"/>
        </w:rPr>
        <w:t>太阳能光伏</w:t>
      </w:r>
      <w:r>
        <w:rPr>
          <w:lang w:eastAsia="zh-CN"/>
        </w:rPr>
        <w:t>主要设备盈利能力较2013年相比有所增强，主要资产产能完成计划产能的80%，鉴于2014年</w:t>
      </w:r>
      <w:r>
        <w:rPr>
          <w:highlight w:val="red"/>
          <w:lang w:eastAsia="zh-CN"/>
        </w:rPr>
        <w:t>太阳能</w:t>
      </w:r>
      <w:r>
        <w:rPr>
          <w:highlight w:val="red"/>
          <w:lang w:eastAsia="zh-CN"/>
        </w:rPr>
        <w:lastRenderedPageBreak/>
        <w:t>光伏</w:t>
      </w:r>
      <w:r>
        <w:rPr>
          <w:lang w:eastAsia="zh-CN"/>
        </w:rPr>
        <w:t>产业境内外市场开拓略显成效，市场价格亦趋于稳定，设备未存在减值情况。6、报告期内主要经营模式的变化情况报告期内，公司主要经营模式未发生重大变化。</w:t>
      </w:r>
      <w:r>
        <w:rPr>
          <w:highlight w:val="red"/>
          <w:lang w:eastAsia="zh-CN"/>
        </w:rPr>
        <w:t>磁性材料</w:t>
      </w:r>
      <w:r>
        <w:rPr>
          <w:lang w:eastAsia="zh-CN"/>
        </w:rPr>
        <w:t>在稳定原有市场份额的情况下主抓高端客户的开发，并围绕高端客户的开拓开展了一系列工作。</w:t>
      </w:r>
      <w:r>
        <w:rPr>
          <w:highlight w:val="red"/>
          <w:lang w:eastAsia="zh-CN"/>
        </w:rPr>
        <w:t>永磁</w:t>
      </w:r>
      <w:r>
        <w:rPr>
          <w:lang w:eastAsia="zh-CN"/>
        </w:rPr>
        <w:t>围绕市场需求，积极主动参与到客户的新产品开发设计中去，开拓的新客户主要集中在</w:t>
      </w:r>
      <w:r>
        <w:rPr>
          <w:highlight w:val="red"/>
          <w:lang w:eastAsia="zh-CN"/>
        </w:rPr>
        <w:t>机壳</w:t>
      </w:r>
      <w:r>
        <w:rPr>
          <w:lang w:eastAsia="zh-CN"/>
        </w:rPr>
        <w:t>和</w:t>
      </w:r>
      <w:r>
        <w:rPr>
          <w:highlight w:val="red"/>
          <w:lang w:eastAsia="zh-CN"/>
        </w:rPr>
        <w:t>高性能磁瓦</w:t>
      </w:r>
      <w:r>
        <w:rPr>
          <w:lang w:eastAsia="zh-CN"/>
        </w:rPr>
        <w:t>等新领域，</w:t>
      </w:r>
      <w:r>
        <w:rPr>
          <w:highlight w:val="red"/>
          <w:lang w:eastAsia="zh-CN"/>
        </w:rPr>
        <w:t>软磁</w:t>
      </w:r>
      <w:r>
        <w:rPr>
          <w:lang w:eastAsia="zh-CN"/>
        </w:rPr>
        <w:t>事业部致力于</w:t>
      </w:r>
      <w:r w:rsidRPr="00C5366C">
        <w:rPr>
          <w:lang w:eastAsia="zh-CN"/>
        </w:rPr>
        <w:t>“三新一增”开展工作，积极推进新材料、新产品、新客户的开发力度，“三新”产品销售比去年同期增长11.6%。</w:t>
      </w:r>
      <w:r>
        <w:rPr>
          <w:lang w:eastAsia="zh-CN"/>
        </w:rPr>
        <w:t>公司太阳能团队整体执行“逐步转向积极、适度追求销量”，确定了“</w:t>
      </w:r>
      <w:r>
        <w:rPr>
          <w:highlight w:val="red"/>
          <w:lang w:eastAsia="zh-CN"/>
        </w:rPr>
        <w:t>电池</w:t>
      </w:r>
      <w:r>
        <w:rPr>
          <w:lang w:eastAsia="zh-CN"/>
        </w:rPr>
        <w:t>以产定销，优化毛利空间”及“聚焦客户需求，促进产品提升”的经营策略。二、主营业务分析1、概述公司经营范围是：为接待本公司客人提供</w:t>
      </w:r>
      <w:r>
        <w:rPr>
          <w:highlight w:val="red"/>
          <w:lang w:eastAsia="zh-CN"/>
        </w:rPr>
        <w:t>餐饮</w:t>
      </w:r>
      <w:r>
        <w:rPr>
          <w:lang w:eastAsia="zh-CN"/>
        </w:rPr>
        <w:t>、</w:t>
      </w:r>
      <w:r>
        <w:rPr>
          <w:highlight w:val="red"/>
          <w:lang w:eastAsia="zh-CN"/>
        </w:rPr>
        <w:t>住宿</w:t>
      </w:r>
      <w:r>
        <w:rPr>
          <w:lang w:eastAsia="zh-CN"/>
        </w:rPr>
        <w:t>、</w:t>
      </w:r>
      <w:r>
        <w:rPr>
          <w:highlight w:val="red"/>
          <w:lang w:eastAsia="zh-CN"/>
        </w:rPr>
        <w:t>舞厅</w:t>
      </w:r>
      <w:r>
        <w:rPr>
          <w:lang w:eastAsia="zh-CN"/>
        </w:rPr>
        <w:t>、</w:t>
      </w:r>
      <w:r>
        <w:rPr>
          <w:highlight w:val="red"/>
          <w:lang w:eastAsia="zh-CN"/>
        </w:rPr>
        <w:t>卡拉OK</w:t>
      </w:r>
      <w:r>
        <w:rPr>
          <w:lang w:eastAsia="zh-CN"/>
        </w:rPr>
        <w:t>服务（凭许可证经营）。</w:t>
      </w:r>
      <w:r>
        <w:rPr>
          <w:highlight w:val="red"/>
          <w:lang w:eastAsia="zh-CN"/>
        </w:rPr>
        <w:t>磁性器材</w:t>
      </w:r>
      <w:r>
        <w:rPr>
          <w:lang w:eastAsia="zh-CN"/>
        </w:rPr>
        <w:t>、</w:t>
      </w:r>
      <w:r>
        <w:rPr>
          <w:highlight w:val="red"/>
          <w:lang w:eastAsia="zh-CN"/>
        </w:rPr>
        <w:t>电池</w:t>
      </w:r>
      <w:r>
        <w:rPr>
          <w:lang w:eastAsia="zh-CN"/>
        </w:rPr>
        <w:t>、</w:t>
      </w:r>
      <w:r>
        <w:rPr>
          <w:highlight w:val="red"/>
          <w:lang w:eastAsia="zh-CN"/>
        </w:rPr>
        <w:t>电子产品</w:t>
      </w:r>
      <w:r>
        <w:rPr>
          <w:lang w:eastAsia="zh-CN"/>
        </w:rPr>
        <w:t>、</w:t>
      </w:r>
      <w:r>
        <w:rPr>
          <w:highlight w:val="red"/>
          <w:lang w:eastAsia="zh-CN"/>
        </w:rPr>
        <w:t>晶体硅太阳能电池片</w:t>
      </w:r>
      <w:r>
        <w:rPr>
          <w:lang w:eastAsia="zh-CN"/>
        </w:rPr>
        <w:t>、</w:t>
      </w:r>
      <w:r>
        <w:rPr>
          <w:highlight w:val="red"/>
          <w:lang w:eastAsia="zh-CN"/>
        </w:rPr>
        <w:t>太阳能硅片及组件</w:t>
      </w:r>
      <w:r>
        <w:rPr>
          <w:lang w:eastAsia="zh-CN"/>
        </w:rPr>
        <w:t>的生产、销售；</w:t>
      </w:r>
      <w:r>
        <w:rPr>
          <w:highlight w:val="red"/>
          <w:lang w:eastAsia="zh-CN"/>
        </w:rPr>
        <w:t>净水器</w:t>
      </w:r>
      <w:r>
        <w:rPr>
          <w:lang w:eastAsia="zh-CN"/>
        </w:rPr>
        <w:t>、</w:t>
      </w:r>
      <w:r>
        <w:rPr>
          <w:highlight w:val="red"/>
          <w:lang w:eastAsia="zh-CN"/>
        </w:rPr>
        <w:t>水处理设备</w:t>
      </w:r>
      <w:r>
        <w:rPr>
          <w:lang w:eastAsia="zh-CN"/>
        </w:rPr>
        <w:t>、</w:t>
      </w:r>
      <w:r>
        <w:rPr>
          <w:highlight w:val="red"/>
          <w:lang w:eastAsia="zh-CN"/>
        </w:rPr>
        <w:t>空气净化器</w:t>
      </w:r>
      <w:r>
        <w:rPr>
          <w:lang w:eastAsia="zh-CN"/>
        </w:rPr>
        <w:t>的销售。</w:t>
      </w:r>
      <w:r>
        <w:rPr>
          <w:highlight w:val="red"/>
          <w:lang w:eastAsia="zh-CN"/>
        </w:rPr>
        <w:t>光伏系统工程</w:t>
      </w:r>
      <w:r>
        <w:rPr>
          <w:lang w:eastAsia="zh-CN"/>
        </w:rPr>
        <w:t>安装，</w:t>
      </w:r>
      <w:r>
        <w:rPr>
          <w:highlight w:val="red"/>
          <w:lang w:eastAsia="zh-CN"/>
        </w:rPr>
        <w:t>高科技产品</w:t>
      </w:r>
      <w:r>
        <w:rPr>
          <w:lang w:eastAsia="zh-CN"/>
        </w:rPr>
        <w:t>的开发及技术咨询；实业投资；经营进出口业务（范围详见外经贸部门批文）。报告期内，公司</w:t>
      </w:r>
      <w:r>
        <w:rPr>
          <w:highlight w:val="red"/>
          <w:lang w:eastAsia="zh-CN"/>
        </w:rPr>
        <w:t>磁性材料</w:t>
      </w:r>
      <w:r>
        <w:rPr>
          <w:lang w:eastAsia="zh-CN"/>
        </w:rPr>
        <w:t>销售收入较去年相比略有下降，</w:t>
      </w:r>
      <w:r w:rsidRPr="00C5366C">
        <w:rPr>
          <w:lang w:eastAsia="zh-CN"/>
        </w:rPr>
        <w:t>但其受益于高档次产品的收入占比提升整</w:t>
      </w:r>
      <w:r>
        <w:rPr>
          <w:lang w:eastAsia="zh-CN"/>
        </w:rPr>
        <w:t>体盈利能力强于2013年。同时，</w:t>
      </w:r>
      <w:r>
        <w:rPr>
          <w:highlight w:val="red"/>
          <w:lang w:eastAsia="zh-CN"/>
        </w:rPr>
        <w:t>太阳能光伏</w:t>
      </w:r>
      <w:r>
        <w:rPr>
          <w:lang w:eastAsia="zh-CN"/>
        </w:rPr>
        <w:t>市场受益于供需失衡的逐步修复、新兴市场的开拓、以及国内政策的支持和市场的启动等因素的影响，销售收入亦有了较大幅度的增长。从而使得公司收入和利润双双逆势增长。2014年公司实现营业收入366,880.01万元，同比增长12.25%；归属于上市公司股东的净利润38,128.22万元，同比增长36.49%。公司回顾总结前期披露的发展战略和经营计划在报告期内的进展情况公司在2013年年度报告中披露了公司2014年将围绕“做</w:t>
      </w:r>
      <w:r>
        <w:rPr>
          <w:highlight w:val="red"/>
          <w:lang w:eastAsia="zh-CN"/>
        </w:rPr>
        <w:t>强磁性</w:t>
      </w:r>
      <w:r>
        <w:rPr>
          <w:lang w:eastAsia="zh-CN"/>
        </w:rPr>
        <w:t>、发展能源、适当投资”的核心战略发展，要求各主业紧抓增长不放松，在主业增长的同时积极推动</w:t>
      </w:r>
      <w:r w:rsidRPr="00C5366C">
        <w:rPr>
          <w:lang w:eastAsia="zh-CN"/>
        </w:rPr>
        <w:t>稀土分离</w:t>
      </w:r>
      <w:r>
        <w:rPr>
          <w:lang w:eastAsia="zh-CN"/>
        </w:rPr>
        <w:t>、</w:t>
      </w:r>
      <w:r>
        <w:rPr>
          <w:highlight w:val="red"/>
          <w:lang w:eastAsia="zh-CN"/>
        </w:rPr>
        <w:t>硬质合金</w:t>
      </w:r>
      <w:r>
        <w:rPr>
          <w:lang w:eastAsia="zh-CN"/>
        </w:rPr>
        <w:t>、</w:t>
      </w:r>
      <w:r w:rsidRPr="00C5366C">
        <w:rPr>
          <w:lang w:eastAsia="zh-CN"/>
        </w:rPr>
        <w:t>加爱净化等新兴</w:t>
      </w:r>
      <w:r>
        <w:rPr>
          <w:lang w:eastAsia="zh-CN"/>
        </w:rPr>
        <w:t>产业的发展。在管理上，公司将着力于提升团</w:t>
      </w:r>
      <w:r w:rsidRPr="00C5366C">
        <w:rPr>
          <w:lang w:eastAsia="zh-CN"/>
        </w:rPr>
        <w:t>队知识水平和三大基础建设（严格执行工艺纪律，技术开发平台的建设，自动化及无人化工作推进），以助推公</w:t>
      </w:r>
      <w:r>
        <w:rPr>
          <w:lang w:eastAsia="zh-CN"/>
        </w:rPr>
        <w:t>司经营目标销售收入和利润双增长的实现。在此基础上公司预计2014年完成销售收入约38.17亿元，同比上升16.78%，归属于母公司股东的净利润盈利约3.06亿，同比上升9.36%。报告期内，公司实际完成销售收入366,880.01万元,比上年同期增长12.25%；归属上市公司的净利润为38,128.22万元，同比上升36.49%，超过年初的预测。公司实际经营业绩较曾公开披露过的本年度盈利预测低于或高于20%以上的差异原因√适用□不适用主要原因为：（1）本报告期，</w:t>
      </w:r>
      <w:r>
        <w:rPr>
          <w:highlight w:val="red"/>
          <w:lang w:eastAsia="zh-CN"/>
        </w:rPr>
        <w:t>太阳能</w:t>
      </w:r>
      <w:r>
        <w:rPr>
          <w:lang w:eastAsia="zh-CN"/>
        </w:rPr>
        <w:t>事业部执行“</w:t>
      </w:r>
      <w:r>
        <w:rPr>
          <w:highlight w:val="red"/>
          <w:lang w:eastAsia="zh-CN"/>
        </w:rPr>
        <w:t>电池</w:t>
      </w:r>
      <w:r>
        <w:rPr>
          <w:lang w:eastAsia="zh-CN"/>
        </w:rPr>
        <w:t>以产定销”经营策略，进一步强化</w:t>
      </w:r>
      <w:r>
        <w:rPr>
          <w:highlight w:val="red"/>
          <w:lang w:eastAsia="zh-CN"/>
        </w:rPr>
        <w:t>多元化</w:t>
      </w:r>
      <w:r>
        <w:rPr>
          <w:lang w:eastAsia="zh-CN"/>
        </w:rPr>
        <w:t>市场，扩大日本、欧洲及中国市场，并加大开发韩国、南美、非洲新兴市场的力度，销售收入大幅增长，减亏效果明显。（2）</w:t>
      </w:r>
      <w:r>
        <w:rPr>
          <w:highlight w:val="red"/>
          <w:lang w:eastAsia="zh-CN"/>
        </w:rPr>
        <w:t>永磁铁氧体</w:t>
      </w:r>
      <w:r>
        <w:rPr>
          <w:lang w:eastAsia="zh-CN"/>
        </w:rPr>
        <w:t>事业部通过大力开发</w:t>
      </w:r>
      <w:r w:rsidRPr="00C5366C">
        <w:rPr>
          <w:lang w:eastAsia="zh-CN"/>
        </w:rPr>
        <w:t>高端客户、高端产品（9材和12材产</w:t>
      </w:r>
      <w:r>
        <w:rPr>
          <w:lang w:eastAsia="zh-CN"/>
        </w:rPr>
        <w:t>品），产品档次和附加值得到了进一步提升，盈利能力持续增长。（3）理财产品收益比上年同期有较大的增长。2、收入说明1）报告期内，公司</w:t>
      </w:r>
      <w:r>
        <w:rPr>
          <w:highlight w:val="red"/>
          <w:lang w:eastAsia="zh-CN"/>
        </w:rPr>
        <w:t>永磁</w:t>
      </w:r>
      <w:r>
        <w:rPr>
          <w:lang w:eastAsia="zh-CN"/>
        </w:rPr>
        <w:t>事业部紧紧抓住市场不放松，始终奉行以创造客户价值和低成本为中心，以技术领先为突破口，以绩效管理和精益管理为内功，提升对“市场的快速反应”能力，加</w:t>
      </w:r>
      <w:r w:rsidRPr="00C5366C">
        <w:rPr>
          <w:lang w:eastAsia="zh-CN"/>
        </w:rPr>
        <w:t>快新客户、新产品的开发，拓展国内外市场。</w:t>
      </w:r>
      <w:r>
        <w:rPr>
          <w:lang w:eastAsia="zh-CN"/>
        </w:rPr>
        <w:t>完成销售收入137,719.52万元。</w:t>
      </w:r>
      <w:r>
        <w:rPr>
          <w:highlight w:val="red"/>
          <w:lang w:eastAsia="zh-CN"/>
        </w:rPr>
        <w:t>永磁</w:t>
      </w:r>
      <w:r>
        <w:rPr>
          <w:lang w:eastAsia="zh-CN"/>
        </w:rPr>
        <w:t>部围绕市场需求，积极主动参与到客户的新产品开发设计中去，完成新客户开发25家</w:t>
      </w:r>
      <w:r w:rsidRPr="00C5366C">
        <w:rPr>
          <w:lang w:eastAsia="zh-CN"/>
        </w:rPr>
        <w:t>；完成新项目新产品开发27</w:t>
      </w:r>
      <w:r>
        <w:rPr>
          <w:lang w:eastAsia="zh-CN"/>
        </w:rPr>
        <w:t>项，为今后的发展打下了良好的基础。2）报告期内，公司</w:t>
      </w:r>
      <w:r>
        <w:rPr>
          <w:highlight w:val="red"/>
          <w:lang w:eastAsia="zh-CN"/>
        </w:rPr>
        <w:t>软磁</w:t>
      </w:r>
      <w:r>
        <w:rPr>
          <w:lang w:eastAsia="zh-CN"/>
        </w:rPr>
        <w:t>事业部致力</w:t>
      </w:r>
      <w:r w:rsidRPr="00C5366C">
        <w:rPr>
          <w:lang w:eastAsia="zh-CN"/>
        </w:rPr>
        <w:t>于“三新一增”开展工作，积极推进新材质、新产品、新客户的开发力度，完成销售收入65,239.00万</w:t>
      </w:r>
      <w:r>
        <w:rPr>
          <w:lang w:eastAsia="zh-CN"/>
        </w:rPr>
        <w:t>元。“</w:t>
      </w:r>
      <w:r>
        <w:rPr>
          <w:highlight w:val="red"/>
          <w:lang w:eastAsia="zh-CN"/>
        </w:rPr>
        <w:t>三新</w:t>
      </w:r>
      <w:r>
        <w:rPr>
          <w:lang w:eastAsia="zh-CN"/>
        </w:rPr>
        <w:t>”产品销售比去年同期增长11.6%，有效调整了</w:t>
      </w:r>
      <w:r>
        <w:rPr>
          <w:highlight w:val="red"/>
          <w:lang w:eastAsia="zh-CN"/>
        </w:rPr>
        <w:t>软磁</w:t>
      </w:r>
      <w:r>
        <w:rPr>
          <w:lang w:eastAsia="zh-CN"/>
        </w:rPr>
        <w:t>部的产品结构，包括</w:t>
      </w:r>
      <w:r w:rsidRPr="00C5366C">
        <w:rPr>
          <w:lang w:eastAsia="zh-CN"/>
        </w:rPr>
        <w:t>原材料使用品种、产品系列等，</w:t>
      </w:r>
      <w:r>
        <w:rPr>
          <w:lang w:eastAsia="zh-CN"/>
        </w:rPr>
        <w:lastRenderedPageBreak/>
        <w:t>提升</w:t>
      </w:r>
      <w:r w:rsidRPr="00C5366C">
        <w:rPr>
          <w:lang w:eastAsia="zh-CN"/>
        </w:rPr>
        <w:t>了产品品质内涵，抢占市场制高点</w:t>
      </w:r>
      <w:r>
        <w:rPr>
          <w:lang w:eastAsia="zh-CN"/>
        </w:rPr>
        <w:t>。</w:t>
      </w:r>
      <w:r>
        <w:rPr>
          <w:highlight w:val="red"/>
          <w:lang w:eastAsia="zh-CN"/>
        </w:rPr>
        <w:t>软磁</w:t>
      </w:r>
      <w:r>
        <w:rPr>
          <w:lang w:eastAsia="zh-CN"/>
        </w:rPr>
        <w:t>聚</w:t>
      </w:r>
      <w:r w:rsidRPr="00C5366C">
        <w:rPr>
          <w:lang w:eastAsia="zh-CN"/>
        </w:rPr>
        <w:t>焦高端客户开发，共计完成新客户开发6家，完成新产品、新项目开发17项，有效提升了重要客户的市场占有率。</w:t>
      </w:r>
      <w:r>
        <w:rPr>
          <w:lang w:eastAsia="zh-CN"/>
        </w:rPr>
        <w:t>3）报告期内，公司</w:t>
      </w:r>
      <w:r>
        <w:rPr>
          <w:highlight w:val="red"/>
          <w:lang w:eastAsia="zh-CN"/>
        </w:rPr>
        <w:t>太阳能</w:t>
      </w:r>
      <w:r>
        <w:rPr>
          <w:lang w:eastAsia="zh-CN"/>
        </w:rPr>
        <w:t>事业部紧紧围绕公司“发展能源”的总体战略，根据光伏行业宏观经济环境和发展态势，采取“</w:t>
      </w:r>
      <w:r w:rsidRPr="00C5366C">
        <w:rPr>
          <w:lang w:eastAsia="zh-CN"/>
        </w:rPr>
        <w:t>电池以产定销”的经营策略，通过“强化多元化的全球市场布局”和“聚焦客户需求，倒推产品升级”，在遭受火灾意外影响的</w:t>
      </w:r>
      <w:r>
        <w:rPr>
          <w:lang w:eastAsia="zh-CN"/>
        </w:rPr>
        <w:t>情况下，仍然完成了年初设定的销售目标与利润目标，完成销售收入约131,478.59万元，同比增长56.04%；2014年，该部整体盈亏状况持续改善、抗市场风险能力也在持续提升。公司实物销售收入是否大于劳务收入√是□否相关数据同比发生变动30%以上的原因说明√适用□不适用公司</w:t>
      </w:r>
      <w:r>
        <w:rPr>
          <w:highlight w:val="red"/>
          <w:lang w:eastAsia="zh-CN"/>
        </w:rPr>
        <w:t>光伏</w:t>
      </w:r>
      <w:r>
        <w:rPr>
          <w:lang w:eastAsia="zh-CN"/>
        </w:rPr>
        <w:t>产品的销售量、生产量、库存量均有大幅提升主要原因是中国及欧洲市场快速增长，销量翻番；日本市场保持稳定，新兴市场开始增长。公司重大的在手订单情况□适用√不适用公司报告期内产品或服务发生重大变化或调整有关情况□适用√不适用公司主要销售客户情况公司前5大客户资料√适用□不适用3、成本行业分类单位：元产品分类单位：元说明：单位（元）公司主要供应商情况公司前5名供应商资料√适用□不适用4、费用1）期间费用及所得税费用分析单位：（元）（2）期间费用及所得税费用与营业收入比较的变动趋势分析单位：（元）5、研发支出单位：（元）公司始终把研发和技术创新作为可持续快速发展原动力，公司目前技术研发力量雄厚</w:t>
      </w:r>
      <w:r w:rsidRPr="00C5366C">
        <w:rPr>
          <w:lang w:eastAsia="zh-CN"/>
        </w:rPr>
        <w:t>，拥有东磁研究院、磁性行业首家国家级企业博士后科研工作站、国家科技兴贸基地、省级院士专家工作站、高新技术企业研发中心、浙江省磁/光电子研发及检测技术科技创新团队、浙江省首批永磁软磁重点创新团队等，该强大的技术研发团队由100余名博士、硕士、专本生构成，通过他们的不懈努力开发</w:t>
      </w:r>
      <w:r>
        <w:rPr>
          <w:lang w:eastAsia="zh-CN"/>
        </w:rPr>
        <w:t>出了一系列新产品，这些产品达到国内、国际一流技术水平，从而缩短了公司与国外竞争者的差距，并巩固了公司国内同行中的领先地位。2014年公司创新平台又取得两大突破，即加入美国麻省理工学院全球工业联</w:t>
      </w:r>
      <w:r w:rsidRPr="00C5366C">
        <w:rPr>
          <w:lang w:eastAsia="zh-CN"/>
        </w:rPr>
        <w:t>盟（ILP）和创建AIP创新管理系统并成功投入运行，使得公司技术创新能力进一步强化。下列公司近三年的研发成果：1）2012</w:t>
      </w:r>
      <w:r>
        <w:rPr>
          <w:lang w:eastAsia="zh-CN"/>
        </w:rPr>
        <w:t>年度研发成果展示“</w:t>
      </w:r>
      <w:r>
        <w:rPr>
          <w:highlight w:val="red"/>
          <w:lang w:eastAsia="zh-CN"/>
        </w:rPr>
        <w:t>射频识别系统</w:t>
      </w:r>
      <w:r w:rsidRPr="00C5366C">
        <w:rPr>
          <w:lang w:eastAsia="zh-CN"/>
        </w:rPr>
        <w:t>（RFID）</w:t>
      </w:r>
      <w:r>
        <w:rPr>
          <w:highlight w:val="red"/>
          <w:lang w:eastAsia="zh-CN"/>
        </w:rPr>
        <w:t>磁盘</w:t>
      </w:r>
      <w:r>
        <w:rPr>
          <w:lang w:eastAsia="zh-CN"/>
        </w:rPr>
        <w:t>”、“</w:t>
      </w:r>
      <w:r>
        <w:rPr>
          <w:highlight w:val="red"/>
          <w:lang w:eastAsia="zh-CN"/>
        </w:rPr>
        <w:t>电机用软磁铁氧体磁芯</w:t>
      </w:r>
      <w:r>
        <w:rPr>
          <w:lang w:eastAsia="zh-CN"/>
        </w:rPr>
        <w:t>”、</w:t>
      </w:r>
      <w:r w:rsidRPr="00C5366C">
        <w:rPr>
          <w:lang w:eastAsia="zh-CN"/>
        </w:rPr>
        <w:t>“高性能</w:t>
      </w:r>
      <w:r>
        <w:rPr>
          <w:highlight w:val="red"/>
          <w:lang w:eastAsia="zh-CN"/>
        </w:rPr>
        <w:t>永磁铁氧体DM4636材料</w:t>
      </w:r>
      <w:r>
        <w:rPr>
          <w:lang w:eastAsia="zh-CN"/>
        </w:rPr>
        <w:t>”、“</w:t>
      </w:r>
      <w:r w:rsidRPr="00C5366C">
        <w:rPr>
          <w:lang w:eastAsia="zh-CN"/>
        </w:rPr>
        <w:t>DMR52</w:t>
      </w:r>
      <w:r>
        <w:rPr>
          <w:highlight w:val="red"/>
          <w:lang w:eastAsia="zh-CN"/>
        </w:rPr>
        <w:t>功率材料</w:t>
      </w:r>
      <w:r>
        <w:rPr>
          <w:lang w:eastAsia="zh-CN"/>
        </w:rPr>
        <w:t>”、“</w:t>
      </w:r>
      <w:r w:rsidRPr="00C5366C">
        <w:rPr>
          <w:lang w:eastAsia="zh-CN"/>
        </w:rPr>
        <w:t>BH79.5*53*25A-CE等系列</w:t>
      </w:r>
      <w:r>
        <w:rPr>
          <w:highlight w:val="red"/>
          <w:lang w:eastAsia="zh-CN"/>
        </w:rPr>
        <w:t>无极灯磁芯</w:t>
      </w:r>
      <w:r>
        <w:rPr>
          <w:lang w:eastAsia="zh-CN"/>
        </w:rPr>
        <w:t>”、“</w:t>
      </w:r>
      <w:r>
        <w:rPr>
          <w:highlight w:val="red"/>
          <w:lang w:eastAsia="zh-CN"/>
        </w:rPr>
        <w:t>高温铁硅合金</w:t>
      </w:r>
      <w:r w:rsidRPr="00C5366C">
        <w:rPr>
          <w:lang w:eastAsia="zh-CN"/>
        </w:rPr>
        <w:t>系列产品开发</w:t>
      </w:r>
      <w:r>
        <w:rPr>
          <w:lang w:eastAsia="zh-CN"/>
        </w:rPr>
        <w:t>”、“</w:t>
      </w:r>
      <w:r>
        <w:rPr>
          <w:highlight w:val="red"/>
          <w:lang w:eastAsia="zh-CN"/>
        </w:rPr>
        <w:t>高档汽车座椅电机定子机壳</w:t>
      </w:r>
      <w:r w:rsidRPr="00C5366C">
        <w:rPr>
          <w:lang w:eastAsia="zh-CN"/>
        </w:rPr>
        <w:t>的开发（JL018）”等</w:t>
      </w:r>
      <w:r>
        <w:rPr>
          <w:lang w:eastAsia="zh-CN"/>
        </w:rPr>
        <w:t>产品已通过省级新产品鉴定验收。2）2013年度研发成果展</w:t>
      </w:r>
      <w:r w:rsidRPr="00C5366C">
        <w:rPr>
          <w:lang w:eastAsia="zh-CN"/>
        </w:rPr>
        <w:t>示“DM4550高性能</w:t>
      </w:r>
      <w:r>
        <w:rPr>
          <w:highlight w:val="red"/>
          <w:lang w:eastAsia="zh-CN"/>
        </w:rPr>
        <w:t>永磁铁氧体材料</w:t>
      </w:r>
      <w:r>
        <w:rPr>
          <w:lang w:eastAsia="zh-CN"/>
        </w:rPr>
        <w:t>”获得2012年度浙江省科学技术二等奖；“</w:t>
      </w:r>
      <w:r>
        <w:rPr>
          <w:highlight w:val="red"/>
          <w:lang w:eastAsia="zh-CN"/>
        </w:rPr>
        <w:t>铁硅镍</w:t>
      </w:r>
      <w:r>
        <w:rPr>
          <w:lang w:eastAsia="zh-CN"/>
        </w:rPr>
        <w:t>”已完成省级新产品鉴定验收；</w:t>
      </w:r>
      <w:r w:rsidRPr="00C5366C">
        <w:rPr>
          <w:lang w:eastAsia="zh-CN"/>
        </w:rPr>
        <w:t>“DMR52</w:t>
      </w:r>
      <w:r>
        <w:rPr>
          <w:highlight w:val="red"/>
          <w:lang w:eastAsia="zh-CN"/>
        </w:rPr>
        <w:t>功率材料</w:t>
      </w:r>
      <w:r>
        <w:rPr>
          <w:lang w:eastAsia="zh-CN"/>
        </w:rPr>
        <w:t>”列入国家重点新产品；</w:t>
      </w:r>
      <w:r w:rsidRPr="00C5366C">
        <w:rPr>
          <w:lang w:eastAsia="zh-CN"/>
        </w:rPr>
        <w:t>“DM4654高性能</w:t>
      </w:r>
      <w:r>
        <w:rPr>
          <w:highlight w:val="red"/>
          <w:lang w:eastAsia="zh-CN"/>
        </w:rPr>
        <w:t>永磁铁氧体材料</w:t>
      </w:r>
      <w:r>
        <w:rPr>
          <w:lang w:eastAsia="zh-CN"/>
        </w:rPr>
        <w:t>”列入省级新产品鉴定验收。另外，成功开发了</w:t>
      </w:r>
      <w:r w:rsidRPr="00C5366C">
        <w:rPr>
          <w:lang w:eastAsia="zh-CN"/>
        </w:rPr>
        <w:t>R12K</w:t>
      </w:r>
      <w:r>
        <w:rPr>
          <w:highlight w:val="red"/>
          <w:lang w:eastAsia="zh-CN"/>
        </w:rPr>
        <w:t>宽温材料</w:t>
      </w:r>
      <w:r>
        <w:rPr>
          <w:lang w:eastAsia="zh-CN"/>
        </w:rPr>
        <w:t>（相</w:t>
      </w:r>
      <w:r w:rsidRPr="00C5366C">
        <w:rPr>
          <w:lang w:eastAsia="zh-CN"/>
        </w:rPr>
        <w:t>当TDK公司H5C4）</w:t>
      </w:r>
      <w:r>
        <w:rPr>
          <w:lang w:eastAsia="zh-CN"/>
        </w:rPr>
        <w:t>、</w:t>
      </w:r>
      <w:r>
        <w:rPr>
          <w:highlight w:val="red"/>
          <w:lang w:eastAsia="zh-CN"/>
        </w:rPr>
        <w:t>铁镍钼</w:t>
      </w:r>
      <w:r w:rsidRPr="00C5366C">
        <w:rPr>
          <w:lang w:eastAsia="zh-CN"/>
        </w:rPr>
        <w:t>系列材料</w:t>
      </w:r>
      <w:r>
        <w:rPr>
          <w:lang w:eastAsia="zh-CN"/>
        </w:rPr>
        <w:t>、</w:t>
      </w:r>
      <w:r w:rsidRPr="00C5366C">
        <w:rPr>
          <w:lang w:eastAsia="zh-CN"/>
        </w:rPr>
        <w:t>无热老化低损耗</w:t>
      </w:r>
      <w:r>
        <w:rPr>
          <w:highlight w:val="red"/>
          <w:lang w:eastAsia="zh-CN"/>
        </w:rPr>
        <w:t>铁粉芯</w:t>
      </w:r>
      <w:r w:rsidRPr="00C5366C">
        <w:rPr>
          <w:lang w:eastAsia="zh-CN"/>
        </w:rPr>
        <w:t>系列材料</w:t>
      </w:r>
      <w:r>
        <w:rPr>
          <w:lang w:eastAsia="zh-CN"/>
        </w:rPr>
        <w:t>、</w:t>
      </w:r>
      <w:r w:rsidRPr="00C5366C">
        <w:rPr>
          <w:lang w:eastAsia="zh-CN"/>
        </w:rPr>
        <w:t>DMR96</w:t>
      </w:r>
      <w:r>
        <w:rPr>
          <w:highlight w:val="red"/>
          <w:lang w:eastAsia="zh-CN"/>
        </w:rPr>
        <w:t>宽温功率材料</w:t>
      </w:r>
      <w:r>
        <w:rPr>
          <w:lang w:eastAsia="zh-CN"/>
        </w:rPr>
        <w:t>、</w:t>
      </w:r>
      <w:r w:rsidRPr="00C5366C">
        <w:rPr>
          <w:lang w:eastAsia="zh-CN"/>
        </w:rPr>
        <w:t>Hi-Flux125Ue材料；</w:t>
      </w:r>
      <w:r>
        <w:rPr>
          <w:lang w:eastAsia="zh-CN"/>
        </w:rPr>
        <w:t>量产推广了</w:t>
      </w:r>
      <w:r>
        <w:rPr>
          <w:highlight w:val="red"/>
          <w:lang w:eastAsia="zh-CN"/>
        </w:rPr>
        <w:t>DMR28</w:t>
      </w:r>
      <w:r>
        <w:rPr>
          <w:lang w:eastAsia="zh-CN"/>
        </w:rPr>
        <w:t>、</w:t>
      </w:r>
      <w:r>
        <w:rPr>
          <w:highlight w:val="red"/>
          <w:lang w:eastAsia="zh-CN"/>
        </w:rPr>
        <w:t>DMR40B</w:t>
      </w:r>
      <w:r>
        <w:rPr>
          <w:lang w:eastAsia="zh-CN"/>
        </w:rPr>
        <w:t>、</w:t>
      </w:r>
      <w:r>
        <w:rPr>
          <w:highlight w:val="red"/>
          <w:lang w:eastAsia="zh-CN"/>
        </w:rPr>
        <w:t>DMR52</w:t>
      </w:r>
      <w:r>
        <w:rPr>
          <w:lang w:eastAsia="zh-CN"/>
        </w:rPr>
        <w:t>、</w:t>
      </w:r>
      <w:r>
        <w:rPr>
          <w:highlight w:val="red"/>
          <w:lang w:eastAsia="zh-CN"/>
        </w:rPr>
        <w:t>R10KZ</w:t>
      </w:r>
      <w:r>
        <w:rPr>
          <w:lang w:eastAsia="zh-CN"/>
        </w:rPr>
        <w:t>、</w:t>
      </w:r>
      <w:r>
        <w:rPr>
          <w:highlight w:val="red"/>
          <w:lang w:eastAsia="zh-CN"/>
        </w:rPr>
        <w:t>磁粉芯铁硅镍</w:t>
      </w:r>
      <w:r w:rsidRPr="00C5366C">
        <w:rPr>
          <w:lang w:eastAsia="zh-CN"/>
        </w:rPr>
        <w:t>60</w:t>
      </w:r>
      <w:r>
        <w:rPr>
          <w:lang w:eastAsia="zh-CN"/>
        </w:rPr>
        <w:t>、</w:t>
      </w:r>
      <w:r>
        <w:rPr>
          <w:highlight w:val="red"/>
          <w:lang w:eastAsia="zh-CN"/>
        </w:rPr>
        <w:t>铁镍钼</w:t>
      </w:r>
      <w:r w:rsidRPr="00C5366C">
        <w:rPr>
          <w:lang w:eastAsia="zh-CN"/>
        </w:rPr>
        <w:t>16/60材料。3</w:t>
      </w:r>
      <w:r>
        <w:rPr>
          <w:lang w:eastAsia="zh-CN"/>
        </w:rPr>
        <w:t>）2014年度研发成果展</w:t>
      </w:r>
      <w:r w:rsidRPr="00C5366C">
        <w:rPr>
          <w:lang w:eastAsia="zh-CN"/>
        </w:rPr>
        <w:t>示“DMS121-F高性能</w:t>
      </w:r>
      <w:r>
        <w:rPr>
          <w:highlight w:val="red"/>
          <w:lang w:eastAsia="zh-CN"/>
        </w:rPr>
        <w:t>铁氧体颗粒料</w:t>
      </w:r>
      <w:r>
        <w:rPr>
          <w:lang w:eastAsia="zh-CN"/>
        </w:rPr>
        <w:t>”、“</w:t>
      </w:r>
      <w:r>
        <w:rPr>
          <w:highlight w:val="red"/>
          <w:lang w:eastAsia="zh-CN"/>
        </w:rPr>
        <w:t>宽温高频低损耗</w:t>
      </w:r>
      <w:r w:rsidRPr="00C5366C">
        <w:rPr>
          <w:lang w:eastAsia="zh-CN"/>
        </w:rPr>
        <w:t>DMR52</w:t>
      </w:r>
      <w:r>
        <w:rPr>
          <w:highlight w:val="red"/>
          <w:lang w:eastAsia="zh-CN"/>
        </w:rPr>
        <w:t>功率材料</w:t>
      </w:r>
      <w:r>
        <w:rPr>
          <w:lang w:eastAsia="zh-CN"/>
        </w:rPr>
        <w:t>”、“</w:t>
      </w:r>
      <w:r w:rsidRPr="00C5366C">
        <w:rPr>
          <w:lang w:eastAsia="zh-CN"/>
        </w:rPr>
        <w:t>一种</w:t>
      </w:r>
      <w:r>
        <w:rPr>
          <w:highlight w:val="red"/>
          <w:lang w:eastAsia="zh-CN"/>
        </w:rPr>
        <w:t>超高矫顽力永磁铁氧体材料</w:t>
      </w:r>
      <w:r>
        <w:rPr>
          <w:lang w:eastAsia="zh-CN"/>
        </w:rPr>
        <w:t>”、“</w:t>
      </w:r>
      <w:r w:rsidRPr="00C5366C">
        <w:rPr>
          <w:lang w:eastAsia="zh-CN"/>
        </w:rPr>
        <w:t>DMR96</w:t>
      </w:r>
      <w:r>
        <w:rPr>
          <w:highlight w:val="red"/>
          <w:lang w:eastAsia="zh-CN"/>
        </w:rPr>
        <w:t>宽温功率材料</w:t>
      </w:r>
      <w:r>
        <w:rPr>
          <w:lang w:eastAsia="zh-CN"/>
        </w:rPr>
        <w:t>”、</w:t>
      </w:r>
      <w:r w:rsidRPr="00C5366C">
        <w:rPr>
          <w:lang w:eastAsia="zh-CN"/>
        </w:rPr>
        <w:t>“DM4654</w:t>
      </w:r>
      <w:r>
        <w:rPr>
          <w:highlight w:val="red"/>
          <w:lang w:eastAsia="zh-CN"/>
        </w:rPr>
        <w:t>高性能永磁铁氧体</w:t>
      </w:r>
      <w:r w:rsidRPr="00C5366C">
        <w:rPr>
          <w:lang w:eastAsia="zh-CN"/>
        </w:rPr>
        <w:t>材料”</w:t>
      </w:r>
      <w:r>
        <w:rPr>
          <w:lang w:eastAsia="zh-CN"/>
        </w:rPr>
        <w:t>等共14项通过</w:t>
      </w:r>
      <w:r w:rsidRPr="00C5366C">
        <w:rPr>
          <w:lang w:eastAsia="zh-CN"/>
        </w:rPr>
        <w:t>了省级新产品鉴定，其中8项获得</w:t>
      </w:r>
      <w:r>
        <w:rPr>
          <w:lang w:eastAsia="zh-CN"/>
        </w:rPr>
        <w:t>国际先进水平。突破了</w:t>
      </w:r>
      <w:r>
        <w:rPr>
          <w:highlight w:val="red"/>
          <w:lang w:eastAsia="zh-CN"/>
        </w:rPr>
        <w:t>永磁铁氧体</w:t>
      </w:r>
      <w:r>
        <w:rPr>
          <w:lang w:eastAsia="zh-CN"/>
        </w:rPr>
        <w:t>发展的技术瓶颈，</w:t>
      </w:r>
      <w:r>
        <w:rPr>
          <w:highlight w:val="red"/>
          <w:lang w:eastAsia="zh-CN"/>
        </w:rPr>
        <w:t>DM4748</w:t>
      </w:r>
      <w:r>
        <w:rPr>
          <w:lang w:eastAsia="zh-CN"/>
        </w:rPr>
        <w:t>（</w:t>
      </w:r>
      <w:r>
        <w:rPr>
          <w:highlight w:val="red"/>
          <w:lang w:eastAsia="zh-CN"/>
        </w:rPr>
        <w:t>12B</w:t>
      </w:r>
      <w:r>
        <w:rPr>
          <w:lang w:eastAsia="zh-CN"/>
        </w:rPr>
        <w:t>）、</w:t>
      </w:r>
      <w:r>
        <w:rPr>
          <w:highlight w:val="red"/>
          <w:lang w:eastAsia="zh-CN"/>
        </w:rPr>
        <w:t>DM4654</w:t>
      </w:r>
      <w:r>
        <w:rPr>
          <w:lang w:eastAsia="zh-CN"/>
        </w:rPr>
        <w:t>（</w:t>
      </w:r>
      <w:r>
        <w:rPr>
          <w:highlight w:val="red"/>
          <w:lang w:eastAsia="zh-CN"/>
        </w:rPr>
        <w:t>12H</w:t>
      </w:r>
      <w:r>
        <w:rPr>
          <w:lang w:eastAsia="zh-CN"/>
        </w:rPr>
        <w:t>）成功进入量产化，处于国际领先地位；</w:t>
      </w:r>
      <w:r>
        <w:rPr>
          <w:highlight w:val="red"/>
          <w:lang w:eastAsia="zh-CN"/>
        </w:rPr>
        <w:t>太阳能光伏</w:t>
      </w:r>
      <w:r>
        <w:rPr>
          <w:lang w:eastAsia="zh-CN"/>
        </w:rPr>
        <w:t>常规工艺单晶</w:t>
      </w:r>
      <w:r>
        <w:rPr>
          <w:highlight w:val="red"/>
          <w:lang w:eastAsia="zh-CN"/>
        </w:rPr>
        <w:t>电池</w:t>
      </w:r>
      <w:r>
        <w:rPr>
          <w:lang w:eastAsia="zh-CN"/>
        </w:rPr>
        <w:t>产线转换效率已达19.8%，处于国内领先。多年来，通过将研发成果不断转化为生产力，使得公司在</w:t>
      </w:r>
      <w:r>
        <w:rPr>
          <w:highlight w:val="red"/>
          <w:lang w:eastAsia="zh-CN"/>
        </w:rPr>
        <w:t>磁性材料</w:t>
      </w:r>
      <w:r>
        <w:rPr>
          <w:lang w:eastAsia="zh-CN"/>
        </w:rPr>
        <w:t>行业中一直保持</w:t>
      </w:r>
      <w:r w:rsidRPr="00C5366C">
        <w:rPr>
          <w:lang w:eastAsia="zh-CN"/>
        </w:rPr>
        <w:t>着规模、技术、客户、管理、盈利等领先地位。公司近三年获授或申请的专利列示描述。1）2012-20</w:t>
      </w:r>
      <w:r>
        <w:rPr>
          <w:lang w:eastAsia="zh-CN"/>
        </w:rPr>
        <w:t>14年公司共申请专</w:t>
      </w:r>
      <w:r>
        <w:rPr>
          <w:lang w:eastAsia="zh-CN"/>
        </w:rPr>
        <w:lastRenderedPageBreak/>
        <w:t>利177项，其</w:t>
      </w:r>
      <w:r w:rsidRPr="00C5366C">
        <w:rPr>
          <w:lang w:eastAsia="zh-CN"/>
        </w:rPr>
        <w:t>中发明专利101项，实用新型专利53项，外观设计专利23项。2）2012-2014年公司共获得授权专利124项，其中发明专利38项，实用新型专利54项，外观设计专利32项。专利的申请和授权使公司的技术创新得到法律保护，为公司的安全经营提供了有效保障。6、现金流单位：元相关数据同比发生变动30%以上的原因说明√适用□不适用1、2014年投资活动产生的现金流入量比2013</w:t>
      </w:r>
      <w:r>
        <w:rPr>
          <w:lang w:eastAsia="zh-CN"/>
        </w:rPr>
        <w:t>年上升345.94%，主要系:本期理财产品投资较多所致。2、2014年投资活动产生的现金流出量比2013年上升189.24%，主要系:本期理财产品到期收回金额比上年同期增加所致。3、2014年筹资活动产生的现金净流出量比2013年减少了43.47%，主要系:本报告期偿还短期借款金额比上年同期有所下降。报告期内公司经营活动的现金流量与本年度净利润存在重大差异的原因说明□适用√不适用三、主营业务构成情况单位：元公司主营业务数据统计口径在报告期发生调整的情况下，公司最近1年按报告期末口径调整后的主营业务数据√适用□不适用单位：元四、资产、负债状况分析1、资产项目重大变动情况单位：元2、负债项目重大变动情况单位：元3、以公允价值计量的资产和负债√适用□不适用单位：元报告期内公司主要资产计量属性是否发生重大变化□是√否五、核心竞争力分析1、公司主营业务</w:t>
      </w:r>
      <w:r>
        <w:rPr>
          <w:highlight w:val="red"/>
          <w:lang w:eastAsia="zh-CN"/>
        </w:rPr>
        <w:t>磁性材料</w:t>
      </w:r>
      <w:r>
        <w:rPr>
          <w:lang w:eastAsia="zh-CN"/>
        </w:rPr>
        <w:t>具有</w:t>
      </w:r>
      <w:r w:rsidRPr="00C5366C">
        <w:rPr>
          <w:lang w:eastAsia="zh-CN"/>
        </w:rPr>
        <w:t>规模、技术、客户、品牌等优势，其以强大的核心竞争力成为公司的支柱，“世界磁都”的行业龙头地位日益稳固；2、公司管理水平、企业文化建设、培训体系、学习力建设、精益管理、绩效管理模式等软实力逐渐上升，日益成为核心竞争力的重要组成部分；3、公司具有雄厚的研发力量，拥有国家级企业博士后工作站、省级企业研究院、省级重点企业技术创新团队等，使得公司具备较强的技术创新开发能力，截止2014年12月31日，公司共拥有有效专利307项，其中发明专利87项，实用新型专利170项，外观设计专利50项；4、公司的客户优势十分明显，核心客户大多是全球500强企业或行业领先的客户，公司与他们相互促进，相互扶持，共同成长，客户的力量也成为公司持续发展、稳定经营的重要优势。</w:t>
      </w:r>
      <w:r>
        <w:rPr>
          <w:lang w:eastAsia="zh-CN"/>
        </w:rPr>
        <w:t>5、公司拥有一支积极进取和严谨高效的管理团队。六、投资状况分析1、对外股权投资情况（1）对外投资情况□适用√不适用公司报告期无对外投资。（2）持有金融企业股权情况√适用□不适用（3）证券投资情况□适用√不适用公司报告期不存在证券投资。（4）持有其他上市公司股权情况的说明□适用√不适用公司报告期未持有其他上市公司股权。2、委托理财、</w:t>
      </w:r>
      <w:r w:rsidRPr="00C5366C">
        <w:rPr>
          <w:lang w:eastAsia="zh-CN"/>
        </w:rPr>
        <w:t>衍生品投资和委托贷款情况（1）委托理财情况√适用□不适用单位：万元（2）衍生品投资情况□适用√不适用（3）委托贷款情况□适用√不适用公司报告期不存在委托贷款。3、募集资金使用情况□适用√不适用公司报告期无募集资金使用情况。4、主要子公司、参股公司分析√适用□不适用主要子公司、参股公司情况磁铁、单位：元销售。主要子公司、参股公司情况说明报告期内取得和处置子公司的情况√适用□不适用5、非募集资金投资的重大项目情况√适用□不适用单位：万元：七、</w:t>
      </w:r>
      <w:r>
        <w:rPr>
          <w:lang w:eastAsia="zh-CN"/>
        </w:rPr>
        <w:t>公司控制的特殊目的主体情况□适用√不适用八、公司未来发展的展望（一）公司所处行业的发展趋势及面临的市场竞争格局1、行业发展趋势分析（1）</w:t>
      </w:r>
      <w:r>
        <w:rPr>
          <w:highlight w:val="red"/>
          <w:lang w:eastAsia="zh-CN"/>
        </w:rPr>
        <w:t>磁性材料</w:t>
      </w:r>
      <w:r>
        <w:rPr>
          <w:lang w:eastAsia="zh-CN"/>
        </w:rPr>
        <w:t>行业现状2014年,</w:t>
      </w:r>
      <w:r>
        <w:rPr>
          <w:highlight w:val="red"/>
          <w:lang w:eastAsia="zh-CN"/>
        </w:rPr>
        <w:t>磁性材料</w:t>
      </w:r>
      <w:r>
        <w:rPr>
          <w:lang w:eastAsia="zh-CN"/>
        </w:rPr>
        <w:t>行业进入平稳发展时期，少数企业订单充足，行业企业平均开工率约6-7成。2014年中国</w:t>
      </w:r>
      <w:r>
        <w:rPr>
          <w:highlight w:val="red"/>
          <w:lang w:eastAsia="zh-CN"/>
        </w:rPr>
        <w:t>软磁铁氧体</w:t>
      </w:r>
      <w:r>
        <w:rPr>
          <w:lang w:eastAsia="zh-CN"/>
        </w:rPr>
        <w:t>产量约35万吨，</w:t>
      </w:r>
      <w:r>
        <w:rPr>
          <w:highlight w:val="red"/>
          <w:lang w:eastAsia="zh-CN"/>
        </w:rPr>
        <w:t>永磁铁氧体</w:t>
      </w:r>
      <w:r>
        <w:rPr>
          <w:lang w:eastAsia="zh-CN"/>
        </w:rPr>
        <w:t>62万吨，</w:t>
      </w:r>
      <w:r>
        <w:rPr>
          <w:highlight w:val="red"/>
          <w:lang w:eastAsia="zh-CN"/>
        </w:rPr>
        <w:t>钕铁硼永磁</w:t>
      </w:r>
      <w:r>
        <w:rPr>
          <w:lang w:eastAsia="zh-CN"/>
        </w:rPr>
        <w:t>9.5万吨（含</w:t>
      </w:r>
      <w:r>
        <w:rPr>
          <w:highlight w:val="red"/>
          <w:lang w:eastAsia="zh-CN"/>
        </w:rPr>
        <w:t>钐钴稀土永磁</w:t>
      </w:r>
      <w:r>
        <w:rPr>
          <w:lang w:eastAsia="zh-CN"/>
        </w:rPr>
        <w:t>）以上。预计未来5年增长率维持在5%-10%之间，</w:t>
      </w:r>
      <w:r>
        <w:rPr>
          <w:highlight w:val="red"/>
          <w:lang w:eastAsia="zh-CN"/>
        </w:rPr>
        <w:t>永磁铁氧体</w:t>
      </w:r>
      <w:r>
        <w:rPr>
          <w:lang w:eastAsia="zh-CN"/>
        </w:rPr>
        <w:t>方面日本TDK公司、住友金属株式会社、日立金属等国际大公司具有十分强的竞争力。</w:t>
      </w:r>
      <w:r>
        <w:rPr>
          <w:highlight w:val="red"/>
          <w:lang w:eastAsia="zh-CN"/>
        </w:rPr>
        <w:t>软磁铁氧体</w:t>
      </w:r>
      <w:r>
        <w:rPr>
          <w:lang w:eastAsia="zh-CN"/>
        </w:rPr>
        <w:t>产品则面临来自日本TDK-EPCOS、飞磁公司、日本FDK、美磁等公司的竞争。中国</w:t>
      </w:r>
      <w:r>
        <w:rPr>
          <w:highlight w:val="red"/>
          <w:lang w:eastAsia="zh-CN"/>
        </w:rPr>
        <w:t>软磁铁氧体</w:t>
      </w:r>
      <w:r>
        <w:rPr>
          <w:lang w:eastAsia="zh-CN"/>
        </w:rPr>
        <w:t>材料因市场需求下降竞争激烈，</w:t>
      </w:r>
      <w:r>
        <w:rPr>
          <w:lang w:eastAsia="zh-CN"/>
        </w:rPr>
        <w:lastRenderedPageBreak/>
        <w:t>面临着较大的生存和发展压力。</w:t>
      </w:r>
      <w:r>
        <w:rPr>
          <w:highlight w:val="red"/>
          <w:lang w:eastAsia="zh-CN"/>
        </w:rPr>
        <w:t>磁性材料</w:t>
      </w:r>
      <w:r>
        <w:rPr>
          <w:lang w:eastAsia="zh-CN"/>
        </w:rPr>
        <w:t>低端市场基本是自由竞争状态，竞争相当激烈，而高端市场基本被日本寡头垄断。欧美等国家由于生产</w:t>
      </w:r>
      <w:r>
        <w:rPr>
          <w:highlight w:val="red"/>
          <w:lang w:eastAsia="zh-CN"/>
        </w:rPr>
        <w:t>磁性材料</w:t>
      </w:r>
      <w:r>
        <w:rPr>
          <w:lang w:eastAsia="zh-CN"/>
        </w:rPr>
        <w:t>成本过高，都纷纷关掉国内的</w:t>
      </w:r>
      <w:r>
        <w:rPr>
          <w:highlight w:val="red"/>
          <w:lang w:eastAsia="zh-CN"/>
        </w:rPr>
        <w:t>磁性材料</w:t>
      </w:r>
      <w:r>
        <w:rPr>
          <w:lang w:eastAsia="zh-CN"/>
        </w:rPr>
        <w:t>生产，企业将工厂转移到亚洲，目前全球</w:t>
      </w:r>
      <w:r>
        <w:rPr>
          <w:highlight w:val="red"/>
          <w:lang w:eastAsia="zh-CN"/>
        </w:rPr>
        <w:t>磁性材料</w:t>
      </w:r>
      <w:r>
        <w:rPr>
          <w:lang w:eastAsia="zh-CN"/>
        </w:rPr>
        <w:t>生产主要集中在日本和中国，从国际著名</w:t>
      </w:r>
      <w:r>
        <w:rPr>
          <w:highlight w:val="red"/>
          <w:lang w:eastAsia="zh-CN"/>
        </w:rPr>
        <w:t>磁性材料</w:t>
      </w:r>
      <w:r>
        <w:rPr>
          <w:lang w:eastAsia="zh-CN"/>
        </w:rPr>
        <w:t>公司来看，日本是</w:t>
      </w:r>
      <w:r>
        <w:rPr>
          <w:highlight w:val="red"/>
          <w:lang w:eastAsia="zh-CN"/>
        </w:rPr>
        <w:t>磁性材料</w:t>
      </w:r>
      <w:r>
        <w:rPr>
          <w:lang w:eastAsia="zh-CN"/>
        </w:rPr>
        <w:t>技术领跑者，而我国</w:t>
      </w:r>
      <w:r>
        <w:rPr>
          <w:highlight w:val="red"/>
          <w:lang w:eastAsia="zh-CN"/>
        </w:rPr>
        <w:t>磁性材料</w:t>
      </w:r>
      <w:r>
        <w:rPr>
          <w:lang w:eastAsia="zh-CN"/>
        </w:rPr>
        <w:t>是产能领跑者，市场占有率高。我国是</w:t>
      </w:r>
      <w:r>
        <w:rPr>
          <w:highlight w:val="red"/>
          <w:lang w:eastAsia="zh-CN"/>
        </w:rPr>
        <w:t>磁性材料</w:t>
      </w:r>
      <w:r>
        <w:rPr>
          <w:lang w:eastAsia="zh-CN"/>
        </w:rPr>
        <w:t>大国也是世界“磁都”，每年生产世界70%左右</w:t>
      </w:r>
      <w:r>
        <w:rPr>
          <w:highlight w:val="red"/>
          <w:lang w:eastAsia="zh-CN"/>
        </w:rPr>
        <w:t>磁体</w:t>
      </w:r>
      <w:r>
        <w:rPr>
          <w:lang w:eastAsia="zh-CN"/>
        </w:rPr>
        <w:t>，市场份额巨大。随着我国</w:t>
      </w:r>
      <w:r>
        <w:rPr>
          <w:highlight w:val="red"/>
          <w:lang w:eastAsia="zh-CN"/>
        </w:rPr>
        <w:t>磁性材料</w:t>
      </w:r>
      <w:r>
        <w:rPr>
          <w:lang w:eastAsia="zh-CN"/>
        </w:rPr>
        <w:t>的中心地位确定，我国将致力从</w:t>
      </w:r>
      <w:r>
        <w:rPr>
          <w:highlight w:val="red"/>
          <w:lang w:eastAsia="zh-CN"/>
        </w:rPr>
        <w:t>磁性材料</w:t>
      </w:r>
      <w:r>
        <w:rPr>
          <w:lang w:eastAsia="zh-CN"/>
        </w:rPr>
        <w:t>大国发展成为</w:t>
      </w:r>
      <w:r>
        <w:rPr>
          <w:highlight w:val="red"/>
          <w:lang w:eastAsia="zh-CN"/>
        </w:rPr>
        <w:t>磁性材料</w:t>
      </w:r>
      <w:r>
        <w:rPr>
          <w:lang w:eastAsia="zh-CN"/>
        </w:rPr>
        <w:t>强国，通过</w:t>
      </w:r>
      <w:r w:rsidRPr="00C5366C">
        <w:rPr>
          <w:lang w:eastAsia="zh-CN"/>
        </w:rPr>
        <w:t>生产线引进、跟外资合作以及自主研发等方法来</w:t>
      </w:r>
      <w:r>
        <w:rPr>
          <w:lang w:eastAsia="zh-CN"/>
        </w:rPr>
        <w:t>缩短我国和世界强国在技术和工艺上的差距。近年来，中国</w:t>
      </w:r>
      <w:r>
        <w:rPr>
          <w:highlight w:val="red"/>
          <w:lang w:eastAsia="zh-CN"/>
        </w:rPr>
        <w:t>磁材</w:t>
      </w:r>
      <w:r>
        <w:rPr>
          <w:lang w:eastAsia="zh-CN"/>
        </w:rPr>
        <w:t>行业产业上出现了一些调整，如产业结构上从产业集中地长三角、珠三角向资源集中地西部、东北部转移，且转移速度加快；包钢、厦钨集团等则上下游企业相互渗透融合形成产业链。有一定生产实力和规模的</w:t>
      </w:r>
      <w:r>
        <w:rPr>
          <w:highlight w:val="red"/>
          <w:lang w:eastAsia="zh-CN"/>
        </w:rPr>
        <w:t>磁材</w:t>
      </w:r>
      <w:r>
        <w:rPr>
          <w:lang w:eastAsia="zh-CN"/>
        </w:rPr>
        <w:t>生产企业</w:t>
      </w:r>
      <w:r w:rsidRPr="00C5366C">
        <w:rPr>
          <w:lang w:eastAsia="zh-CN"/>
        </w:rPr>
        <w:t>则从产品差异化、技术专利化、企业标准化上做了一</w:t>
      </w:r>
      <w:r>
        <w:rPr>
          <w:lang w:eastAsia="zh-CN"/>
        </w:rPr>
        <w:t>系列提升工作，使得我国</w:t>
      </w:r>
      <w:r>
        <w:rPr>
          <w:highlight w:val="red"/>
          <w:lang w:eastAsia="zh-CN"/>
        </w:rPr>
        <w:t>磁性材料</w:t>
      </w:r>
      <w:r>
        <w:rPr>
          <w:lang w:eastAsia="zh-CN"/>
        </w:rPr>
        <w:t>行业进入了一个优化升级的调整时期。今后，中国的</w:t>
      </w:r>
      <w:r>
        <w:rPr>
          <w:highlight w:val="red"/>
          <w:lang w:eastAsia="zh-CN"/>
        </w:rPr>
        <w:t>磁性材料</w:t>
      </w:r>
      <w:r>
        <w:rPr>
          <w:lang w:eastAsia="zh-CN"/>
        </w:rPr>
        <w:t>产业在不断增加出口的同时要积极以内需为导向，紧紧围绕</w:t>
      </w:r>
      <w:r>
        <w:rPr>
          <w:highlight w:val="red"/>
          <w:lang w:eastAsia="zh-CN"/>
        </w:rPr>
        <w:t>低碳经济</w:t>
      </w:r>
      <w:r>
        <w:rPr>
          <w:lang w:eastAsia="zh-CN"/>
        </w:rPr>
        <w:t>的中心调整产业和产品结构，预计到2015年，年销售额超过10亿元人民币的磁性材料龙头大企业将超过5家，国内百强企业中</w:t>
      </w:r>
      <w:r>
        <w:rPr>
          <w:highlight w:val="red"/>
          <w:lang w:eastAsia="zh-CN"/>
        </w:rPr>
        <w:t>磁性材料</w:t>
      </w:r>
      <w:r>
        <w:rPr>
          <w:lang w:eastAsia="zh-CN"/>
        </w:rPr>
        <w:t>企业超过20家。（2）</w:t>
      </w:r>
      <w:r>
        <w:rPr>
          <w:highlight w:val="red"/>
          <w:lang w:eastAsia="zh-CN"/>
        </w:rPr>
        <w:t>磁性材料</w:t>
      </w:r>
      <w:r>
        <w:rPr>
          <w:lang w:eastAsia="zh-CN"/>
        </w:rPr>
        <w:t>未来技术发展趋势1）中国</w:t>
      </w:r>
      <w:r>
        <w:rPr>
          <w:highlight w:val="red"/>
          <w:lang w:eastAsia="zh-CN"/>
        </w:rPr>
        <w:t>永磁铁氧体</w:t>
      </w:r>
      <w:r>
        <w:rPr>
          <w:lang w:eastAsia="zh-CN"/>
        </w:rPr>
        <w:t>技术发展方向和趋势①技术发展方向，从应用市场发展来看，未来</w:t>
      </w:r>
      <w:r>
        <w:rPr>
          <w:highlight w:val="red"/>
          <w:lang w:eastAsia="zh-CN"/>
        </w:rPr>
        <w:t>永磁铁氧体</w:t>
      </w:r>
      <w:r>
        <w:rPr>
          <w:lang w:eastAsia="zh-CN"/>
        </w:rPr>
        <w:t>产品的技术发展方向为，</w:t>
      </w:r>
      <w:r>
        <w:rPr>
          <w:highlight w:val="red"/>
          <w:lang w:eastAsia="zh-CN"/>
        </w:rPr>
        <w:t>La-Ca</w:t>
      </w:r>
      <w:r>
        <w:rPr>
          <w:lang w:eastAsia="zh-CN"/>
        </w:rPr>
        <w:t>、</w:t>
      </w:r>
      <w:r>
        <w:rPr>
          <w:highlight w:val="red"/>
          <w:lang w:eastAsia="zh-CN"/>
        </w:rPr>
        <w:t>La-Co</w:t>
      </w:r>
      <w:r>
        <w:rPr>
          <w:lang w:eastAsia="zh-CN"/>
        </w:rPr>
        <w:t>、</w:t>
      </w:r>
      <w:r>
        <w:rPr>
          <w:highlight w:val="red"/>
          <w:lang w:eastAsia="zh-CN"/>
        </w:rPr>
        <w:t>La-Zn</w:t>
      </w:r>
      <w:r>
        <w:rPr>
          <w:lang w:eastAsia="zh-CN"/>
        </w:rPr>
        <w:t>和</w:t>
      </w:r>
      <w:r>
        <w:rPr>
          <w:highlight w:val="red"/>
          <w:lang w:eastAsia="zh-CN"/>
        </w:rPr>
        <w:t>纳米添加</w:t>
      </w:r>
      <w:r>
        <w:rPr>
          <w:lang w:eastAsia="zh-CN"/>
        </w:rPr>
        <w:t>技术、</w:t>
      </w:r>
      <w:r>
        <w:rPr>
          <w:highlight w:val="red"/>
          <w:lang w:eastAsia="zh-CN"/>
        </w:rPr>
        <w:t>磁粉粒度分布控制</w:t>
      </w:r>
      <w:r>
        <w:rPr>
          <w:lang w:eastAsia="zh-CN"/>
        </w:rPr>
        <w:t>技术、</w:t>
      </w:r>
      <w:r>
        <w:rPr>
          <w:highlight w:val="red"/>
          <w:lang w:eastAsia="zh-CN"/>
        </w:rPr>
        <w:t>高</w:t>
      </w:r>
      <w:proofErr w:type="gramStart"/>
      <w:r>
        <w:rPr>
          <w:highlight w:val="red"/>
          <w:lang w:eastAsia="zh-CN"/>
        </w:rPr>
        <w:t>取向场</w:t>
      </w:r>
      <w:proofErr w:type="gramEnd"/>
      <w:r>
        <w:rPr>
          <w:lang w:eastAsia="zh-CN"/>
        </w:rPr>
        <w:t>技术、</w:t>
      </w:r>
      <w:r>
        <w:rPr>
          <w:highlight w:val="red"/>
          <w:lang w:eastAsia="zh-CN"/>
        </w:rPr>
        <w:t>特殊工艺</w:t>
      </w:r>
      <w:r>
        <w:rPr>
          <w:lang w:eastAsia="zh-CN"/>
        </w:rPr>
        <w:t>技术：更高的磁性能</w:t>
      </w:r>
      <w:r>
        <w:rPr>
          <w:highlight w:val="red"/>
          <w:lang w:eastAsia="zh-CN"/>
        </w:rPr>
        <w:t>SrM磁体</w:t>
      </w:r>
      <w:r>
        <w:rPr>
          <w:lang w:eastAsia="zh-CN"/>
        </w:rPr>
        <w:t>；更低的温度系数</w:t>
      </w:r>
      <w:r>
        <w:rPr>
          <w:highlight w:val="red"/>
          <w:lang w:eastAsia="zh-CN"/>
        </w:rPr>
        <w:t>永磁铁氧体</w:t>
      </w:r>
      <w:r>
        <w:rPr>
          <w:lang w:eastAsia="zh-CN"/>
        </w:rPr>
        <w:t>材料；更小而薄的</w:t>
      </w:r>
      <w:r>
        <w:rPr>
          <w:highlight w:val="red"/>
          <w:lang w:eastAsia="zh-CN"/>
        </w:rPr>
        <w:t>永磁铁氧体</w:t>
      </w:r>
      <w:r>
        <w:rPr>
          <w:lang w:eastAsia="zh-CN"/>
        </w:rPr>
        <w:t>磁体；高精度的尺寸及形位公差</w:t>
      </w:r>
      <w:r>
        <w:rPr>
          <w:highlight w:val="red"/>
          <w:lang w:eastAsia="zh-CN"/>
        </w:rPr>
        <w:t>永磁铁氧体</w:t>
      </w:r>
      <w:r>
        <w:rPr>
          <w:lang w:eastAsia="zh-CN"/>
        </w:rPr>
        <w:t>产品；多样化的</w:t>
      </w:r>
      <w:r>
        <w:rPr>
          <w:highlight w:val="red"/>
          <w:lang w:eastAsia="zh-CN"/>
        </w:rPr>
        <w:t>充磁方式</w:t>
      </w:r>
      <w:r>
        <w:rPr>
          <w:lang w:eastAsia="zh-CN"/>
        </w:rPr>
        <w:t>（</w:t>
      </w:r>
      <w:r w:rsidRPr="00C5366C">
        <w:rPr>
          <w:lang w:eastAsia="zh-CN"/>
        </w:rPr>
        <w:t>多极各向异性径向充磁、</w:t>
      </w:r>
      <w:r>
        <w:rPr>
          <w:highlight w:val="red"/>
          <w:lang w:eastAsia="zh-CN"/>
        </w:rPr>
        <w:t>两极各向异性径向充磁</w:t>
      </w:r>
      <w:r>
        <w:rPr>
          <w:lang w:eastAsia="zh-CN"/>
        </w:rPr>
        <w:t>、</w:t>
      </w:r>
      <w:r>
        <w:rPr>
          <w:highlight w:val="red"/>
          <w:lang w:eastAsia="zh-CN"/>
        </w:rPr>
        <w:t>辐射取向各向异性</w:t>
      </w:r>
      <w:r>
        <w:rPr>
          <w:lang w:eastAsia="zh-CN"/>
        </w:rPr>
        <w:t>）</w:t>
      </w:r>
      <w:r>
        <w:rPr>
          <w:highlight w:val="red"/>
          <w:lang w:eastAsia="zh-CN"/>
        </w:rPr>
        <w:t>永磁铁氧体</w:t>
      </w:r>
      <w:r>
        <w:rPr>
          <w:lang w:eastAsia="zh-CN"/>
        </w:rPr>
        <w:t>产品；更广泛使用领域的</w:t>
      </w:r>
      <w:r>
        <w:rPr>
          <w:highlight w:val="red"/>
          <w:lang w:eastAsia="zh-CN"/>
        </w:rPr>
        <w:t>永磁铁氧体</w:t>
      </w:r>
      <w:r>
        <w:rPr>
          <w:lang w:eastAsia="zh-CN"/>
        </w:rPr>
        <w:t>产品等等。</w:t>
      </w:r>
      <w:r w:rsidRPr="00C5366C">
        <w:rPr>
          <w:lang w:eastAsia="zh-CN"/>
        </w:rPr>
        <w:t>②新型功能</w:t>
      </w:r>
      <w:r>
        <w:rPr>
          <w:highlight w:val="red"/>
          <w:lang w:eastAsia="zh-CN"/>
        </w:rPr>
        <w:t>永磁铁氧</w:t>
      </w:r>
      <w:r>
        <w:rPr>
          <w:lang w:eastAsia="zh-CN"/>
        </w:rPr>
        <w:t>材料</w:t>
      </w:r>
      <w:r w:rsidRPr="00C5366C">
        <w:rPr>
          <w:lang w:eastAsia="zh-CN"/>
        </w:rPr>
        <w:t>（低温度系数、高温使用、高压强度、高能积）采</w:t>
      </w:r>
      <w:r>
        <w:rPr>
          <w:lang w:eastAsia="zh-CN"/>
        </w:rPr>
        <w:t>用一定的（</w:t>
      </w:r>
      <w:r>
        <w:rPr>
          <w:highlight w:val="red"/>
          <w:lang w:eastAsia="zh-CN"/>
        </w:rPr>
        <w:t>Pr3+</w:t>
      </w:r>
      <w:r>
        <w:rPr>
          <w:lang w:eastAsia="zh-CN"/>
        </w:rPr>
        <w:t>、</w:t>
      </w:r>
      <w:r>
        <w:rPr>
          <w:highlight w:val="red"/>
          <w:lang w:eastAsia="zh-CN"/>
        </w:rPr>
        <w:t>Nd3+</w:t>
      </w:r>
      <w:r>
        <w:rPr>
          <w:lang w:eastAsia="zh-CN"/>
        </w:rPr>
        <w:t>、</w:t>
      </w:r>
      <w:r>
        <w:rPr>
          <w:highlight w:val="red"/>
          <w:lang w:eastAsia="zh-CN"/>
        </w:rPr>
        <w:t>La3+</w:t>
      </w:r>
      <w:r>
        <w:rPr>
          <w:lang w:eastAsia="zh-CN"/>
        </w:rPr>
        <w:t>、</w:t>
      </w:r>
      <w:r>
        <w:rPr>
          <w:highlight w:val="red"/>
          <w:lang w:eastAsia="zh-CN"/>
        </w:rPr>
        <w:t>Co3+组置换剂</w:t>
      </w:r>
      <w:r>
        <w:rPr>
          <w:lang w:eastAsia="zh-CN"/>
        </w:rPr>
        <w:t>，稳定</w:t>
      </w:r>
      <w:r>
        <w:rPr>
          <w:highlight w:val="red"/>
          <w:lang w:eastAsia="zh-CN"/>
        </w:rPr>
        <w:t>永磁铁氧体六角晶体结构</w:t>
      </w:r>
      <w:r>
        <w:rPr>
          <w:lang w:eastAsia="zh-CN"/>
        </w:rPr>
        <w:t>，改善各向异性，在温度状态下作负温度补偿。加入</w:t>
      </w:r>
      <w:r>
        <w:rPr>
          <w:highlight w:val="red"/>
          <w:lang w:eastAsia="zh-CN"/>
        </w:rPr>
        <w:t>纳米改性剂Si</w:t>
      </w:r>
      <w:r>
        <w:rPr>
          <w:lang w:eastAsia="zh-CN"/>
        </w:rPr>
        <w:t>、</w:t>
      </w:r>
      <w:r>
        <w:rPr>
          <w:highlight w:val="red"/>
          <w:lang w:eastAsia="zh-CN"/>
        </w:rPr>
        <w:t>Ca</w:t>
      </w:r>
      <w:r>
        <w:rPr>
          <w:lang w:eastAsia="zh-CN"/>
        </w:rPr>
        <w:t>、</w:t>
      </w:r>
      <w:r>
        <w:rPr>
          <w:highlight w:val="red"/>
          <w:lang w:eastAsia="zh-CN"/>
        </w:rPr>
        <w:t>Al</w:t>
      </w:r>
      <w:r>
        <w:rPr>
          <w:lang w:eastAsia="zh-CN"/>
        </w:rPr>
        <w:t>、</w:t>
      </w:r>
      <w:r>
        <w:rPr>
          <w:highlight w:val="red"/>
          <w:lang w:eastAsia="zh-CN"/>
        </w:rPr>
        <w:t>B</w:t>
      </w:r>
      <w:r>
        <w:rPr>
          <w:lang w:eastAsia="zh-CN"/>
        </w:rPr>
        <w:t>等后，</w:t>
      </w:r>
      <w:r>
        <w:rPr>
          <w:highlight w:val="red"/>
          <w:lang w:eastAsia="zh-CN"/>
        </w:rPr>
        <w:t>Br</w:t>
      </w:r>
      <w:r>
        <w:rPr>
          <w:lang w:eastAsia="zh-CN"/>
        </w:rPr>
        <w:t>有明显的增强，（</w:t>
      </w:r>
      <w:r>
        <w:rPr>
          <w:highlight w:val="red"/>
          <w:lang w:eastAsia="zh-CN"/>
        </w:rPr>
        <w:t>BH</w:t>
      </w:r>
      <w:r>
        <w:rPr>
          <w:lang w:eastAsia="zh-CN"/>
        </w:rPr>
        <w:t>）</w:t>
      </w:r>
      <w:r>
        <w:rPr>
          <w:highlight w:val="red"/>
          <w:lang w:eastAsia="zh-CN"/>
        </w:rPr>
        <w:t>max</w:t>
      </w:r>
      <w:r>
        <w:rPr>
          <w:lang w:eastAsia="zh-CN"/>
        </w:rPr>
        <w:t>增加，在高温下使用具有工作稳定特性。</w:t>
      </w:r>
      <w:r w:rsidRPr="00C5366C">
        <w:rPr>
          <w:lang w:eastAsia="zh-CN"/>
        </w:rPr>
        <w:t>采用分级破碎、细磨制取粒度分布均匀的</w:t>
      </w:r>
      <w:r>
        <w:rPr>
          <w:highlight w:val="red"/>
          <w:lang w:eastAsia="zh-CN"/>
        </w:rPr>
        <w:t>材料晶粒</w:t>
      </w:r>
      <w:r>
        <w:rPr>
          <w:lang w:eastAsia="zh-CN"/>
        </w:rPr>
        <w:t>，有利于材料性能提高及机械强度的增加。采用</w:t>
      </w:r>
      <w:r>
        <w:rPr>
          <w:highlight w:val="red"/>
          <w:lang w:eastAsia="zh-CN"/>
        </w:rPr>
        <w:t>XRF</w:t>
      </w:r>
      <w:r>
        <w:rPr>
          <w:lang w:eastAsia="zh-CN"/>
        </w:rPr>
        <w:t>（</w:t>
      </w:r>
      <w:r>
        <w:rPr>
          <w:highlight w:val="red"/>
          <w:lang w:eastAsia="zh-CN"/>
        </w:rPr>
        <w:t>荧光分析</w:t>
      </w:r>
      <w:r>
        <w:rPr>
          <w:lang w:eastAsia="zh-CN"/>
        </w:rPr>
        <w:t>）、</w:t>
      </w:r>
      <w:r>
        <w:rPr>
          <w:highlight w:val="red"/>
          <w:lang w:eastAsia="zh-CN"/>
        </w:rPr>
        <w:t>XRD</w:t>
      </w:r>
      <w:r>
        <w:rPr>
          <w:lang w:eastAsia="zh-CN"/>
        </w:rPr>
        <w:t>（</w:t>
      </w:r>
      <w:r>
        <w:rPr>
          <w:highlight w:val="red"/>
          <w:lang w:eastAsia="zh-CN"/>
        </w:rPr>
        <w:t>光谱分析</w:t>
      </w:r>
      <w:r>
        <w:rPr>
          <w:lang w:eastAsia="zh-CN"/>
        </w:rPr>
        <w:t>）、</w:t>
      </w:r>
      <w:r>
        <w:rPr>
          <w:highlight w:val="red"/>
          <w:lang w:eastAsia="zh-CN"/>
        </w:rPr>
        <w:t>SEM</w:t>
      </w:r>
      <w:r>
        <w:rPr>
          <w:lang w:eastAsia="zh-CN"/>
        </w:rPr>
        <w:t>（</w:t>
      </w:r>
      <w:r>
        <w:rPr>
          <w:highlight w:val="red"/>
          <w:lang w:eastAsia="zh-CN"/>
        </w:rPr>
        <w:t>显微透镜</w:t>
      </w:r>
      <w:r>
        <w:rPr>
          <w:lang w:eastAsia="zh-CN"/>
        </w:rPr>
        <w:t>）及</w:t>
      </w:r>
      <w:r>
        <w:rPr>
          <w:highlight w:val="red"/>
          <w:lang w:eastAsia="zh-CN"/>
        </w:rPr>
        <w:t>粒度分布仪</w:t>
      </w:r>
      <w:r>
        <w:rPr>
          <w:lang w:eastAsia="zh-CN"/>
        </w:rPr>
        <w:t>对过程及其影响组织结构的参数进检测分析，确定不同的特性要求时过程要素的不同确定。③主要</w:t>
      </w:r>
      <w:r>
        <w:rPr>
          <w:highlight w:val="red"/>
          <w:lang w:eastAsia="zh-CN"/>
        </w:rPr>
        <w:t>磁性能</w:t>
      </w:r>
      <w:r>
        <w:rPr>
          <w:lang w:eastAsia="zh-CN"/>
        </w:rPr>
        <w:t>进一步提升</w:t>
      </w:r>
      <w:r>
        <w:rPr>
          <w:highlight w:val="red"/>
          <w:lang w:eastAsia="zh-CN"/>
        </w:rPr>
        <w:t>永磁铁氧体</w:t>
      </w:r>
      <w:r>
        <w:rPr>
          <w:lang w:eastAsia="zh-CN"/>
        </w:rPr>
        <w:t>材料发</w:t>
      </w:r>
      <w:r w:rsidRPr="00C5366C">
        <w:rPr>
          <w:lang w:eastAsia="zh-CN"/>
        </w:rPr>
        <w:t>展到12系列，我们认为在</w:t>
      </w:r>
      <w:r>
        <w:rPr>
          <w:lang w:eastAsia="zh-CN"/>
        </w:rPr>
        <w:t>现有材料结构和主要制备方法基础上，其主要磁性能非常接近了理论极限值，难以有进一步提升。因此下一步若</w:t>
      </w:r>
      <w:r>
        <w:rPr>
          <w:highlight w:val="red"/>
          <w:lang w:eastAsia="zh-CN"/>
        </w:rPr>
        <w:t>永磁铁氧体</w:t>
      </w:r>
      <w:r>
        <w:rPr>
          <w:lang w:eastAsia="zh-CN"/>
        </w:rPr>
        <w:t>材料性能有进一步突破的话，应该会在材料结构和制备工艺上实现重大改进。估计在结构上</w:t>
      </w:r>
      <w:r>
        <w:rPr>
          <w:highlight w:val="red"/>
          <w:lang w:eastAsia="zh-CN"/>
        </w:rPr>
        <w:t>W型铁氧体</w:t>
      </w:r>
      <w:r>
        <w:rPr>
          <w:lang w:eastAsia="zh-CN"/>
        </w:rPr>
        <w:t>具备这种潜力，但由于其制备工艺更加复杂，材料成本会相应提升，因此是否具备开发意义有待进一步考察。④着眼于应用的进一步开发这方面开发</w:t>
      </w:r>
      <w:r w:rsidRPr="00C5366C">
        <w:rPr>
          <w:lang w:eastAsia="zh-CN"/>
        </w:rPr>
        <w:t>包括干压各向异性产品的开发和粘结永磁铁氧体材料的开发。这两种产品虽然磁性能相对不高，但拓宽了永磁铁氧体材料</w:t>
      </w:r>
      <w:r>
        <w:rPr>
          <w:lang w:eastAsia="zh-CN"/>
        </w:rPr>
        <w:t>的应用范围，同时具备</w:t>
      </w:r>
      <w:r>
        <w:rPr>
          <w:highlight w:val="red"/>
          <w:lang w:eastAsia="zh-CN"/>
        </w:rPr>
        <w:t>湿压</w:t>
      </w:r>
      <w:r>
        <w:rPr>
          <w:lang w:eastAsia="zh-CN"/>
        </w:rPr>
        <w:t>产品难以达到的一些自身优点，因而近年来发展异常迅速。⑤</w:t>
      </w:r>
      <w:r>
        <w:rPr>
          <w:highlight w:val="red"/>
          <w:lang w:eastAsia="zh-CN"/>
        </w:rPr>
        <w:t>永磁铁氧体性能结构</w:t>
      </w:r>
      <w:r>
        <w:rPr>
          <w:lang w:eastAsia="zh-CN"/>
        </w:rPr>
        <w:t>类似的周边产品开发这方面主要包括类似</w:t>
      </w:r>
      <w:r>
        <w:rPr>
          <w:highlight w:val="red"/>
          <w:lang w:eastAsia="zh-CN"/>
        </w:rPr>
        <w:t>永磁铁氧体</w:t>
      </w:r>
      <w:r>
        <w:rPr>
          <w:lang w:eastAsia="zh-CN"/>
        </w:rPr>
        <w:t>结构的</w:t>
      </w:r>
      <w:r>
        <w:rPr>
          <w:highlight w:val="red"/>
          <w:lang w:eastAsia="zh-CN"/>
        </w:rPr>
        <w:t>六角微波铁氧体</w:t>
      </w:r>
      <w:r>
        <w:rPr>
          <w:lang w:eastAsia="zh-CN"/>
        </w:rPr>
        <w:t>吸收材料开发和</w:t>
      </w:r>
      <w:r>
        <w:rPr>
          <w:highlight w:val="red"/>
          <w:lang w:eastAsia="zh-CN"/>
        </w:rPr>
        <w:t>六角微波铁氧体器件</w:t>
      </w:r>
      <w:r>
        <w:rPr>
          <w:lang w:eastAsia="zh-CN"/>
        </w:rPr>
        <w:t>用材料开发。⑥</w:t>
      </w:r>
      <w:r>
        <w:rPr>
          <w:highlight w:val="red"/>
          <w:lang w:eastAsia="zh-CN"/>
        </w:rPr>
        <w:t>永磁铁氧体</w:t>
      </w:r>
      <w:r>
        <w:rPr>
          <w:lang w:eastAsia="zh-CN"/>
        </w:rPr>
        <w:t>工厂的节能、清洁生产是大趋势，简单大规模扩产应该警惕。根据所采用原材料的纯度和含杂质状况，还需进一步优化出最佳的合理的配方，严格控制</w:t>
      </w:r>
      <w:r>
        <w:rPr>
          <w:highlight w:val="red"/>
          <w:lang w:eastAsia="zh-CN"/>
        </w:rPr>
        <w:t>Fe2O3</w:t>
      </w:r>
      <w:r>
        <w:rPr>
          <w:lang w:eastAsia="zh-CN"/>
        </w:rPr>
        <w:t>和</w:t>
      </w:r>
      <w:r>
        <w:rPr>
          <w:highlight w:val="red"/>
          <w:lang w:eastAsia="zh-CN"/>
        </w:rPr>
        <w:t>SrCO3</w:t>
      </w:r>
      <w:r>
        <w:rPr>
          <w:lang w:eastAsia="zh-CN"/>
        </w:rPr>
        <w:t>包括</w:t>
      </w:r>
      <w:r>
        <w:rPr>
          <w:highlight w:val="red"/>
          <w:lang w:eastAsia="zh-CN"/>
        </w:rPr>
        <w:t>添加剂</w:t>
      </w:r>
      <w:r>
        <w:rPr>
          <w:lang w:eastAsia="zh-CN"/>
        </w:rPr>
        <w:t>的关键理化指标，提</w:t>
      </w:r>
      <w:r w:rsidRPr="00C5366C">
        <w:rPr>
          <w:lang w:eastAsia="zh-CN"/>
        </w:rPr>
        <w:t>高制备工艺水平，降低高性能材料的</w:t>
      </w:r>
      <w:r>
        <w:rPr>
          <w:highlight w:val="red"/>
          <w:lang w:eastAsia="zh-CN"/>
        </w:rPr>
        <w:t>贵金属用量</w:t>
      </w:r>
      <w:r>
        <w:rPr>
          <w:lang w:eastAsia="zh-CN"/>
        </w:rPr>
        <w:t>。需进一步完</w:t>
      </w:r>
      <w:r w:rsidRPr="00C5366C">
        <w:rPr>
          <w:lang w:eastAsia="zh-CN"/>
        </w:rPr>
        <w:t>善生产工艺，</w:t>
      </w:r>
      <w:r>
        <w:rPr>
          <w:lang w:eastAsia="zh-CN"/>
        </w:rPr>
        <w:t>提高</w:t>
      </w:r>
      <w:r w:rsidRPr="00C5366C">
        <w:rPr>
          <w:lang w:eastAsia="zh-CN"/>
        </w:rPr>
        <w:t>装备水</w:t>
      </w:r>
      <w:r w:rsidRPr="00C5366C">
        <w:rPr>
          <w:lang w:eastAsia="zh-CN"/>
        </w:rPr>
        <w:lastRenderedPageBreak/>
        <w:t>准，严格控制各工序的工艺参数，特别是工艺上</w:t>
      </w:r>
      <w:r>
        <w:rPr>
          <w:lang w:eastAsia="zh-CN"/>
        </w:rPr>
        <w:t>的一些细节，严抓</w:t>
      </w:r>
      <w:r>
        <w:rPr>
          <w:highlight w:val="red"/>
          <w:lang w:eastAsia="zh-CN"/>
        </w:rPr>
        <w:t>产品收缩率</w:t>
      </w:r>
      <w:r>
        <w:rPr>
          <w:lang w:eastAsia="zh-CN"/>
        </w:rPr>
        <w:t>的一致性，减少半成品的变形，减小磨加工量，提高总体合格率。设备要结合</w:t>
      </w:r>
      <w:r>
        <w:rPr>
          <w:highlight w:val="red"/>
          <w:lang w:eastAsia="zh-CN"/>
        </w:rPr>
        <w:t>永磁铁氧体材料</w:t>
      </w:r>
      <w:r>
        <w:rPr>
          <w:lang w:eastAsia="zh-CN"/>
        </w:rPr>
        <w:t>生产实际工艺，进行改进创新，提高生产线的自动化水平，减少用人和减轻劳动者的强度。</w:t>
      </w:r>
      <w:r w:rsidRPr="00C5366C">
        <w:rPr>
          <w:lang w:eastAsia="zh-CN"/>
        </w:rPr>
        <w:t>2）</w:t>
      </w:r>
      <w:r>
        <w:rPr>
          <w:highlight w:val="red"/>
          <w:lang w:eastAsia="zh-CN"/>
        </w:rPr>
        <w:t>软磁铁氧体</w:t>
      </w:r>
      <w:r>
        <w:rPr>
          <w:lang w:eastAsia="zh-CN"/>
        </w:rPr>
        <w:t>材料技术发展方向和趋势由于今后</w:t>
      </w:r>
      <w:r>
        <w:rPr>
          <w:highlight w:val="red"/>
          <w:lang w:eastAsia="zh-CN"/>
        </w:rPr>
        <w:t>电子元器件</w:t>
      </w:r>
      <w:r>
        <w:rPr>
          <w:lang w:eastAsia="zh-CN"/>
        </w:rPr>
        <w:t>向高稳定、高可靠、轻薄短小、宽适应性等方向发展，对各种</w:t>
      </w:r>
      <w:r>
        <w:rPr>
          <w:highlight w:val="red"/>
          <w:lang w:eastAsia="zh-CN"/>
        </w:rPr>
        <w:t>磁性</w:t>
      </w:r>
      <w:r>
        <w:rPr>
          <w:lang w:eastAsia="zh-CN"/>
        </w:rPr>
        <w:t>材料提出了更高的要求：即高性能、高稳定和高可靠、宽适应性。为适应应用市场而大力开发适</w:t>
      </w:r>
      <w:r w:rsidRPr="00C5366C">
        <w:rPr>
          <w:lang w:eastAsia="zh-CN"/>
        </w:rPr>
        <w:t>用的新型材料是</w:t>
      </w:r>
      <w:r>
        <w:rPr>
          <w:lang w:eastAsia="zh-CN"/>
        </w:rPr>
        <w:t>中国</w:t>
      </w:r>
      <w:r>
        <w:rPr>
          <w:highlight w:val="red"/>
          <w:lang w:eastAsia="zh-CN"/>
        </w:rPr>
        <w:t>软磁铁氧体</w:t>
      </w:r>
      <w:r>
        <w:rPr>
          <w:lang w:eastAsia="zh-CN"/>
        </w:rPr>
        <w:t>生产企业的当务之急。随着应用领域的拓展和材料开发的深化，在</w:t>
      </w:r>
      <w:r>
        <w:rPr>
          <w:highlight w:val="red"/>
          <w:lang w:eastAsia="zh-CN"/>
        </w:rPr>
        <w:t>IT产业</w:t>
      </w:r>
      <w:r>
        <w:rPr>
          <w:lang w:eastAsia="zh-CN"/>
        </w:rPr>
        <w:t>、</w:t>
      </w:r>
      <w:r>
        <w:rPr>
          <w:highlight w:val="red"/>
          <w:lang w:eastAsia="zh-CN"/>
        </w:rPr>
        <w:t>电力电子</w:t>
      </w:r>
      <w:r>
        <w:rPr>
          <w:lang w:eastAsia="zh-CN"/>
        </w:rPr>
        <w:t>，特别是在用户的苛求下，为保证设备系统稳定、可靠、高效运行，一种求新、求全的理念已经逐步主导着国内</w:t>
      </w:r>
      <w:r>
        <w:rPr>
          <w:highlight w:val="red"/>
          <w:lang w:eastAsia="zh-CN"/>
        </w:rPr>
        <w:t>锰锌</w:t>
      </w:r>
      <w:r>
        <w:rPr>
          <w:lang w:eastAsia="zh-CN"/>
        </w:rPr>
        <w:t>材料的研发方向，不少多种特性兼备的新材料先后推向市场。</w:t>
      </w:r>
      <w:r>
        <w:rPr>
          <w:highlight w:val="red"/>
          <w:lang w:eastAsia="zh-CN"/>
        </w:rPr>
        <w:t>软磁铁氧体材料</w:t>
      </w:r>
      <w:r>
        <w:rPr>
          <w:lang w:eastAsia="zh-CN"/>
        </w:rPr>
        <w:t>向所谓</w:t>
      </w:r>
      <w:r w:rsidRPr="00C5366C">
        <w:rPr>
          <w:lang w:eastAsia="zh-CN"/>
        </w:rPr>
        <w:t>两宽（宽温，宽频）、两高（高Bs，高DC-Bias）、两低（低损耗，低失真）兼具和</w:t>
      </w:r>
      <w:r>
        <w:rPr>
          <w:lang w:eastAsia="zh-CN"/>
        </w:rPr>
        <w:t>高稳定性方向发展。①</w:t>
      </w:r>
      <w:r>
        <w:rPr>
          <w:highlight w:val="red"/>
          <w:lang w:eastAsia="zh-CN"/>
        </w:rPr>
        <w:t>高磁导率锰锌铁氧体</w:t>
      </w:r>
      <w:r>
        <w:rPr>
          <w:lang w:eastAsia="zh-CN"/>
        </w:rPr>
        <w:t>（i=5000～40000）</w:t>
      </w:r>
      <w:r>
        <w:rPr>
          <w:highlight w:val="red"/>
          <w:lang w:eastAsia="zh-CN"/>
        </w:rPr>
        <w:t>高磁导率铁氧体</w:t>
      </w:r>
      <w:r>
        <w:rPr>
          <w:lang w:eastAsia="zh-CN"/>
        </w:rPr>
        <w:t>材料，主要用于</w:t>
      </w:r>
      <w:r>
        <w:rPr>
          <w:highlight w:val="red"/>
          <w:lang w:eastAsia="zh-CN"/>
        </w:rPr>
        <w:t>低频宽带变压器</w:t>
      </w:r>
      <w:r>
        <w:rPr>
          <w:lang w:eastAsia="zh-CN"/>
        </w:rPr>
        <w:t>和</w:t>
      </w:r>
      <w:r>
        <w:rPr>
          <w:highlight w:val="red"/>
          <w:lang w:eastAsia="zh-CN"/>
        </w:rPr>
        <w:t>小型脉冲变压器</w:t>
      </w:r>
      <w:r>
        <w:rPr>
          <w:lang w:eastAsia="zh-CN"/>
        </w:rPr>
        <w:t>。低损耗、高Q材料（Q≥（50～100）×104），主要用于</w:t>
      </w:r>
      <w:r w:rsidRPr="00C5366C">
        <w:rPr>
          <w:lang w:eastAsia="zh-CN"/>
        </w:rPr>
        <w:t>低、</w:t>
      </w:r>
      <w:r>
        <w:rPr>
          <w:highlight w:val="red"/>
          <w:lang w:eastAsia="zh-CN"/>
        </w:rPr>
        <w:t>中频载波机滤波器磁芯</w:t>
      </w:r>
      <w:r>
        <w:rPr>
          <w:lang w:eastAsia="zh-CN"/>
        </w:rPr>
        <w:t>、</w:t>
      </w:r>
      <w:r>
        <w:rPr>
          <w:highlight w:val="red"/>
          <w:lang w:eastAsia="zh-CN"/>
        </w:rPr>
        <w:t>高频调谐回路</w:t>
      </w:r>
      <w:r>
        <w:rPr>
          <w:lang w:eastAsia="zh-CN"/>
        </w:rPr>
        <w:t>及</w:t>
      </w:r>
      <w:r>
        <w:rPr>
          <w:highlight w:val="red"/>
          <w:lang w:eastAsia="zh-CN"/>
        </w:rPr>
        <w:t>扫描回路电感磁芯</w:t>
      </w:r>
      <w:r>
        <w:rPr>
          <w:lang w:eastAsia="zh-CN"/>
        </w:rPr>
        <w:t>。低损耗、高稳定性材料，用于</w:t>
      </w:r>
      <w:r>
        <w:rPr>
          <w:highlight w:val="red"/>
          <w:lang w:eastAsia="zh-CN"/>
        </w:rPr>
        <w:t>通信滤波器磁芯</w:t>
      </w:r>
      <w:r>
        <w:rPr>
          <w:lang w:eastAsia="zh-CN"/>
        </w:rPr>
        <w:t>。</w:t>
      </w:r>
      <w:r>
        <w:rPr>
          <w:highlight w:val="red"/>
          <w:lang w:eastAsia="zh-CN"/>
        </w:rPr>
        <w:t>低谐波失真系数高</w:t>
      </w:r>
      <w:r>
        <w:rPr>
          <w:highlight w:val="red"/>
        </w:rPr>
        <w:t>μ</w:t>
      </w:r>
      <w:r>
        <w:rPr>
          <w:highlight w:val="red"/>
          <w:lang w:eastAsia="zh-CN"/>
        </w:rPr>
        <w:t>材料</w:t>
      </w:r>
      <w:r>
        <w:rPr>
          <w:lang w:eastAsia="zh-CN"/>
        </w:rPr>
        <w:t>，用于</w:t>
      </w:r>
      <w:r>
        <w:rPr>
          <w:highlight w:val="red"/>
          <w:lang w:eastAsia="zh-CN"/>
        </w:rPr>
        <w:t>xDSL</w:t>
      </w:r>
      <w:r>
        <w:rPr>
          <w:lang w:eastAsia="zh-CN"/>
        </w:rPr>
        <w:t>（</w:t>
      </w:r>
      <w:r w:rsidRPr="000E55F8">
        <w:rPr>
          <w:lang w:eastAsia="zh-CN"/>
        </w:rPr>
        <w:t>数字用户线）</w:t>
      </w:r>
      <w:r>
        <w:rPr>
          <w:highlight w:val="red"/>
          <w:lang w:eastAsia="zh-CN"/>
        </w:rPr>
        <w:t>调制解调器</w:t>
      </w:r>
      <w:r>
        <w:rPr>
          <w:lang w:eastAsia="zh-CN"/>
        </w:rPr>
        <w:t>、</w:t>
      </w:r>
      <w:r>
        <w:rPr>
          <w:highlight w:val="red"/>
          <w:lang w:eastAsia="zh-CN"/>
        </w:rPr>
        <w:t>变压器</w:t>
      </w:r>
      <w:r>
        <w:rPr>
          <w:lang w:eastAsia="zh-CN"/>
        </w:rPr>
        <w:t>，以减小失真、增加通信路数、缩小体积。</w:t>
      </w:r>
      <w:r>
        <w:rPr>
          <w:highlight w:val="red"/>
          <w:lang w:eastAsia="zh-CN"/>
        </w:rPr>
        <w:t>宽温</w:t>
      </w:r>
      <w:r>
        <w:rPr>
          <w:lang w:eastAsia="zh-CN"/>
        </w:rPr>
        <w:t>、</w:t>
      </w:r>
      <w:r>
        <w:rPr>
          <w:highlight w:val="red"/>
          <w:lang w:eastAsia="zh-CN"/>
        </w:rPr>
        <w:t>高直流叠加高</w:t>
      </w:r>
      <w:r>
        <w:rPr>
          <w:highlight w:val="red"/>
        </w:rPr>
        <w:t>μ</w:t>
      </w:r>
      <w:r>
        <w:rPr>
          <w:highlight w:val="red"/>
          <w:lang w:eastAsia="zh-CN"/>
        </w:rPr>
        <w:t>材料</w:t>
      </w:r>
      <w:r>
        <w:rPr>
          <w:lang w:eastAsia="zh-CN"/>
        </w:rPr>
        <w:t>，用于</w:t>
      </w:r>
      <w:r>
        <w:rPr>
          <w:highlight w:val="red"/>
          <w:lang w:eastAsia="zh-CN"/>
        </w:rPr>
        <w:t>局域网</w:t>
      </w:r>
      <w:r>
        <w:rPr>
          <w:lang w:eastAsia="zh-CN"/>
        </w:rPr>
        <w:t>（</w:t>
      </w:r>
      <w:r>
        <w:rPr>
          <w:highlight w:val="red"/>
          <w:lang w:eastAsia="zh-CN"/>
        </w:rPr>
        <w:t>LAN</w:t>
      </w:r>
      <w:r>
        <w:rPr>
          <w:lang w:eastAsia="zh-CN"/>
        </w:rPr>
        <w:t>）系统。</w:t>
      </w:r>
      <w:r>
        <w:rPr>
          <w:highlight w:val="red"/>
          <w:lang w:eastAsia="zh-CN"/>
        </w:rPr>
        <w:t>低温高导</w:t>
      </w:r>
      <w:r>
        <w:rPr>
          <w:lang w:eastAsia="zh-CN"/>
        </w:rPr>
        <w:t>材料，用于室外工作的</w:t>
      </w:r>
      <w:r>
        <w:rPr>
          <w:highlight w:val="red"/>
          <w:lang w:eastAsia="zh-CN"/>
        </w:rPr>
        <w:t>综合业务数字网</w:t>
      </w:r>
      <w:r>
        <w:rPr>
          <w:lang w:eastAsia="zh-CN"/>
        </w:rPr>
        <w:t>（</w:t>
      </w:r>
      <w:r>
        <w:rPr>
          <w:highlight w:val="red"/>
          <w:lang w:eastAsia="zh-CN"/>
        </w:rPr>
        <w:t>ISDN</w:t>
      </w:r>
      <w:r>
        <w:rPr>
          <w:lang w:eastAsia="zh-CN"/>
        </w:rPr>
        <w:t>）</w:t>
      </w:r>
      <w:r>
        <w:rPr>
          <w:highlight w:val="red"/>
          <w:lang w:eastAsia="zh-CN"/>
        </w:rPr>
        <w:t>脉冲变压器</w:t>
      </w:r>
      <w:r>
        <w:rPr>
          <w:lang w:eastAsia="zh-CN"/>
        </w:rPr>
        <w:t>。</w:t>
      </w:r>
      <w:r>
        <w:rPr>
          <w:highlight w:val="red"/>
          <w:lang w:eastAsia="zh-CN"/>
        </w:rPr>
        <w:t>宽频高</w:t>
      </w:r>
      <w:r>
        <w:rPr>
          <w:highlight w:val="red"/>
        </w:rPr>
        <w:t>μ</w:t>
      </w:r>
      <w:r>
        <w:rPr>
          <w:highlight w:val="red"/>
          <w:lang w:eastAsia="zh-CN"/>
        </w:rPr>
        <w:t>材料</w:t>
      </w:r>
      <w:r>
        <w:rPr>
          <w:lang w:eastAsia="zh-CN"/>
        </w:rPr>
        <w:t>，用于</w:t>
      </w:r>
      <w:r>
        <w:rPr>
          <w:highlight w:val="red"/>
          <w:lang w:eastAsia="zh-CN"/>
        </w:rPr>
        <w:t>滤波器</w:t>
      </w:r>
      <w:r>
        <w:rPr>
          <w:lang w:eastAsia="zh-CN"/>
        </w:rPr>
        <w:t>。</w:t>
      </w:r>
      <w:r>
        <w:rPr>
          <w:highlight w:val="red"/>
          <w:lang w:eastAsia="zh-CN"/>
        </w:rPr>
        <w:t>高Bs高</w:t>
      </w:r>
      <w:r>
        <w:rPr>
          <w:highlight w:val="red"/>
        </w:rPr>
        <w:t>μ</w:t>
      </w:r>
      <w:r w:rsidRPr="000E55F8">
        <w:rPr>
          <w:lang w:eastAsia="zh-CN"/>
        </w:rPr>
        <w:t>的</w:t>
      </w:r>
      <w:r>
        <w:rPr>
          <w:highlight w:val="red"/>
          <w:lang w:eastAsia="zh-CN"/>
        </w:rPr>
        <w:t>双高材料</w:t>
      </w:r>
      <w:r>
        <w:rPr>
          <w:lang w:eastAsia="zh-CN"/>
        </w:rPr>
        <w:t>，用于</w:t>
      </w:r>
      <w:r>
        <w:rPr>
          <w:highlight w:val="red"/>
          <w:lang w:eastAsia="zh-CN"/>
        </w:rPr>
        <w:t>载波机滤波器</w:t>
      </w:r>
      <w:r>
        <w:rPr>
          <w:lang w:eastAsia="zh-CN"/>
        </w:rPr>
        <w:t>。②功率</w:t>
      </w:r>
      <w:r>
        <w:rPr>
          <w:highlight w:val="red"/>
          <w:lang w:eastAsia="zh-CN"/>
        </w:rPr>
        <w:t>锰锌铁氧体</w:t>
      </w:r>
      <w:r>
        <w:rPr>
          <w:lang w:eastAsia="zh-CN"/>
        </w:rPr>
        <w:t>要求在</w:t>
      </w:r>
      <w:r>
        <w:rPr>
          <w:highlight w:val="red"/>
          <w:lang w:eastAsia="zh-CN"/>
        </w:rPr>
        <w:t>直流偏磁场</w:t>
      </w:r>
      <w:r>
        <w:rPr>
          <w:lang w:eastAsia="zh-CN"/>
        </w:rPr>
        <w:t>下具有低损耗并能稳定地传输</w:t>
      </w:r>
      <w:r>
        <w:rPr>
          <w:highlight w:val="red"/>
          <w:lang w:eastAsia="zh-CN"/>
        </w:rPr>
        <w:t>高频高功率信号</w:t>
      </w:r>
      <w:r>
        <w:rPr>
          <w:lang w:eastAsia="zh-CN"/>
        </w:rPr>
        <w:t>，今后向以下方向发展</w:t>
      </w:r>
      <w:r w:rsidRPr="000E55F8">
        <w:rPr>
          <w:lang w:eastAsia="zh-CN"/>
        </w:rPr>
        <w:t>：高Bs（≥0.5T）</w:t>
      </w:r>
      <w:r>
        <w:rPr>
          <w:highlight w:val="red"/>
          <w:lang w:eastAsia="zh-CN"/>
        </w:rPr>
        <w:t>低功耗材料</w:t>
      </w:r>
      <w:r>
        <w:rPr>
          <w:lang w:eastAsia="zh-CN"/>
        </w:rPr>
        <w:t>；</w:t>
      </w:r>
      <w:r>
        <w:rPr>
          <w:highlight w:val="red"/>
          <w:lang w:eastAsia="zh-CN"/>
        </w:rPr>
        <w:t>高频低功耗材料</w:t>
      </w:r>
      <w:r>
        <w:rPr>
          <w:lang w:eastAsia="zh-CN"/>
        </w:rPr>
        <w:t>；</w:t>
      </w:r>
      <w:r>
        <w:rPr>
          <w:highlight w:val="red"/>
          <w:lang w:eastAsia="zh-CN"/>
        </w:rPr>
        <w:t>宽温功率铁氧体</w:t>
      </w:r>
      <w:r>
        <w:rPr>
          <w:lang w:eastAsia="zh-CN"/>
        </w:rPr>
        <w:t>；</w:t>
      </w:r>
      <w:r>
        <w:rPr>
          <w:highlight w:val="red"/>
          <w:lang w:eastAsia="zh-CN"/>
        </w:rPr>
        <w:t>高直流叠加功率铁氧体</w:t>
      </w:r>
      <w:r>
        <w:rPr>
          <w:lang w:eastAsia="zh-CN"/>
        </w:rPr>
        <w:t>。它们主要用于</w:t>
      </w:r>
      <w:r w:rsidRPr="000E55F8">
        <w:rPr>
          <w:lang w:eastAsia="zh-CN"/>
        </w:rPr>
        <w:t>kHz～MHz</w:t>
      </w:r>
      <w:r>
        <w:rPr>
          <w:highlight w:val="red"/>
          <w:lang w:eastAsia="zh-CN"/>
        </w:rPr>
        <w:t>开关电源</w:t>
      </w:r>
      <w:r>
        <w:rPr>
          <w:lang w:eastAsia="zh-CN"/>
        </w:rPr>
        <w:t>及</w:t>
      </w:r>
      <w:r>
        <w:rPr>
          <w:highlight w:val="red"/>
          <w:lang w:eastAsia="zh-CN"/>
        </w:rPr>
        <w:t>低频功率变压器</w:t>
      </w:r>
      <w:r>
        <w:rPr>
          <w:lang w:eastAsia="zh-CN"/>
        </w:rPr>
        <w:t>，</w:t>
      </w:r>
      <w:r>
        <w:rPr>
          <w:highlight w:val="red"/>
          <w:lang w:eastAsia="zh-CN"/>
        </w:rPr>
        <w:t>发射机极间耦合变压器</w:t>
      </w:r>
      <w:r>
        <w:rPr>
          <w:lang w:eastAsia="zh-CN"/>
        </w:rPr>
        <w:t>、</w:t>
      </w:r>
      <w:r>
        <w:rPr>
          <w:highlight w:val="red"/>
          <w:lang w:eastAsia="zh-CN"/>
        </w:rPr>
        <w:t>跟踪接收机高功率变压器</w:t>
      </w:r>
      <w:r>
        <w:rPr>
          <w:lang w:eastAsia="zh-CN"/>
        </w:rPr>
        <w:t>等。③</w:t>
      </w:r>
      <w:r>
        <w:rPr>
          <w:highlight w:val="red"/>
          <w:lang w:eastAsia="zh-CN"/>
        </w:rPr>
        <w:t>射频软磁铁氧体</w:t>
      </w:r>
      <w:r>
        <w:rPr>
          <w:lang w:eastAsia="zh-CN"/>
        </w:rPr>
        <w:t>主要是</w:t>
      </w:r>
      <w:r>
        <w:rPr>
          <w:highlight w:val="red"/>
          <w:lang w:eastAsia="zh-CN"/>
        </w:rPr>
        <w:t>NiZn铁氧体</w:t>
      </w:r>
      <w:r>
        <w:rPr>
          <w:lang w:eastAsia="zh-CN"/>
        </w:rPr>
        <w:t>。今后将向</w:t>
      </w:r>
      <w:r>
        <w:rPr>
          <w:highlight w:val="red"/>
          <w:lang w:eastAsia="zh-CN"/>
        </w:rPr>
        <w:t>高导磁率</w:t>
      </w:r>
      <w:r>
        <w:rPr>
          <w:lang w:eastAsia="zh-CN"/>
        </w:rPr>
        <w:t>、更高频段方向发展，用于</w:t>
      </w:r>
      <w:r>
        <w:rPr>
          <w:highlight w:val="red"/>
          <w:lang w:eastAsia="zh-CN"/>
        </w:rPr>
        <w:t>射频传输宽带</w:t>
      </w:r>
      <w:r>
        <w:rPr>
          <w:lang w:eastAsia="zh-CN"/>
        </w:rPr>
        <w:t>、</w:t>
      </w:r>
      <w:r>
        <w:rPr>
          <w:highlight w:val="red"/>
          <w:lang w:eastAsia="zh-CN"/>
        </w:rPr>
        <w:t>变压器</w:t>
      </w:r>
      <w:r>
        <w:rPr>
          <w:lang w:eastAsia="zh-CN"/>
        </w:rPr>
        <w:t>、</w:t>
      </w:r>
      <w:r>
        <w:rPr>
          <w:highlight w:val="red"/>
          <w:lang w:eastAsia="zh-CN"/>
        </w:rPr>
        <w:t>电磁干扰</w:t>
      </w:r>
      <w:r w:rsidRPr="000E55F8">
        <w:rPr>
          <w:lang w:eastAsia="zh-CN"/>
        </w:rPr>
        <w:t>（EMI）</w:t>
      </w:r>
      <w:r>
        <w:rPr>
          <w:highlight w:val="red"/>
          <w:lang w:eastAsia="zh-CN"/>
        </w:rPr>
        <w:t>滤波器</w:t>
      </w:r>
      <w:r>
        <w:rPr>
          <w:lang w:eastAsia="zh-CN"/>
        </w:rPr>
        <w:t>等。④</w:t>
      </w:r>
      <w:r>
        <w:rPr>
          <w:highlight w:val="red"/>
          <w:lang w:eastAsia="zh-CN"/>
        </w:rPr>
        <w:t>超高频</w:t>
      </w:r>
      <w:r w:rsidRPr="000E55F8">
        <w:rPr>
          <w:lang w:eastAsia="zh-CN"/>
        </w:rPr>
        <w:t>（GHz）</w:t>
      </w:r>
      <w:r>
        <w:rPr>
          <w:highlight w:val="red"/>
          <w:lang w:eastAsia="zh-CN"/>
        </w:rPr>
        <w:t>软磁铁氧体</w:t>
      </w:r>
      <w:r>
        <w:rPr>
          <w:lang w:eastAsia="zh-CN"/>
        </w:rPr>
        <w:t>、</w:t>
      </w:r>
      <w:r>
        <w:rPr>
          <w:highlight w:val="red"/>
          <w:lang w:eastAsia="zh-CN"/>
        </w:rPr>
        <w:t>六角铁氧体</w:t>
      </w:r>
      <w:r w:rsidRPr="000E55F8">
        <w:rPr>
          <w:lang w:eastAsia="zh-CN"/>
        </w:rPr>
        <w:t>和</w:t>
      </w:r>
      <w:r>
        <w:rPr>
          <w:highlight w:val="red"/>
          <w:lang w:eastAsia="zh-CN"/>
        </w:rPr>
        <w:t>铁氧体复合</w:t>
      </w:r>
      <w:r>
        <w:rPr>
          <w:lang w:eastAsia="zh-CN"/>
        </w:rPr>
        <w:t>材料用</w:t>
      </w:r>
      <w:r w:rsidRPr="000E55F8">
        <w:rPr>
          <w:lang w:eastAsia="zh-CN"/>
        </w:rPr>
        <w:t>于抗EMI</w:t>
      </w:r>
      <w:r>
        <w:rPr>
          <w:lang w:eastAsia="zh-CN"/>
        </w:rPr>
        <w:t>和</w:t>
      </w:r>
      <w:r>
        <w:rPr>
          <w:highlight w:val="red"/>
          <w:lang w:eastAsia="zh-CN"/>
        </w:rPr>
        <w:t>电波吸收</w:t>
      </w:r>
      <w:r>
        <w:rPr>
          <w:lang w:eastAsia="zh-CN"/>
        </w:rPr>
        <w:t>材料，不断改善和提高吸收特性并向更宽频率方向发展。⑤</w:t>
      </w:r>
      <w:r>
        <w:rPr>
          <w:highlight w:val="red"/>
          <w:lang w:eastAsia="zh-CN"/>
        </w:rPr>
        <w:t>低温共烧软磁铁氧体</w:t>
      </w:r>
      <w:r>
        <w:rPr>
          <w:lang w:eastAsia="zh-CN"/>
        </w:rPr>
        <w:t>材料满足</w:t>
      </w:r>
      <w:r>
        <w:rPr>
          <w:highlight w:val="red"/>
          <w:lang w:eastAsia="zh-CN"/>
        </w:rPr>
        <w:t>新一代电子整机</w:t>
      </w:r>
      <w:r>
        <w:rPr>
          <w:lang w:eastAsia="zh-CN"/>
        </w:rPr>
        <w:t>发展需求的</w:t>
      </w:r>
      <w:r>
        <w:rPr>
          <w:highlight w:val="red"/>
          <w:lang w:eastAsia="zh-CN"/>
        </w:rPr>
        <w:t>新型片式化</w:t>
      </w:r>
      <w:r>
        <w:rPr>
          <w:lang w:eastAsia="zh-CN"/>
        </w:rPr>
        <w:t>、</w:t>
      </w:r>
      <w:r>
        <w:rPr>
          <w:highlight w:val="red"/>
          <w:lang w:eastAsia="zh-CN"/>
        </w:rPr>
        <w:t>小型化</w:t>
      </w:r>
      <w:r>
        <w:rPr>
          <w:lang w:eastAsia="zh-CN"/>
        </w:rPr>
        <w:t>、</w:t>
      </w:r>
      <w:r>
        <w:rPr>
          <w:highlight w:val="red"/>
          <w:lang w:eastAsia="zh-CN"/>
        </w:rPr>
        <w:t>集成化磁电组件</w:t>
      </w:r>
      <w:r>
        <w:rPr>
          <w:lang w:eastAsia="zh-CN"/>
        </w:rPr>
        <w:t>产品；</w:t>
      </w:r>
      <w:r>
        <w:rPr>
          <w:highlight w:val="red"/>
          <w:lang w:eastAsia="zh-CN"/>
        </w:rPr>
        <w:t>低温共烧NiCuZn铁氧体材料</w:t>
      </w:r>
      <w:r>
        <w:rPr>
          <w:lang w:eastAsia="zh-CN"/>
        </w:rPr>
        <w:t>，</w:t>
      </w:r>
      <w:r>
        <w:rPr>
          <w:highlight w:val="red"/>
          <w:lang w:eastAsia="zh-CN"/>
        </w:rPr>
        <w:t>低温共烧MnZn铁氧体材料</w:t>
      </w:r>
      <w:r w:rsidRPr="000E55F8">
        <w:rPr>
          <w:lang w:eastAsia="zh-CN"/>
        </w:rPr>
        <w:t>；</w:t>
      </w:r>
      <w:r>
        <w:rPr>
          <w:highlight w:val="red"/>
          <w:lang w:eastAsia="zh-CN"/>
        </w:rPr>
        <w:t>低温烧结六角晶系铁氧体</w:t>
      </w:r>
      <w:r>
        <w:rPr>
          <w:lang w:eastAsia="zh-CN"/>
        </w:rPr>
        <w:t>，</w:t>
      </w:r>
      <w:r>
        <w:rPr>
          <w:highlight w:val="red"/>
          <w:lang w:eastAsia="zh-CN"/>
        </w:rPr>
        <w:t>低温烧结复合铁氧体</w:t>
      </w:r>
      <w:r>
        <w:rPr>
          <w:lang w:eastAsia="zh-CN"/>
        </w:rPr>
        <w:t>材料；⑥为</w:t>
      </w:r>
      <w:r>
        <w:rPr>
          <w:highlight w:val="red"/>
          <w:lang w:eastAsia="zh-CN"/>
        </w:rPr>
        <w:t>风电</w:t>
      </w:r>
      <w:r>
        <w:rPr>
          <w:lang w:eastAsia="zh-CN"/>
        </w:rPr>
        <w:t>、</w:t>
      </w:r>
      <w:r>
        <w:rPr>
          <w:highlight w:val="red"/>
          <w:lang w:eastAsia="zh-CN"/>
        </w:rPr>
        <w:t>光伏电站</w:t>
      </w:r>
      <w:r w:rsidRPr="000E55F8">
        <w:rPr>
          <w:lang w:eastAsia="zh-CN"/>
        </w:rPr>
        <w:t>领域配套高效低损耗</w:t>
      </w:r>
      <w:r>
        <w:rPr>
          <w:highlight w:val="red"/>
          <w:lang w:eastAsia="zh-CN"/>
        </w:rPr>
        <w:t>逆变器用软磁</w:t>
      </w:r>
      <w:r>
        <w:rPr>
          <w:lang w:eastAsia="zh-CN"/>
        </w:rPr>
        <w:t>材料，</w:t>
      </w:r>
      <w:r>
        <w:rPr>
          <w:highlight w:val="red"/>
          <w:lang w:eastAsia="zh-CN"/>
        </w:rPr>
        <w:t>光伏逆变器</w:t>
      </w:r>
      <w:r>
        <w:rPr>
          <w:lang w:eastAsia="zh-CN"/>
        </w:rPr>
        <w:t>中所需的</w:t>
      </w:r>
      <w:r>
        <w:rPr>
          <w:highlight w:val="red"/>
          <w:lang w:eastAsia="zh-CN"/>
        </w:rPr>
        <w:t>软磁高导锰锌铁氧体</w:t>
      </w:r>
      <w:r>
        <w:rPr>
          <w:lang w:eastAsia="zh-CN"/>
        </w:rPr>
        <w:t>部件不仅</w:t>
      </w:r>
      <w:r>
        <w:rPr>
          <w:highlight w:val="red"/>
          <w:lang w:eastAsia="zh-CN"/>
        </w:rPr>
        <w:t>磁导率</w:t>
      </w:r>
      <w:r>
        <w:rPr>
          <w:lang w:eastAsia="zh-CN"/>
        </w:rPr>
        <w:t>较高，尺寸大，而且频率特性要好。大尺寸</w:t>
      </w:r>
      <w:r>
        <w:rPr>
          <w:highlight w:val="red"/>
          <w:lang w:eastAsia="zh-CN"/>
        </w:rPr>
        <w:t>磁芯</w:t>
      </w:r>
      <w:r>
        <w:rPr>
          <w:lang w:eastAsia="zh-CN"/>
        </w:rPr>
        <w:t>可绕</w:t>
      </w:r>
      <w:r>
        <w:rPr>
          <w:highlight w:val="red"/>
          <w:lang w:eastAsia="zh-CN"/>
        </w:rPr>
        <w:t>粗铜线</w:t>
      </w:r>
      <w:r>
        <w:rPr>
          <w:lang w:eastAsia="zh-CN"/>
        </w:rPr>
        <w:t>，承受大电流，功率大，铜损低。要求宽温、宽频、高稳定的</w:t>
      </w:r>
      <w:r>
        <w:rPr>
          <w:highlight w:val="red"/>
          <w:lang w:eastAsia="zh-CN"/>
        </w:rPr>
        <w:t>超高磁导率MnZn大磁环</w:t>
      </w:r>
      <w:r>
        <w:rPr>
          <w:lang w:eastAsia="zh-CN"/>
        </w:rPr>
        <w:t>产业化技术。（3）</w:t>
      </w:r>
      <w:r>
        <w:rPr>
          <w:highlight w:val="red"/>
          <w:lang w:eastAsia="zh-CN"/>
        </w:rPr>
        <w:t>磁性材料</w:t>
      </w:r>
      <w:r>
        <w:rPr>
          <w:lang w:eastAsia="zh-CN"/>
        </w:rPr>
        <w:t>市场前景分析1）</w:t>
      </w:r>
      <w:r>
        <w:rPr>
          <w:highlight w:val="red"/>
          <w:lang w:eastAsia="zh-CN"/>
        </w:rPr>
        <w:t>永磁铁氧体</w:t>
      </w:r>
      <w:r>
        <w:rPr>
          <w:lang w:eastAsia="zh-CN"/>
        </w:rPr>
        <w:t>材料产业发展前景展望主要应用（如图）：中国发展</w:t>
      </w:r>
      <w:r>
        <w:rPr>
          <w:highlight w:val="red"/>
          <w:lang w:eastAsia="zh-CN"/>
        </w:rPr>
        <w:t>永磁铁氧体</w:t>
      </w:r>
      <w:r>
        <w:rPr>
          <w:lang w:eastAsia="zh-CN"/>
        </w:rPr>
        <w:t>材料有着得天独厚的优势，主要表现在以下几个方面：①人口众多，有着巨大的应用市场做支撑，而且已经是名副其实的</w:t>
      </w:r>
      <w:r>
        <w:rPr>
          <w:highlight w:val="red"/>
          <w:lang w:eastAsia="zh-CN"/>
        </w:rPr>
        <w:t>永磁铁氧体</w:t>
      </w:r>
      <w:r>
        <w:rPr>
          <w:lang w:eastAsia="zh-CN"/>
        </w:rPr>
        <w:t>材料制造大国。②中国</w:t>
      </w:r>
      <w:r>
        <w:rPr>
          <w:highlight w:val="red"/>
          <w:lang w:eastAsia="zh-CN"/>
        </w:rPr>
        <w:t>永磁铁氧体材料</w:t>
      </w:r>
      <w:r>
        <w:rPr>
          <w:lang w:eastAsia="zh-CN"/>
        </w:rPr>
        <w:t>核心企业已经形成，如横店东磁、广东江粉、北矿磁材等。③中国已经具有相当数量的稳定的</w:t>
      </w:r>
      <w:r>
        <w:rPr>
          <w:highlight w:val="red"/>
          <w:lang w:eastAsia="zh-CN"/>
        </w:rPr>
        <w:t>磁学</w:t>
      </w:r>
      <w:r>
        <w:rPr>
          <w:lang w:eastAsia="zh-CN"/>
        </w:rPr>
        <w:t>专业研究队伍，除专业研究院所外，还有20多所大专院校开设了</w:t>
      </w:r>
      <w:r>
        <w:rPr>
          <w:highlight w:val="red"/>
          <w:lang w:eastAsia="zh-CN"/>
        </w:rPr>
        <w:t>磁学</w:t>
      </w:r>
      <w:r>
        <w:rPr>
          <w:lang w:eastAsia="zh-CN"/>
        </w:rPr>
        <w:t>或相关专业，早期的骨干企业也培养锻炼了大批生产专业人才。④企业产品质量不断提高，应用进一步扩大到高档领域，高性能产品比例逐年增加。⑤中国</w:t>
      </w:r>
      <w:r>
        <w:rPr>
          <w:highlight w:val="red"/>
          <w:lang w:eastAsia="zh-CN"/>
        </w:rPr>
        <w:t>永磁铁氧体</w:t>
      </w:r>
      <w:r>
        <w:rPr>
          <w:lang w:eastAsia="zh-CN"/>
        </w:rPr>
        <w:t>材料制造</w:t>
      </w:r>
      <w:r>
        <w:rPr>
          <w:highlight w:val="red"/>
          <w:lang w:eastAsia="zh-CN"/>
        </w:rPr>
        <w:t>设备自动化</w:t>
      </w:r>
      <w:r>
        <w:rPr>
          <w:lang w:eastAsia="zh-CN"/>
        </w:rPr>
        <w:t>程度提高，效率和性能得到改善，国产化程度越来越高。⑥中国原料资源丰富，国外</w:t>
      </w:r>
      <w:r>
        <w:rPr>
          <w:highlight w:val="red"/>
          <w:lang w:eastAsia="zh-CN"/>
        </w:rPr>
        <w:t>磁性</w:t>
      </w:r>
      <w:r>
        <w:rPr>
          <w:lang w:eastAsia="zh-CN"/>
        </w:rPr>
        <w:t>材料及元器件企业纷纷转移到中国等发展中国家，促进了中国</w:t>
      </w:r>
      <w:r>
        <w:rPr>
          <w:highlight w:val="red"/>
          <w:lang w:eastAsia="zh-CN"/>
        </w:rPr>
        <w:t>磁性</w:t>
      </w:r>
      <w:r>
        <w:rPr>
          <w:lang w:eastAsia="zh-CN"/>
        </w:rPr>
        <w:t>材料整体实力提高。⑦</w:t>
      </w:r>
      <w:r>
        <w:rPr>
          <w:highlight w:val="red"/>
          <w:lang w:eastAsia="zh-CN"/>
        </w:rPr>
        <w:t>节能环保</w:t>
      </w:r>
      <w:r>
        <w:rPr>
          <w:lang w:eastAsia="zh-CN"/>
        </w:rPr>
        <w:t>等高端应用市场不断开发并快速发展，给</w:t>
      </w:r>
      <w:r>
        <w:rPr>
          <w:highlight w:val="red"/>
          <w:lang w:eastAsia="zh-CN"/>
        </w:rPr>
        <w:t>高性能永</w:t>
      </w:r>
      <w:r>
        <w:rPr>
          <w:highlight w:val="red"/>
          <w:lang w:eastAsia="zh-CN"/>
        </w:rPr>
        <w:lastRenderedPageBreak/>
        <w:t>磁铁氧体</w:t>
      </w:r>
      <w:r>
        <w:rPr>
          <w:lang w:eastAsia="zh-CN"/>
        </w:rPr>
        <w:t>材料的应用增加了广阔的市场空间。当前，中国已成为世界</w:t>
      </w:r>
      <w:r>
        <w:rPr>
          <w:highlight w:val="red"/>
          <w:lang w:eastAsia="zh-CN"/>
        </w:rPr>
        <w:t>永磁铁氧体材料</w:t>
      </w:r>
      <w:r>
        <w:rPr>
          <w:lang w:eastAsia="zh-CN"/>
        </w:rPr>
        <w:t>生产大国和制造中心。但中国</w:t>
      </w:r>
      <w:r>
        <w:rPr>
          <w:highlight w:val="red"/>
          <w:lang w:eastAsia="zh-CN"/>
        </w:rPr>
        <w:t>永磁铁氧体产</w:t>
      </w:r>
      <w:r>
        <w:rPr>
          <w:lang w:eastAsia="zh-CN"/>
        </w:rPr>
        <w:t>品以中低档为主，行业竞争激烈，特别是近年来由于能源及人工费用大幅上涨，导致成本上升，行业中的企业普遍呈现量增利降的状况。今后5年到10年内，是</w:t>
      </w:r>
      <w:r>
        <w:rPr>
          <w:highlight w:val="red"/>
          <w:lang w:eastAsia="zh-CN"/>
        </w:rPr>
        <w:t>高档永磁铁氧体</w:t>
      </w:r>
      <w:r>
        <w:rPr>
          <w:lang w:eastAsia="zh-CN"/>
        </w:rPr>
        <w:t>产品发展的良好时期，中低档产品将逐渐萎缩。目前，中国的</w:t>
      </w:r>
      <w:r>
        <w:rPr>
          <w:highlight w:val="red"/>
          <w:lang w:eastAsia="zh-CN"/>
        </w:rPr>
        <w:t>永磁铁氧体</w:t>
      </w:r>
      <w:r>
        <w:rPr>
          <w:lang w:eastAsia="zh-CN"/>
        </w:rPr>
        <w:t>产品整体水平与国外先进水平相比尚有差距，必须加快发展高端产品增强国际市场竞争力，努力缩小与国外</w:t>
      </w:r>
      <w:r>
        <w:rPr>
          <w:highlight w:val="red"/>
          <w:lang w:eastAsia="zh-CN"/>
        </w:rPr>
        <w:t>永磁铁氧体</w:t>
      </w:r>
      <w:r>
        <w:rPr>
          <w:lang w:eastAsia="zh-CN"/>
        </w:rPr>
        <w:t>产品的差距。2）</w:t>
      </w:r>
      <w:r>
        <w:rPr>
          <w:highlight w:val="red"/>
          <w:lang w:eastAsia="zh-CN"/>
        </w:rPr>
        <w:t>软磁铁氧体</w:t>
      </w:r>
      <w:r>
        <w:rPr>
          <w:lang w:eastAsia="zh-CN"/>
        </w:rPr>
        <w:t>市场及发展前景展望①近年发展较快的</w:t>
      </w:r>
      <w:r>
        <w:rPr>
          <w:highlight w:val="red"/>
          <w:lang w:eastAsia="zh-CN"/>
        </w:rPr>
        <w:t>软磁</w:t>
      </w:r>
      <w:r>
        <w:rPr>
          <w:lang w:eastAsia="zh-CN"/>
        </w:rPr>
        <w:t>市场领域</w:t>
      </w:r>
      <w:r>
        <w:rPr>
          <w:highlight w:val="red"/>
          <w:lang w:eastAsia="zh-CN"/>
        </w:rPr>
        <w:t>通讯</w:t>
      </w:r>
      <w:r>
        <w:rPr>
          <w:lang w:eastAsia="zh-CN"/>
        </w:rPr>
        <w:t>领域：</w:t>
      </w:r>
      <w:r>
        <w:rPr>
          <w:highlight w:val="red"/>
          <w:lang w:eastAsia="zh-CN"/>
        </w:rPr>
        <w:t>4C</w:t>
      </w:r>
      <w:r>
        <w:rPr>
          <w:lang w:eastAsia="zh-CN"/>
        </w:rPr>
        <w:t>（</w:t>
      </w:r>
      <w:r>
        <w:rPr>
          <w:highlight w:val="red"/>
          <w:lang w:eastAsia="zh-CN"/>
        </w:rPr>
        <w:t>计算机</w:t>
      </w:r>
      <w:r>
        <w:rPr>
          <w:lang w:eastAsia="zh-CN"/>
        </w:rPr>
        <w:t>/</w:t>
      </w:r>
      <w:r>
        <w:rPr>
          <w:highlight w:val="red"/>
          <w:lang w:eastAsia="zh-CN"/>
        </w:rPr>
        <w:t>通信</w:t>
      </w:r>
      <w:r>
        <w:rPr>
          <w:lang w:eastAsia="zh-CN"/>
        </w:rPr>
        <w:t>/</w:t>
      </w:r>
      <w:r>
        <w:rPr>
          <w:highlight w:val="red"/>
          <w:lang w:eastAsia="zh-CN"/>
        </w:rPr>
        <w:t>广电</w:t>
      </w:r>
      <w:r>
        <w:rPr>
          <w:lang w:eastAsia="zh-CN"/>
        </w:rPr>
        <w:t>/</w:t>
      </w:r>
      <w:r>
        <w:rPr>
          <w:highlight w:val="red"/>
          <w:lang w:eastAsia="zh-CN"/>
        </w:rPr>
        <w:t>内容服务</w:t>
      </w:r>
      <w:r>
        <w:rPr>
          <w:lang w:eastAsia="zh-CN"/>
        </w:rPr>
        <w:t>）融合和</w:t>
      </w:r>
      <w:r>
        <w:rPr>
          <w:highlight w:val="red"/>
          <w:lang w:eastAsia="zh-CN"/>
        </w:rPr>
        <w:t>4G</w:t>
      </w:r>
      <w:r>
        <w:rPr>
          <w:lang w:eastAsia="zh-CN"/>
        </w:rPr>
        <w:t>方向的发展推动市场对高频率、小型化、高性能、低损耗和抗电磁干扰的</w:t>
      </w:r>
      <w:r>
        <w:rPr>
          <w:highlight w:val="red"/>
          <w:lang w:eastAsia="zh-CN"/>
        </w:rPr>
        <w:t>磁性</w:t>
      </w:r>
      <w:r>
        <w:rPr>
          <w:lang w:eastAsia="zh-CN"/>
        </w:rPr>
        <w:t>材料需求。</w:t>
      </w:r>
      <w:r>
        <w:rPr>
          <w:highlight w:val="red"/>
          <w:lang w:eastAsia="zh-CN"/>
        </w:rPr>
        <w:t>计算机领域</w:t>
      </w:r>
      <w:r>
        <w:rPr>
          <w:lang w:eastAsia="zh-CN"/>
        </w:rPr>
        <w:t>：</w:t>
      </w:r>
      <w:r>
        <w:rPr>
          <w:highlight w:val="red"/>
          <w:lang w:eastAsia="zh-CN"/>
        </w:rPr>
        <w:t>上网本</w:t>
      </w:r>
      <w:r>
        <w:rPr>
          <w:lang w:eastAsia="zh-CN"/>
        </w:rPr>
        <w:t>、</w:t>
      </w:r>
      <w:r>
        <w:rPr>
          <w:highlight w:val="red"/>
          <w:lang w:eastAsia="zh-CN"/>
        </w:rPr>
        <w:t>笔记本电脑</w:t>
      </w:r>
      <w:r>
        <w:rPr>
          <w:lang w:eastAsia="zh-CN"/>
        </w:rPr>
        <w:t>要求</w:t>
      </w:r>
      <w:r>
        <w:rPr>
          <w:highlight w:val="red"/>
          <w:lang w:eastAsia="zh-CN"/>
        </w:rPr>
        <w:t>磁性组件</w:t>
      </w:r>
      <w:r>
        <w:rPr>
          <w:lang w:eastAsia="zh-CN"/>
        </w:rPr>
        <w:t>进一步向</w:t>
      </w:r>
      <w:r>
        <w:rPr>
          <w:highlight w:val="red"/>
          <w:lang w:eastAsia="zh-CN"/>
        </w:rPr>
        <w:t>高频化</w:t>
      </w:r>
      <w:r>
        <w:rPr>
          <w:lang w:eastAsia="zh-CN"/>
        </w:rPr>
        <w:t>，</w:t>
      </w:r>
      <w:r>
        <w:rPr>
          <w:highlight w:val="red"/>
          <w:lang w:eastAsia="zh-CN"/>
        </w:rPr>
        <w:t>片式化</w:t>
      </w:r>
      <w:r>
        <w:rPr>
          <w:lang w:eastAsia="zh-CN"/>
        </w:rPr>
        <w:t>、</w:t>
      </w:r>
      <w:r>
        <w:rPr>
          <w:highlight w:val="red"/>
          <w:lang w:eastAsia="zh-CN"/>
        </w:rPr>
        <w:t>低损耗</w:t>
      </w:r>
      <w:r>
        <w:rPr>
          <w:lang w:eastAsia="zh-CN"/>
        </w:rPr>
        <w:t>和</w:t>
      </w:r>
      <w:r>
        <w:rPr>
          <w:highlight w:val="red"/>
          <w:lang w:eastAsia="zh-CN"/>
        </w:rPr>
        <w:t>抗电磁干扰</w:t>
      </w:r>
      <w:r>
        <w:rPr>
          <w:lang w:eastAsia="zh-CN"/>
        </w:rPr>
        <w:t>方向发展，推动</w:t>
      </w:r>
      <w:r>
        <w:rPr>
          <w:highlight w:val="red"/>
          <w:lang w:eastAsia="zh-CN"/>
        </w:rPr>
        <w:t>计算机</w:t>
      </w:r>
      <w:r>
        <w:rPr>
          <w:lang w:eastAsia="zh-CN"/>
        </w:rPr>
        <w:t>用</w:t>
      </w:r>
      <w:r>
        <w:rPr>
          <w:highlight w:val="red"/>
          <w:lang w:eastAsia="zh-CN"/>
        </w:rPr>
        <w:t>软磁铁氧体</w:t>
      </w:r>
      <w:r>
        <w:rPr>
          <w:lang w:eastAsia="zh-CN"/>
        </w:rPr>
        <w:t>的市场发展。</w:t>
      </w:r>
      <w:r>
        <w:rPr>
          <w:highlight w:val="red"/>
          <w:lang w:eastAsia="zh-CN"/>
        </w:rPr>
        <w:t>汽车电子</w:t>
      </w:r>
      <w:r>
        <w:rPr>
          <w:lang w:eastAsia="zh-CN"/>
        </w:rPr>
        <w:t>领域：</w:t>
      </w:r>
      <w:r>
        <w:rPr>
          <w:highlight w:val="red"/>
          <w:lang w:eastAsia="zh-CN"/>
        </w:rPr>
        <w:t>汽车电子系统</w:t>
      </w:r>
      <w:r w:rsidRPr="000E55F8">
        <w:rPr>
          <w:lang w:eastAsia="zh-CN"/>
        </w:rPr>
        <w:t>EMC装置、控制系统、照明系统、</w:t>
      </w:r>
      <w:r>
        <w:rPr>
          <w:highlight w:val="red"/>
          <w:lang w:eastAsia="zh-CN"/>
        </w:rPr>
        <w:t>EV充电装置</w:t>
      </w:r>
      <w:r>
        <w:rPr>
          <w:lang w:eastAsia="zh-CN"/>
        </w:rPr>
        <w:t>、</w:t>
      </w:r>
      <w:r>
        <w:rPr>
          <w:highlight w:val="red"/>
          <w:lang w:eastAsia="zh-CN"/>
        </w:rPr>
        <w:t>HEV动力系统</w:t>
      </w:r>
      <w:r>
        <w:rPr>
          <w:lang w:eastAsia="zh-CN"/>
        </w:rPr>
        <w:t>功率转换</w:t>
      </w:r>
      <w:r>
        <w:rPr>
          <w:highlight w:val="red"/>
          <w:lang w:eastAsia="zh-CN"/>
        </w:rPr>
        <w:t>变压器</w:t>
      </w:r>
      <w:r>
        <w:rPr>
          <w:lang w:eastAsia="zh-CN"/>
        </w:rPr>
        <w:t>和</w:t>
      </w:r>
      <w:r>
        <w:rPr>
          <w:highlight w:val="red"/>
          <w:lang w:eastAsia="zh-CN"/>
        </w:rPr>
        <w:t>扼流圈</w:t>
      </w:r>
      <w:r>
        <w:rPr>
          <w:lang w:eastAsia="zh-CN"/>
        </w:rPr>
        <w:t>、</w:t>
      </w:r>
      <w:r>
        <w:rPr>
          <w:highlight w:val="red"/>
          <w:lang w:eastAsia="zh-CN"/>
        </w:rPr>
        <w:t>DC-DC变换器</w:t>
      </w:r>
      <w:r>
        <w:rPr>
          <w:lang w:eastAsia="zh-CN"/>
        </w:rPr>
        <w:t>用</w:t>
      </w:r>
      <w:r>
        <w:rPr>
          <w:highlight w:val="red"/>
          <w:lang w:eastAsia="zh-CN"/>
        </w:rPr>
        <w:t>软磁铁氧体</w:t>
      </w:r>
      <w:r>
        <w:rPr>
          <w:lang w:eastAsia="zh-CN"/>
        </w:rPr>
        <w:t>将增长快速。</w:t>
      </w:r>
      <w:r>
        <w:rPr>
          <w:highlight w:val="red"/>
          <w:lang w:eastAsia="zh-CN"/>
        </w:rPr>
        <w:t>消费类电子</w:t>
      </w:r>
      <w:r>
        <w:rPr>
          <w:lang w:eastAsia="zh-CN"/>
        </w:rPr>
        <w:t>：</w:t>
      </w:r>
      <w:r>
        <w:rPr>
          <w:highlight w:val="red"/>
          <w:lang w:eastAsia="zh-CN"/>
        </w:rPr>
        <w:t>高清晰3D</w:t>
      </w:r>
      <w:r>
        <w:rPr>
          <w:lang w:eastAsia="zh-CN"/>
        </w:rPr>
        <w:t>、</w:t>
      </w:r>
      <w:r>
        <w:rPr>
          <w:highlight w:val="red"/>
          <w:lang w:eastAsia="zh-CN"/>
        </w:rPr>
        <w:t>健康环保LCD</w:t>
      </w:r>
      <w:r>
        <w:rPr>
          <w:lang w:eastAsia="zh-CN"/>
        </w:rPr>
        <w:t>、</w:t>
      </w:r>
      <w:r>
        <w:rPr>
          <w:highlight w:val="red"/>
          <w:lang w:eastAsia="zh-CN"/>
        </w:rPr>
        <w:t>LED</w:t>
      </w:r>
      <w:r>
        <w:rPr>
          <w:lang w:eastAsia="zh-CN"/>
        </w:rPr>
        <w:t>、</w:t>
      </w:r>
      <w:r>
        <w:rPr>
          <w:highlight w:val="red"/>
          <w:lang w:eastAsia="zh-CN"/>
        </w:rPr>
        <w:t>PDP大屏幕彩色电视</w:t>
      </w:r>
      <w:r>
        <w:rPr>
          <w:lang w:eastAsia="zh-CN"/>
        </w:rPr>
        <w:t>、</w:t>
      </w:r>
      <w:r>
        <w:rPr>
          <w:highlight w:val="red"/>
          <w:lang w:eastAsia="zh-CN"/>
        </w:rPr>
        <w:t>数字化视音频设备</w:t>
      </w:r>
      <w:r>
        <w:rPr>
          <w:lang w:eastAsia="zh-CN"/>
        </w:rPr>
        <w:t>、</w:t>
      </w:r>
      <w:r>
        <w:rPr>
          <w:highlight w:val="red"/>
          <w:lang w:eastAsia="zh-CN"/>
        </w:rPr>
        <w:t>数码相机</w:t>
      </w:r>
      <w:r>
        <w:rPr>
          <w:lang w:eastAsia="zh-CN"/>
        </w:rPr>
        <w:t>、</w:t>
      </w:r>
      <w:r>
        <w:rPr>
          <w:highlight w:val="red"/>
          <w:lang w:eastAsia="zh-CN"/>
        </w:rPr>
        <w:t>娱乐电子</w:t>
      </w:r>
      <w:r>
        <w:rPr>
          <w:lang w:eastAsia="zh-CN"/>
        </w:rPr>
        <w:t>、</w:t>
      </w:r>
      <w:r>
        <w:rPr>
          <w:highlight w:val="red"/>
          <w:lang w:eastAsia="zh-CN"/>
        </w:rPr>
        <w:t>医疗电子</w:t>
      </w:r>
      <w:r>
        <w:rPr>
          <w:lang w:eastAsia="zh-CN"/>
        </w:rPr>
        <w:t>、</w:t>
      </w:r>
      <w:r>
        <w:rPr>
          <w:highlight w:val="red"/>
          <w:lang w:eastAsia="zh-CN"/>
        </w:rPr>
        <w:t>绿色照明</w:t>
      </w:r>
      <w:r>
        <w:rPr>
          <w:lang w:eastAsia="zh-CN"/>
        </w:rPr>
        <w:t>（如:</w:t>
      </w:r>
      <w:r>
        <w:rPr>
          <w:highlight w:val="red"/>
          <w:lang w:eastAsia="zh-CN"/>
        </w:rPr>
        <w:t>LED</w:t>
      </w:r>
      <w:r>
        <w:rPr>
          <w:lang w:eastAsia="zh-CN"/>
        </w:rPr>
        <w:t>、</w:t>
      </w:r>
      <w:r>
        <w:rPr>
          <w:highlight w:val="red"/>
          <w:lang w:eastAsia="zh-CN"/>
        </w:rPr>
        <w:t>电子镇流器荧光灯</w:t>
      </w:r>
      <w:r>
        <w:rPr>
          <w:lang w:eastAsia="zh-CN"/>
        </w:rPr>
        <w:t>、</w:t>
      </w:r>
      <w:r>
        <w:rPr>
          <w:highlight w:val="red"/>
          <w:lang w:eastAsia="zh-CN"/>
        </w:rPr>
        <w:t>高频无级灯</w:t>
      </w:r>
      <w:r>
        <w:rPr>
          <w:lang w:eastAsia="zh-CN"/>
        </w:rPr>
        <w:t>）对</w:t>
      </w:r>
      <w:r>
        <w:rPr>
          <w:highlight w:val="red"/>
          <w:lang w:eastAsia="zh-CN"/>
        </w:rPr>
        <w:t>高性能软磁铁氧体</w:t>
      </w:r>
      <w:r>
        <w:rPr>
          <w:lang w:eastAsia="zh-CN"/>
        </w:rPr>
        <w:t>需求旺盛。</w:t>
      </w:r>
      <w:r>
        <w:rPr>
          <w:highlight w:val="red"/>
          <w:lang w:eastAsia="zh-CN"/>
        </w:rPr>
        <w:t>环保能源</w:t>
      </w:r>
      <w:r>
        <w:rPr>
          <w:lang w:eastAsia="zh-CN"/>
        </w:rPr>
        <w:t>领域：</w:t>
      </w:r>
      <w:r>
        <w:rPr>
          <w:highlight w:val="red"/>
          <w:lang w:eastAsia="zh-CN"/>
        </w:rPr>
        <w:t>风能</w:t>
      </w:r>
      <w:r>
        <w:rPr>
          <w:lang w:eastAsia="zh-CN"/>
        </w:rPr>
        <w:t>、</w:t>
      </w:r>
      <w:r>
        <w:rPr>
          <w:highlight w:val="red"/>
          <w:lang w:eastAsia="zh-CN"/>
        </w:rPr>
        <w:t>太阳能中转换器</w:t>
      </w:r>
      <w:r>
        <w:rPr>
          <w:lang w:eastAsia="zh-CN"/>
        </w:rPr>
        <w:t>、</w:t>
      </w:r>
      <w:r>
        <w:rPr>
          <w:highlight w:val="red"/>
          <w:lang w:eastAsia="zh-CN"/>
        </w:rPr>
        <w:t>变换器</w:t>
      </w:r>
      <w:r>
        <w:rPr>
          <w:lang w:eastAsia="zh-CN"/>
        </w:rPr>
        <w:t>、</w:t>
      </w:r>
      <w:r>
        <w:rPr>
          <w:highlight w:val="red"/>
          <w:lang w:eastAsia="zh-CN"/>
        </w:rPr>
        <w:t>逆变器对高性能软磁</w:t>
      </w:r>
      <w:r>
        <w:rPr>
          <w:lang w:eastAsia="zh-CN"/>
        </w:rPr>
        <w:t>需求增长。②</w:t>
      </w:r>
      <w:r>
        <w:rPr>
          <w:highlight w:val="red"/>
          <w:lang w:eastAsia="zh-CN"/>
        </w:rPr>
        <w:t>软磁铁氧体</w:t>
      </w:r>
      <w:r>
        <w:rPr>
          <w:lang w:eastAsia="zh-CN"/>
        </w:rPr>
        <w:t>新兴市场</w:t>
      </w:r>
      <w:r>
        <w:rPr>
          <w:highlight w:val="red"/>
          <w:lang w:eastAsia="zh-CN"/>
        </w:rPr>
        <w:t>TV背光源逆变器</w:t>
      </w:r>
      <w:r>
        <w:rPr>
          <w:lang w:eastAsia="zh-CN"/>
        </w:rPr>
        <w:t>：画面清晰、健康环保的</w:t>
      </w:r>
      <w:r>
        <w:rPr>
          <w:highlight w:val="red"/>
          <w:lang w:eastAsia="zh-CN"/>
        </w:rPr>
        <w:t>大屏幕TV</w:t>
      </w:r>
      <w:r>
        <w:rPr>
          <w:lang w:eastAsia="zh-CN"/>
        </w:rPr>
        <w:t>随着</w:t>
      </w:r>
      <w:r w:rsidRPr="000E55F8">
        <w:rPr>
          <w:lang w:eastAsia="zh-CN"/>
        </w:rPr>
        <w:t>第八代屏的量产</w:t>
      </w:r>
      <w:r>
        <w:rPr>
          <w:lang w:eastAsia="zh-CN"/>
        </w:rPr>
        <w:t>化，制造成本和售价迅速下降，产销出现高峰。每</w:t>
      </w:r>
      <w:r w:rsidRPr="000E55F8">
        <w:rPr>
          <w:lang w:eastAsia="zh-CN"/>
        </w:rPr>
        <w:t>台LCDTV</w:t>
      </w:r>
      <w:r>
        <w:rPr>
          <w:highlight w:val="red"/>
          <w:lang w:eastAsia="zh-CN"/>
        </w:rPr>
        <w:t>背光源逆变器</w:t>
      </w:r>
      <w:r>
        <w:rPr>
          <w:lang w:eastAsia="zh-CN"/>
        </w:rPr>
        <w:t>要用</w:t>
      </w:r>
      <w:r w:rsidRPr="000E55F8">
        <w:rPr>
          <w:lang w:eastAsia="zh-CN"/>
        </w:rPr>
        <w:t>12～26</w:t>
      </w:r>
      <w:r>
        <w:rPr>
          <w:highlight w:val="red"/>
          <w:lang w:eastAsia="zh-CN"/>
        </w:rPr>
        <w:t>付铁氧体磁心</w:t>
      </w:r>
      <w:r>
        <w:rPr>
          <w:lang w:eastAsia="zh-CN"/>
        </w:rPr>
        <w:t>，将成为</w:t>
      </w:r>
      <w:r>
        <w:rPr>
          <w:highlight w:val="red"/>
          <w:lang w:eastAsia="zh-CN"/>
        </w:rPr>
        <w:t>软磁</w:t>
      </w:r>
      <w:r>
        <w:rPr>
          <w:lang w:eastAsia="zh-CN"/>
        </w:rPr>
        <w:t>行业近期最重要的新经济增长点。</w:t>
      </w:r>
      <w:r w:rsidRPr="000E55F8">
        <w:rPr>
          <w:lang w:eastAsia="zh-CN"/>
        </w:rPr>
        <w:t>3C认证和抗EMI器件：3C认证包</w:t>
      </w:r>
      <w:r>
        <w:rPr>
          <w:lang w:eastAsia="zh-CN"/>
        </w:rPr>
        <w:t>括</w:t>
      </w:r>
      <w:r>
        <w:rPr>
          <w:highlight w:val="red"/>
          <w:lang w:eastAsia="zh-CN"/>
        </w:rPr>
        <w:t>音视频</w:t>
      </w:r>
      <w:r>
        <w:rPr>
          <w:lang w:eastAsia="zh-CN"/>
        </w:rPr>
        <w:t>、</w:t>
      </w:r>
      <w:r>
        <w:rPr>
          <w:highlight w:val="red"/>
          <w:lang w:eastAsia="zh-CN"/>
        </w:rPr>
        <w:t>信息技术</w:t>
      </w:r>
      <w:r>
        <w:rPr>
          <w:lang w:eastAsia="zh-CN"/>
        </w:rPr>
        <w:t>、</w:t>
      </w:r>
      <w:r>
        <w:rPr>
          <w:highlight w:val="red"/>
          <w:lang w:eastAsia="zh-CN"/>
        </w:rPr>
        <w:t>照明</w:t>
      </w:r>
      <w:r>
        <w:rPr>
          <w:lang w:eastAsia="zh-CN"/>
        </w:rPr>
        <w:t>、</w:t>
      </w:r>
      <w:r>
        <w:rPr>
          <w:highlight w:val="red"/>
          <w:lang w:eastAsia="zh-CN"/>
        </w:rPr>
        <w:t>电信终端</w:t>
      </w:r>
      <w:r>
        <w:rPr>
          <w:lang w:eastAsia="zh-CN"/>
        </w:rPr>
        <w:t>等多种</w:t>
      </w:r>
      <w:r>
        <w:rPr>
          <w:highlight w:val="red"/>
          <w:lang w:eastAsia="zh-CN"/>
        </w:rPr>
        <w:t>电子设备</w:t>
      </w:r>
      <w:r>
        <w:rPr>
          <w:lang w:eastAsia="zh-CN"/>
        </w:rPr>
        <w:t>。以</w:t>
      </w:r>
      <w:r>
        <w:rPr>
          <w:highlight w:val="red"/>
          <w:lang w:eastAsia="zh-CN"/>
        </w:rPr>
        <w:t>铁氧体磁心</w:t>
      </w:r>
      <w:r>
        <w:rPr>
          <w:lang w:eastAsia="zh-CN"/>
        </w:rPr>
        <w:t>为主体的</w:t>
      </w:r>
      <w:r>
        <w:rPr>
          <w:highlight w:val="red"/>
          <w:lang w:eastAsia="zh-CN"/>
        </w:rPr>
        <w:t>抗EMI器件</w:t>
      </w:r>
      <w:r>
        <w:rPr>
          <w:lang w:eastAsia="zh-CN"/>
        </w:rPr>
        <w:t>就成为不可或缺的部件之一，其市场容量之大，令人难以想象。</w:t>
      </w:r>
      <w:r>
        <w:rPr>
          <w:highlight w:val="red"/>
          <w:lang w:eastAsia="zh-CN"/>
        </w:rPr>
        <w:t>汽车电子</w:t>
      </w:r>
      <w:r>
        <w:rPr>
          <w:lang w:eastAsia="zh-CN"/>
        </w:rPr>
        <w:t>和</w:t>
      </w:r>
      <w:r>
        <w:rPr>
          <w:highlight w:val="red"/>
          <w:lang w:eastAsia="zh-CN"/>
        </w:rPr>
        <w:t>节能电子</w:t>
      </w:r>
      <w:r>
        <w:rPr>
          <w:lang w:eastAsia="zh-CN"/>
        </w:rPr>
        <w:t>：</w:t>
      </w:r>
      <w:r>
        <w:rPr>
          <w:highlight w:val="red"/>
          <w:lang w:eastAsia="zh-CN"/>
        </w:rPr>
        <w:t>汽车电子</w:t>
      </w:r>
      <w:r>
        <w:rPr>
          <w:lang w:eastAsia="zh-CN"/>
        </w:rPr>
        <w:t>的迅猛发展，给</w:t>
      </w:r>
      <w:r>
        <w:rPr>
          <w:highlight w:val="red"/>
          <w:lang w:eastAsia="zh-CN"/>
        </w:rPr>
        <w:t>软磁铁氧体</w:t>
      </w:r>
      <w:r>
        <w:rPr>
          <w:lang w:eastAsia="zh-CN"/>
        </w:rPr>
        <w:t>提供了一个令人鼓舞的应用领域。2009年中国</w:t>
      </w:r>
      <w:r>
        <w:rPr>
          <w:highlight w:val="red"/>
          <w:lang w:eastAsia="zh-CN"/>
        </w:rPr>
        <w:t>汽车电子</w:t>
      </w:r>
      <w:r>
        <w:rPr>
          <w:lang w:eastAsia="zh-CN"/>
        </w:rPr>
        <w:t>产业规模将高达1600亿元。令人瞩目的是环保节能的</w:t>
      </w:r>
      <w:r>
        <w:rPr>
          <w:highlight w:val="red"/>
          <w:lang w:eastAsia="zh-CN"/>
        </w:rPr>
        <w:t>混合动力汽车</w:t>
      </w:r>
      <w:r>
        <w:rPr>
          <w:lang w:eastAsia="zh-CN"/>
        </w:rPr>
        <w:t>核心部件之一是</w:t>
      </w:r>
      <w:r>
        <w:rPr>
          <w:highlight w:val="red"/>
          <w:lang w:eastAsia="zh-CN"/>
        </w:rPr>
        <w:t>电能转换变换器</w:t>
      </w:r>
      <w:r>
        <w:rPr>
          <w:lang w:eastAsia="zh-CN"/>
        </w:rPr>
        <w:t>，其中使用了类似</w:t>
      </w:r>
      <w:r>
        <w:rPr>
          <w:highlight w:val="red"/>
          <w:lang w:eastAsia="zh-CN"/>
        </w:rPr>
        <w:t>TDKPC95</w:t>
      </w:r>
      <w:r>
        <w:rPr>
          <w:lang w:eastAsia="zh-CN"/>
        </w:rPr>
        <w:t>的高性能</w:t>
      </w:r>
      <w:r w:rsidRPr="000E55F8">
        <w:rPr>
          <w:lang w:eastAsia="zh-CN"/>
        </w:rPr>
        <w:t>的宽温低损耗</w:t>
      </w:r>
      <w:r>
        <w:rPr>
          <w:highlight w:val="red"/>
          <w:lang w:eastAsia="zh-CN"/>
        </w:rPr>
        <w:t>铁氧体磁心</w:t>
      </w:r>
      <w:r>
        <w:rPr>
          <w:lang w:eastAsia="zh-CN"/>
        </w:rPr>
        <w:t>，这是近来</w:t>
      </w:r>
      <w:r>
        <w:rPr>
          <w:highlight w:val="red"/>
          <w:lang w:eastAsia="zh-CN"/>
        </w:rPr>
        <w:t>软磁铁氧体</w:t>
      </w:r>
      <w:r>
        <w:rPr>
          <w:lang w:eastAsia="zh-CN"/>
        </w:rPr>
        <w:t>行业技术进步的标志性成果之一，也为这一行业提供了未来看好的一个高端市场。</w:t>
      </w:r>
      <w:r>
        <w:rPr>
          <w:highlight w:val="red"/>
          <w:lang w:eastAsia="zh-CN"/>
        </w:rPr>
        <w:t>4G移动通讯</w:t>
      </w:r>
      <w:r>
        <w:rPr>
          <w:lang w:eastAsia="zh-CN"/>
        </w:rPr>
        <w:t>和</w:t>
      </w:r>
      <w:r>
        <w:rPr>
          <w:highlight w:val="red"/>
          <w:lang w:eastAsia="zh-CN"/>
        </w:rPr>
        <w:t>模块式电源</w:t>
      </w:r>
      <w:r>
        <w:rPr>
          <w:lang w:eastAsia="zh-CN"/>
        </w:rPr>
        <w:t>及</w:t>
      </w:r>
      <w:r>
        <w:rPr>
          <w:highlight w:val="red"/>
          <w:lang w:eastAsia="zh-CN"/>
        </w:rPr>
        <w:t>表面贴装器件</w:t>
      </w:r>
      <w:r>
        <w:rPr>
          <w:lang w:eastAsia="zh-CN"/>
        </w:rPr>
        <w:t>：</w:t>
      </w:r>
      <w:r>
        <w:rPr>
          <w:highlight w:val="red"/>
          <w:lang w:eastAsia="zh-CN"/>
        </w:rPr>
        <w:t>4G移动通信</w:t>
      </w:r>
      <w:r>
        <w:rPr>
          <w:lang w:eastAsia="zh-CN"/>
        </w:rPr>
        <w:t>技术以卓越的</w:t>
      </w:r>
      <w:r>
        <w:rPr>
          <w:highlight w:val="red"/>
          <w:lang w:eastAsia="zh-CN"/>
        </w:rPr>
        <w:t>多媒体数据传输能力</w:t>
      </w:r>
      <w:r>
        <w:rPr>
          <w:lang w:eastAsia="zh-CN"/>
        </w:rPr>
        <w:t>和</w:t>
      </w:r>
      <w:r>
        <w:rPr>
          <w:highlight w:val="red"/>
          <w:lang w:eastAsia="zh-CN"/>
        </w:rPr>
        <w:t>高速互联网连通</w:t>
      </w:r>
      <w:r>
        <w:rPr>
          <w:lang w:eastAsia="zh-CN"/>
        </w:rPr>
        <w:t>为特点，无疑将取代目前</w:t>
      </w:r>
      <w:r w:rsidRPr="000E55F8">
        <w:rPr>
          <w:lang w:eastAsia="zh-CN"/>
        </w:rPr>
        <w:t>的GSM/CDMA技</w:t>
      </w:r>
      <w:r>
        <w:rPr>
          <w:lang w:eastAsia="zh-CN"/>
        </w:rPr>
        <w:t>术。需要新建数量庞大的</w:t>
      </w:r>
      <w:r>
        <w:rPr>
          <w:highlight w:val="red"/>
          <w:lang w:eastAsia="zh-CN"/>
        </w:rPr>
        <w:t>4G基站</w:t>
      </w:r>
      <w:r>
        <w:rPr>
          <w:lang w:eastAsia="zh-CN"/>
        </w:rPr>
        <w:t>（覆盖面30公里/站）方能构成完善</w:t>
      </w:r>
      <w:r w:rsidRPr="000E55F8">
        <w:rPr>
          <w:lang w:eastAsia="zh-CN"/>
        </w:rPr>
        <w:t>的通讯网络。基站设备需用</w:t>
      </w:r>
      <w:r>
        <w:rPr>
          <w:lang w:eastAsia="zh-CN"/>
        </w:rPr>
        <w:t>多种</w:t>
      </w:r>
      <w:r>
        <w:rPr>
          <w:highlight w:val="red"/>
          <w:lang w:eastAsia="zh-CN"/>
        </w:rPr>
        <w:t>软磁铁氧体器件</w:t>
      </w:r>
      <w:r>
        <w:rPr>
          <w:lang w:eastAsia="zh-CN"/>
        </w:rPr>
        <w:t>，尤其是</w:t>
      </w:r>
      <w:r>
        <w:rPr>
          <w:highlight w:val="red"/>
          <w:lang w:eastAsia="zh-CN"/>
        </w:rPr>
        <w:t>二次电源</w:t>
      </w:r>
      <w:r>
        <w:rPr>
          <w:lang w:eastAsia="zh-CN"/>
        </w:rPr>
        <w:t>普遍为模块式电源，需大量平面型或</w:t>
      </w:r>
      <w:r>
        <w:rPr>
          <w:highlight w:val="red"/>
          <w:lang w:eastAsia="zh-CN"/>
        </w:rPr>
        <w:t>表面贴装型磁心</w:t>
      </w:r>
      <w:r>
        <w:rPr>
          <w:lang w:eastAsia="zh-CN"/>
        </w:rPr>
        <w:t>。4G时代的到来，为</w:t>
      </w:r>
      <w:r>
        <w:rPr>
          <w:highlight w:val="red"/>
          <w:lang w:eastAsia="zh-CN"/>
        </w:rPr>
        <w:t>软磁铁氧体</w:t>
      </w:r>
      <w:r>
        <w:rPr>
          <w:lang w:eastAsia="zh-CN"/>
        </w:rPr>
        <w:t>开辟了新应用的乐土。</w:t>
      </w:r>
      <w:r>
        <w:rPr>
          <w:highlight w:val="red"/>
          <w:lang w:eastAsia="zh-CN"/>
        </w:rPr>
        <w:t>绿色照明</w:t>
      </w:r>
      <w:r>
        <w:rPr>
          <w:lang w:eastAsia="zh-CN"/>
        </w:rPr>
        <w:t>和</w:t>
      </w:r>
      <w:r>
        <w:rPr>
          <w:highlight w:val="red"/>
          <w:lang w:eastAsia="zh-CN"/>
        </w:rPr>
        <w:t>节能设备</w:t>
      </w:r>
      <w:r>
        <w:rPr>
          <w:lang w:eastAsia="zh-CN"/>
        </w:rPr>
        <w:t>的</w:t>
      </w:r>
      <w:r>
        <w:rPr>
          <w:highlight w:val="red"/>
          <w:lang w:eastAsia="zh-CN"/>
        </w:rPr>
        <w:t>磁性功率</w:t>
      </w:r>
      <w:r>
        <w:rPr>
          <w:lang w:eastAsia="zh-CN"/>
        </w:rPr>
        <w:t>器件</w:t>
      </w:r>
      <w:r w:rsidRPr="000E55F8">
        <w:rPr>
          <w:lang w:eastAsia="zh-CN"/>
        </w:rPr>
        <w:t>：紧凑型</w:t>
      </w:r>
      <w:r>
        <w:rPr>
          <w:highlight w:val="red"/>
          <w:lang w:eastAsia="zh-CN"/>
        </w:rPr>
        <w:t>电子节能荧光灯</w:t>
      </w:r>
      <w:r>
        <w:rPr>
          <w:lang w:eastAsia="zh-CN"/>
        </w:rPr>
        <w:t>和</w:t>
      </w:r>
      <w:r>
        <w:rPr>
          <w:highlight w:val="red"/>
          <w:lang w:eastAsia="zh-CN"/>
        </w:rPr>
        <w:t>荧光灯用电子镇流器</w:t>
      </w:r>
      <w:r>
        <w:rPr>
          <w:lang w:eastAsia="zh-CN"/>
        </w:rPr>
        <w:t>正在成为全球数亿个家庭的必用品，此外各种</w:t>
      </w:r>
      <w:r>
        <w:rPr>
          <w:highlight w:val="red"/>
          <w:lang w:eastAsia="zh-CN"/>
        </w:rPr>
        <w:t>新型节能电光源</w:t>
      </w:r>
      <w:r>
        <w:rPr>
          <w:lang w:eastAsia="zh-CN"/>
        </w:rPr>
        <w:t>，如</w:t>
      </w:r>
      <w:r>
        <w:rPr>
          <w:highlight w:val="red"/>
          <w:lang w:eastAsia="zh-CN"/>
        </w:rPr>
        <w:t>HID</w:t>
      </w:r>
      <w:r>
        <w:rPr>
          <w:lang w:eastAsia="zh-CN"/>
        </w:rPr>
        <w:t>、</w:t>
      </w:r>
      <w:r>
        <w:rPr>
          <w:highlight w:val="red"/>
          <w:lang w:eastAsia="zh-CN"/>
        </w:rPr>
        <w:t>LED</w:t>
      </w:r>
      <w:r>
        <w:rPr>
          <w:lang w:eastAsia="zh-CN"/>
        </w:rPr>
        <w:t>、</w:t>
      </w:r>
      <w:r>
        <w:rPr>
          <w:highlight w:val="red"/>
          <w:lang w:eastAsia="zh-CN"/>
        </w:rPr>
        <w:t>高压钠灯</w:t>
      </w:r>
      <w:r>
        <w:rPr>
          <w:lang w:eastAsia="zh-CN"/>
        </w:rPr>
        <w:t>、</w:t>
      </w:r>
      <w:r>
        <w:rPr>
          <w:highlight w:val="red"/>
          <w:lang w:eastAsia="zh-CN"/>
        </w:rPr>
        <w:t>高频无级灯</w:t>
      </w:r>
      <w:r>
        <w:rPr>
          <w:lang w:eastAsia="zh-CN"/>
        </w:rPr>
        <w:t>等运用也愈来愈广泛。由于节能环保是全人类面临的共同课题，前景无限美好。在绿色照明节能设备中大都需用</w:t>
      </w:r>
      <w:r>
        <w:rPr>
          <w:highlight w:val="red"/>
          <w:lang w:eastAsia="zh-CN"/>
        </w:rPr>
        <w:t>软磁铁氧体磁心</w:t>
      </w:r>
      <w:r>
        <w:rPr>
          <w:lang w:eastAsia="zh-CN"/>
        </w:rPr>
        <w:t>作为</w:t>
      </w:r>
      <w:r>
        <w:rPr>
          <w:highlight w:val="red"/>
          <w:lang w:eastAsia="zh-CN"/>
        </w:rPr>
        <w:t>功率器件</w:t>
      </w:r>
      <w:r>
        <w:rPr>
          <w:lang w:eastAsia="zh-CN"/>
        </w:rPr>
        <w:t>，这形成了目前和未来</w:t>
      </w:r>
      <w:r>
        <w:rPr>
          <w:highlight w:val="red"/>
          <w:lang w:eastAsia="zh-CN"/>
        </w:rPr>
        <w:t>软磁材料</w:t>
      </w:r>
      <w:r>
        <w:rPr>
          <w:lang w:eastAsia="zh-CN"/>
        </w:rPr>
        <w:t>最庞大的市场之一。随着全球经济稳定发展，随着国际产业结构的调整，我国正在形成全球最大的</w:t>
      </w:r>
      <w:r>
        <w:rPr>
          <w:highlight w:val="red"/>
          <w:lang w:eastAsia="zh-CN"/>
        </w:rPr>
        <w:t>电子组件</w:t>
      </w:r>
      <w:r>
        <w:rPr>
          <w:lang w:eastAsia="zh-CN"/>
        </w:rPr>
        <w:t>的消费市场，这将带动我国</w:t>
      </w:r>
      <w:r>
        <w:rPr>
          <w:highlight w:val="red"/>
          <w:lang w:eastAsia="zh-CN"/>
        </w:rPr>
        <w:t>软磁铁氧体磁性材料</w:t>
      </w:r>
      <w:r>
        <w:rPr>
          <w:lang w:eastAsia="zh-CN"/>
        </w:rPr>
        <w:t>的持续发展。（3）</w:t>
      </w:r>
      <w:r>
        <w:rPr>
          <w:highlight w:val="red"/>
          <w:lang w:eastAsia="zh-CN"/>
        </w:rPr>
        <w:t>太阳能光伏</w:t>
      </w:r>
      <w:r>
        <w:rPr>
          <w:lang w:eastAsia="zh-CN"/>
        </w:rPr>
        <w:t>产业现状《我国</w:t>
      </w:r>
      <w:r>
        <w:rPr>
          <w:highlight w:val="red"/>
          <w:lang w:eastAsia="zh-CN"/>
        </w:rPr>
        <w:t>光伏</w:t>
      </w:r>
      <w:r>
        <w:rPr>
          <w:lang w:eastAsia="zh-CN"/>
        </w:rPr>
        <w:t>产业2014年回顾与2015年展望》的报告显示，目前我国</w:t>
      </w:r>
      <w:r>
        <w:rPr>
          <w:highlight w:val="red"/>
          <w:lang w:eastAsia="zh-CN"/>
        </w:rPr>
        <w:t>光伏</w:t>
      </w:r>
      <w:r>
        <w:rPr>
          <w:lang w:eastAsia="zh-CN"/>
        </w:rPr>
        <w:t>产业规模持续扩大，行业发展总体趋好。2014年，我国</w:t>
      </w:r>
      <w:r>
        <w:rPr>
          <w:highlight w:val="red"/>
          <w:lang w:eastAsia="zh-CN"/>
        </w:rPr>
        <w:t>多晶硅</w:t>
      </w:r>
      <w:r>
        <w:rPr>
          <w:lang w:eastAsia="zh-CN"/>
        </w:rPr>
        <w:t>产量达到13.2万吨，同比增长57%；</w:t>
      </w:r>
      <w:r>
        <w:rPr>
          <w:highlight w:val="red"/>
          <w:lang w:eastAsia="zh-CN"/>
        </w:rPr>
        <w:t>硅片</w:t>
      </w:r>
      <w:r>
        <w:rPr>
          <w:lang w:eastAsia="zh-CN"/>
        </w:rPr>
        <w:t>产量达到38GW，同比增长28%；</w:t>
      </w:r>
      <w:r>
        <w:rPr>
          <w:highlight w:val="red"/>
          <w:lang w:eastAsia="zh-CN"/>
        </w:rPr>
        <w:t>电池片</w:t>
      </w:r>
      <w:r>
        <w:rPr>
          <w:lang w:eastAsia="zh-CN"/>
        </w:rPr>
        <w:t>产量达到33GW，同比增长32%；组件产量达到35GW，同比增长27.2%。骨干企业毛利率多数回到两位数，企业经营状况得到明显好转。产业链各个环节均有我国企业进入全球前十</w:t>
      </w:r>
      <w:r>
        <w:rPr>
          <w:lang w:eastAsia="zh-CN"/>
        </w:rPr>
        <w:lastRenderedPageBreak/>
        <w:t>名，如</w:t>
      </w:r>
      <w:r>
        <w:rPr>
          <w:highlight w:val="red"/>
          <w:lang w:eastAsia="zh-CN"/>
        </w:rPr>
        <w:t>多晶硅</w:t>
      </w:r>
      <w:r>
        <w:rPr>
          <w:lang w:eastAsia="zh-CN"/>
        </w:rPr>
        <w:t>（4家）、</w:t>
      </w:r>
      <w:r>
        <w:rPr>
          <w:highlight w:val="red"/>
          <w:lang w:eastAsia="zh-CN"/>
        </w:rPr>
        <w:t>硅片</w:t>
      </w:r>
      <w:r>
        <w:rPr>
          <w:lang w:eastAsia="zh-CN"/>
        </w:rPr>
        <w:t>（8家）、</w:t>
      </w:r>
      <w:r>
        <w:rPr>
          <w:highlight w:val="red"/>
          <w:lang w:eastAsia="zh-CN"/>
        </w:rPr>
        <w:t>电池片</w:t>
      </w:r>
      <w:r>
        <w:rPr>
          <w:lang w:eastAsia="zh-CN"/>
        </w:rPr>
        <w:t>（5-6家）、</w:t>
      </w:r>
      <w:r>
        <w:rPr>
          <w:highlight w:val="red"/>
          <w:lang w:eastAsia="zh-CN"/>
        </w:rPr>
        <w:t>组件</w:t>
      </w:r>
      <w:r>
        <w:rPr>
          <w:lang w:eastAsia="zh-CN"/>
        </w:rPr>
        <w:t>（5-6家），并且第一名均为我国企业。据了解，2014年，20家领先供应商组件总出货量已占到全球总需求的68%，高于2011年的60%。如</w:t>
      </w:r>
      <w:r w:rsidRPr="000E55F8">
        <w:rPr>
          <w:lang w:eastAsia="zh-CN"/>
        </w:rPr>
        <w:t>中国天合光能与英利绿色能源组件出货量</w:t>
      </w:r>
      <w:r>
        <w:rPr>
          <w:lang w:eastAsia="zh-CN"/>
        </w:rPr>
        <w:t>均逾3GW。另外，</w:t>
      </w:r>
      <w:r>
        <w:rPr>
          <w:highlight w:val="red"/>
          <w:lang w:eastAsia="zh-CN"/>
        </w:rPr>
        <w:t>光伏EPC</w:t>
      </w:r>
      <w:r>
        <w:rPr>
          <w:lang w:eastAsia="zh-CN"/>
        </w:rPr>
        <w:t>方面，从2012年的中国第二，到2013年的中国第一、全球第二，再到2014年的全球第一，特变电工新疆新能源股份有限公司成功的完成了自己在</w:t>
      </w:r>
      <w:r>
        <w:rPr>
          <w:highlight w:val="red"/>
          <w:lang w:eastAsia="zh-CN"/>
        </w:rPr>
        <w:t>光伏EPC</w:t>
      </w:r>
      <w:r>
        <w:rPr>
          <w:lang w:eastAsia="zh-CN"/>
        </w:rPr>
        <w:t>业务上的跳跃。在保持稳定增长势头的同时，1.5GW的承包安装量也让其超</w:t>
      </w:r>
      <w:r w:rsidRPr="000E55F8">
        <w:rPr>
          <w:lang w:eastAsia="zh-CN"/>
        </w:rPr>
        <w:t>越了FirstSolar1.3GW的工程量</w:t>
      </w:r>
      <w:r>
        <w:rPr>
          <w:lang w:eastAsia="zh-CN"/>
        </w:rPr>
        <w:t>，晋升全球第一。从市场终端布局看，全球</w:t>
      </w:r>
      <w:r>
        <w:rPr>
          <w:highlight w:val="red"/>
          <w:lang w:eastAsia="zh-CN"/>
        </w:rPr>
        <w:t>太阳能</w:t>
      </w:r>
      <w:r>
        <w:rPr>
          <w:lang w:eastAsia="zh-CN"/>
        </w:rPr>
        <w:t>行业近来年发展迅猛，据德媒报道，2014年全球总发电量预计达至45GW，</w:t>
      </w:r>
      <w:r>
        <w:rPr>
          <w:highlight w:val="red"/>
          <w:lang w:eastAsia="zh-CN"/>
        </w:rPr>
        <w:t>太阳能模板</w:t>
      </w:r>
      <w:r>
        <w:rPr>
          <w:lang w:eastAsia="zh-CN"/>
        </w:rPr>
        <w:t>的销售总额预计增幅在20%左右，在如此规模的吸引下，全球</w:t>
      </w:r>
      <w:r>
        <w:rPr>
          <w:highlight w:val="red"/>
          <w:lang w:eastAsia="zh-CN"/>
        </w:rPr>
        <w:t>光伏</w:t>
      </w:r>
      <w:r>
        <w:rPr>
          <w:lang w:eastAsia="zh-CN"/>
        </w:rPr>
        <w:t>企业的竞争更趋激烈。2014年新装总量排名前三名的国家预计是：中国（10.3GW）、日本（9GW）和美国（7GW）。此外，在南美、近东和非洲地区的新装机总量也出现较大幅度增长。2014年初我国《国家能源局关于下达2014年光伏发电年度新增建设规模的通知》确定2014年新增备案总规模14GW，其中分布式8GW，光伏电站6GW,实际新增并网</w:t>
      </w:r>
      <w:r>
        <w:rPr>
          <w:highlight w:val="red"/>
          <w:lang w:eastAsia="zh-CN"/>
        </w:rPr>
        <w:t>光伏</w:t>
      </w:r>
      <w:r>
        <w:rPr>
          <w:lang w:eastAsia="zh-CN"/>
        </w:rPr>
        <w:t>装机量10.3GW。从上述数据上看，我国是</w:t>
      </w:r>
      <w:r>
        <w:rPr>
          <w:highlight w:val="red"/>
          <w:lang w:eastAsia="zh-CN"/>
        </w:rPr>
        <w:t>光伏</w:t>
      </w:r>
      <w:r>
        <w:rPr>
          <w:lang w:eastAsia="zh-CN"/>
        </w:rPr>
        <w:t>产品的生产大国，但仍是</w:t>
      </w:r>
      <w:r>
        <w:rPr>
          <w:highlight w:val="red"/>
          <w:lang w:eastAsia="zh-CN"/>
        </w:rPr>
        <w:t>光伏发电</w:t>
      </w:r>
      <w:r>
        <w:rPr>
          <w:lang w:eastAsia="zh-CN"/>
        </w:rPr>
        <w:t>市场应用小国，我国</w:t>
      </w:r>
      <w:r>
        <w:rPr>
          <w:highlight w:val="red"/>
          <w:lang w:eastAsia="zh-CN"/>
        </w:rPr>
        <w:t>光伏</w:t>
      </w:r>
      <w:r>
        <w:rPr>
          <w:lang w:eastAsia="zh-CN"/>
        </w:rPr>
        <w:t>产业对国际市场的依赖程度在90%以上，而欧洲市场相对萎缩，美国、印度、澳大利亚、加拿大等相继对我国</w:t>
      </w:r>
      <w:r>
        <w:rPr>
          <w:highlight w:val="red"/>
          <w:lang w:eastAsia="zh-CN"/>
        </w:rPr>
        <w:t>光伏</w:t>
      </w:r>
      <w:r>
        <w:rPr>
          <w:lang w:eastAsia="zh-CN"/>
        </w:rPr>
        <w:t>发起反倾销、反补贴的调查，使得国外市场亦呈现不确定性，再加上技术发展仍有差距，标准检测认证体系亟待健全，政策执行不到位等因素的影响，预计近两年太阳能光伏产业“增量不增利”的情况仍将存在。（4）</w:t>
      </w:r>
      <w:r>
        <w:rPr>
          <w:highlight w:val="red"/>
          <w:lang w:eastAsia="zh-CN"/>
        </w:rPr>
        <w:t>太阳能</w:t>
      </w:r>
      <w:r>
        <w:rPr>
          <w:lang w:eastAsia="zh-CN"/>
        </w:rPr>
        <w:t>产业未来技术发展趋势光伏电池的技术路线可分为</w:t>
      </w:r>
      <w:r>
        <w:rPr>
          <w:highlight w:val="red"/>
          <w:lang w:eastAsia="zh-CN"/>
        </w:rPr>
        <w:t>晶体硅电池</w:t>
      </w:r>
      <w:r>
        <w:rPr>
          <w:lang w:eastAsia="zh-CN"/>
        </w:rPr>
        <w:t>、</w:t>
      </w:r>
      <w:r>
        <w:rPr>
          <w:highlight w:val="red"/>
          <w:lang w:eastAsia="zh-CN"/>
        </w:rPr>
        <w:t>薄膜电池</w:t>
      </w:r>
      <w:r>
        <w:rPr>
          <w:lang w:eastAsia="zh-CN"/>
        </w:rPr>
        <w:t>。目前50%以上</w:t>
      </w:r>
      <w:r>
        <w:rPr>
          <w:highlight w:val="red"/>
          <w:lang w:eastAsia="zh-CN"/>
        </w:rPr>
        <w:t>太阳能发电</w:t>
      </w:r>
      <w:r>
        <w:rPr>
          <w:lang w:eastAsia="zh-CN"/>
        </w:rPr>
        <w:t>技术利用</w:t>
      </w:r>
      <w:r>
        <w:rPr>
          <w:highlight w:val="red"/>
          <w:lang w:eastAsia="zh-CN"/>
        </w:rPr>
        <w:t>晶硅</w:t>
      </w:r>
      <w:r>
        <w:rPr>
          <w:lang w:eastAsia="zh-CN"/>
        </w:rPr>
        <w:t>技术。经过十年多的发展，</w:t>
      </w:r>
      <w:r>
        <w:rPr>
          <w:highlight w:val="red"/>
          <w:lang w:eastAsia="zh-CN"/>
        </w:rPr>
        <w:t>晶硅</w:t>
      </w:r>
      <w:r>
        <w:rPr>
          <w:lang w:eastAsia="zh-CN"/>
        </w:rPr>
        <w:t>的转换效率提升现在已经超过23%。</w:t>
      </w:r>
      <w:r>
        <w:rPr>
          <w:highlight w:val="red"/>
          <w:lang w:eastAsia="zh-CN"/>
        </w:rPr>
        <w:t>薄膜</w:t>
      </w:r>
      <w:r>
        <w:rPr>
          <w:lang w:eastAsia="zh-CN"/>
        </w:rPr>
        <w:t>技术也在成长，随着转换效率和使用寿命问题的解决，也会有它的应用市场，特别是</w:t>
      </w:r>
      <w:r w:rsidRPr="000E55F8">
        <w:rPr>
          <w:lang w:eastAsia="zh-CN"/>
        </w:rPr>
        <w:t>在建筑一体化这类局</w:t>
      </w:r>
      <w:r>
        <w:rPr>
          <w:lang w:eastAsia="zh-CN"/>
        </w:rPr>
        <w:t>部特定市场，</w:t>
      </w:r>
      <w:r>
        <w:rPr>
          <w:highlight w:val="red"/>
          <w:lang w:eastAsia="zh-CN"/>
        </w:rPr>
        <w:t>薄膜</w:t>
      </w:r>
      <w:r>
        <w:rPr>
          <w:lang w:eastAsia="zh-CN"/>
        </w:rPr>
        <w:t>技术还有一定的优势。但是随着今后</w:t>
      </w:r>
      <w:r>
        <w:rPr>
          <w:highlight w:val="red"/>
          <w:lang w:eastAsia="zh-CN"/>
        </w:rPr>
        <w:t>晶硅</w:t>
      </w:r>
      <w:r>
        <w:rPr>
          <w:lang w:eastAsia="zh-CN"/>
        </w:rPr>
        <w:t>技术的进一步发展，</w:t>
      </w:r>
      <w:r>
        <w:rPr>
          <w:highlight w:val="red"/>
          <w:lang w:eastAsia="zh-CN"/>
        </w:rPr>
        <w:t>晶硅</w:t>
      </w:r>
      <w:r>
        <w:rPr>
          <w:lang w:eastAsia="zh-CN"/>
        </w:rPr>
        <w:t>转化效率甚至可以达到25%以上。从综合性价比上来看，能够应用在商业化的</w:t>
      </w:r>
      <w:r>
        <w:rPr>
          <w:highlight w:val="red"/>
          <w:lang w:eastAsia="zh-CN"/>
        </w:rPr>
        <w:t>光伏发电</w:t>
      </w:r>
      <w:r>
        <w:rPr>
          <w:lang w:eastAsia="zh-CN"/>
        </w:rPr>
        <w:t>技术，今后仍然会是</w:t>
      </w:r>
      <w:r>
        <w:rPr>
          <w:highlight w:val="red"/>
          <w:lang w:eastAsia="zh-CN"/>
        </w:rPr>
        <w:t>晶硅</w:t>
      </w:r>
      <w:r>
        <w:rPr>
          <w:lang w:eastAsia="zh-CN"/>
        </w:rPr>
        <w:t>技术。（5）</w:t>
      </w:r>
      <w:r>
        <w:rPr>
          <w:highlight w:val="red"/>
          <w:lang w:eastAsia="zh-CN"/>
        </w:rPr>
        <w:t>太阳能光伏</w:t>
      </w:r>
      <w:r>
        <w:rPr>
          <w:lang w:eastAsia="zh-CN"/>
        </w:rPr>
        <w:t>产业市场前景展望当下许多国家已把发展</w:t>
      </w:r>
      <w:r>
        <w:rPr>
          <w:highlight w:val="red"/>
          <w:lang w:eastAsia="zh-CN"/>
        </w:rPr>
        <w:t>可再生能源</w:t>
      </w:r>
      <w:r>
        <w:rPr>
          <w:lang w:eastAsia="zh-CN"/>
        </w:rPr>
        <w:t>作为未来实现可持续发展的重要方式，而中国也将以太阳能为代表的可再生能源作为未来低碳经济的重要组成部分。根据欧洲委员会联合研究中心（JRC）预测，到2030年光伏发电在世界总电力供应达10%，2040年达20%，21世纪末60%以上，目前这个比例在0.15%左右，</w:t>
      </w:r>
      <w:r>
        <w:rPr>
          <w:highlight w:val="red"/>
          <w:lang w:eastAsia="zh-CN"/>
        </w:rPr>
        <w:t>光伏</w:t>
      </w:r>
      <w:r>
        <w:rPr>
          <w:lang w:eastAsia="zh-CN"/>
        </w:rPr>
        <w:t>发展最好的德国占6-7%。以全球平均光伏发电利用小时数1,000小时测算，</w:t>
      </w:r>
      <w:r>
        <w:rPr>
          <w:highlight w:val="red"/>
          <w:lang w:eastAsia="zh-CN"/>
        </w:rPr>
        <w:t>光伏发电</w:t>
      </w:r>
      <w:r>
        <w:rPr>
          <w:lang w:eastAsia="zh-CN"/>
        </w:rPr>
        <w:t>达到8%的渗透率，那么未来每年的新增装需求就会有较快的增长。2015年，全球</w:t>
      </w:r>
      <w:r>
        <w:rPr>
          <w:highlight w:val="red"/>
          <w:lang w:eastAsia="zh-CN"/>
        </w:rPr>
        <w:t>光伏</w:t>
      </w:r>
      <w:r>
        <w:rPr>
          <w:lang w:eastAsia="zh-CN"/>
        </w:rPr>
        <w:t>产品需求量将达58GW左右。随着中</w:t>
      </w:r>
      <w:r w:rsidRPr="000E55F8">
        <w:rPr>
          <w:lang w:eastAsia="zh-CN"/>
        </w:rPr>
        <w:t>国光伏加工企业竞争力的提高，以及产业整合深化带来的潜在产能恢</w:t>
      </w:r>
      <w:r>
        <w:rPr>
          <w:lang w:eastAsia="zh-CN"/>
        </w:rPr>
        <w:t>复，中国</w:t>
      </w:r>
      <w:r>
        <w:rPr>
          <w:highlight w:val="red"/>
          <w:lang w:eastAsia="zh-CN"/>
        </w:rPr>
        <w:t>光伏组件</w:t>
      </w:r>
      <w:r>
        <w:rPr>
          <w:lang w:eastAsia="zh-CN"/>
        </w:rPr>
        <w:t>销售量继续保持60%的全球市场份额是可能的，小幅提高也是可以期待的。如果再辅之以政策引导，无论是在以转换率提高为核心的技术进步方面，还是</w:t>
      </w:r>
      <w:r w:rsidRPr="000E55F8">
        <w:rPr>
          <w:lang w:eastAsia="zh-CN"/>
        </w:rPr>
        <w:t>在切割机等关键装</w:t>
      </w:r>
      <w:r>
        <w:rPr>
          <w:lang w:eastAsia="zh-CN"/>
        </w:rPr>
        <w:t>备制造方面，中国光伏制造技术都会实现稳步提高。从</w:t>
      </w:r>
      <w:r>
        <w:rPr>
          <w:highlight w:val="red"/>
          <w:lang w:eastAsia="zh-CN"/>
        </w:rPr>
        <w:t>光伏</w:t>
      </w:r>
      <w:r>
        <w:rPr>
          <w:lang w:eastAsia="zh-CN"/>
        </w:rPr>
        <w:t>市场终端来看，预计2015年最大的市场依然是中国、日本及美国，就增幅而言，中国、美国与印度将位居前三名。我国能源局已下发了《关于征求2015年光伏发电建设实施方案意见的函》，文件不仅指出了2015年全国新增</w:t>
      </w:r>
      <w:r>
        <w:rPr>
          <w:highlight w:val="red"/>
          <w:lang w:eastAsia="zh-CN"/>
        </w:rPr>
        <w:t>光伏发电并网</w:t>
      </w:r>
      <w:r>
        <w:rPr>
          <w:lang w:eastAsia="zh-CN"/>
        </w:rPr>
        <w:t>容量的目标为15GW，还鼓励地方通过竞争性方式进行项目配置和促进电价下降，预期将促进一定规模抢装。同时，由于未来规模和收益空间的相对确定，股权资本正在批量涌入，信托、金融租赁等债权资金也开始进入，银行信贷资金早晚会跑步进入；在光伏中上游市场，随着有竞争力企业收益水平的稳定回升，银行等金融机构将会主动提供</w:t>
      </w:r>
      <w:r>
        <w:rPr>
          <w:lang w:eastAsia="zh-CN"/>
        </w:rPr>
        <w:lastRenderedPageBreak/>
        <w:t>有差别的产业融资服务，这些亦有助于推进产业后端</w:t>
      </w:r>
      <w:r>
        <w:rPr>
          <w:highlight w:val="red"/>
          <w:lang w:eastAsia="zh-CN"/>
        </w:rPr>
        <w:t>光伏电站</w:t>
      </w:r>
      <w:r>
        <w:rPr>
          <w:lang w:eastAsia="zh-CN"/>
        </w:rPr>
        <w:t>的建设。综上预计，在国内市场需求增加良好的同时国外市场亦会有20%以上的增长，但国外市场的贸易摩擦仍将继续。2、公司面临的市场竞争格局（1）</w:t>
      </w:r>
      <w:r>
        <w:rPr>
          <w:highlight w:val="red"/>
          <w:lang w:eastAsia="zh-CN"/>
        </w:rPr>
        <w:t>磁性材料</w:t>
      </w:r>
      <w:r>
        <w:rPr>
          <w:lang w:eastAsia="zh-CN"/>
        </w:rPr>
        <w:t>行业从竞争状况发展趋势看，节能环保等高端应用市场不断开发并快速发展，给</w:t>
      </w:r>
      <w:r>
        <w:rPr>
          <w:highlight w:val="red"/>
          <w:lang w:eastAsia="zh-CN"/>
        </w:rPr>
        <w:t>高性能永磁铁氧体</w:t>
      </w:r>
      <w:r>
        <w:rPr>
          <w:lang w:eastAsia="zh-CN"/>
        </w:rPr>
        <w:t>材料的应用增加了广阔的市场空间。</w:t>
      </w:r>
      <w:r>
        <w:rPr>
          <w:highlight w:val="red"/>
          <w:lang w:eastAsia="zh-CN"/>
        </w:rPr>
        <w:t>软磁铁氧体</w:t>
      </w:r>
      <w:r>
        <w:rPr>
          <w:lang w:eastAsia="zh-CN"/>
        </w:rPr>
        <w:t>方面则</w:t>
      </w:r>
      <w:r w:rsidRPr="000E55F8">
        <w:rPr>
          <w:lang w:eastAsia="zh-CN"/>
        </w:rPr>
        <w:t>受传统台式电脑、笔记本电脑、彩电等家电类产品需求低迷</w:t>
      </w:r>
      <w:r>
        <w:rPr>
          <w:lang w:eastAsia="zh-CN"/>
        </w:rPr>
        <w:t>的影响，迫使企业加快产品的结构调整，转向于</w:t>
      </w:r>
      <w:r>
        <w:rPr>
          <w:highlight w:val="red"/>
          <w:lang w:eastAsia="zh-CN"/>
        </w:rPr>
        <w:t>云计算</w:t>
      </w:r>
      <w:r>
        <w:rPr>
          <w:lang w:eastAsia="zh-CN"/>
        </w:rPr>
        <w:t>、</w:t>
      </w:r>
      <w:r>
        <w:rPr>
          <w:highlight w:val="red"/>
          <w:lang w:eastAsia="zh-CN"/>
        </w:rPr>
        <w:t>服务器</w:t>
      </w:r>
      <w:r>
        <w:rPr>
          <w:lang w:eastAsia="zh-CN"/>
        </w:rPr>
        <w:t>、</w:t>
      </w:r>
      <w:r>
        <w:rPr>
          <w:highlight w:val="red"/>
          <w:lang w:eastAsia="zh-CN"/>
        </w:rPr>
        <w:t>汽车电子</w:t>
      </w:r>
      <w:r>
        <w:rPr>
          <w:lang w:eastAsia="zh-CN"/>
        </w:rPr>
        <w:t>、</w:t>
      </w:r>
      <w:r>
        <w:rPr>
          <w:highlight w:val="red"/>
          <w:lang w:eastAsia="zh-CN"/>
        </w:rPr>
        <w:t>LED</w:t>
      </w:r>
      <w:r>
        <w:rPr>
          <w:lang w:eastAsia="zh-CN"/>
        </w:rPr>
        <w:t>、</w:t>
      </w:r>
      <w:r>
        <w:rPr>
          <w:highlight w:val="red"/>
          <w:lang w:eastAsia="zh-CN"/>
        </w:rPr>
        <w:t>4G通信</w:t>
      </w:r>
      <w:r>
        <w:rPr>
          <w:lang w:eastAsia="zh-CN"/>
        </w:rPr>
        <w:t>、</w:t>
      </w:r>
      <w:r>
        <w:rPr>
          <w:highlight w:val="red"/>
          <w:lang w:eastAsia="zh-CN"/>
        </w:rPr>
        <w:t>无线充电</w:t>
      </w:r>
      <w:r>
        <w:rPr>
          <w:lang w:eastAsia="zh-CN"/>
        </w:rPr>
        <w:t>等领域。如</w:t>
      </w:r>
      <w:r>
        <w:rPr>
          <w:highlight w:val="red"/>
          <w:lang w:eastAsia="zh-CN"/>
        </w:rPr>
        <w:t>4G通信</w:t>
      </w:r>
      <w:r>
        <w:rPr>
          <w:lang w:eastAsia="zh-CN"/>
        </w:rPr>
        <w:t>在2014年爆发后，随着</w:t>
      </w:r>
      <w:r>
        <w:rPr>
          <w:highlight w:val="red"/>
          <w:lang w:eastAsia="zh-CN"/>
        </w:rPr>
        <w:t>发射基站</w:t>
      </w:r>
      <w:r>
        <w:rPr>
          <w:lang w:eastAsia="zh-CN"/>
        </w:rPr>
        <w:t>和网络的进一步扩大后续将继续增长。</w:t>
      </w:r>
      <w:r>
        <w:rPr>
          <w:highlight w:val="red"/>
          <w:lang w:eastAsia="zh-CN"/>
        </w:rPr>
        <w:t>无线充电</w:t>
      </w:r>
      <w:r>
        <w:rPr>
          <w:lang w:eastAsia="zh-CN"/>
        </w:rPr>
        <w:t>将在</w:t>
      </w:r>
      <w:r>
        <w:rPr>
          <w:highlight w:val="red"/>
          <w:lang w:eastAsia="zh-CN"/>
        </w:rPr>
        <w:t>手机</w:t>
      </w:r>
      <w:r>
        <w:rPr>
          <w:lang w:eastAsia="zh-CN"/>
        </w:rPr>
        <w:t>、</w:t>
      </w:r>
      <w:r>
        <w:rPr>
          <w:highlight w:val="red"/>
          <w:lang w:eastAsia="zh-CN"/>
        </w:rPr>
        <w:t>可穿戴</w:t>
      </w:r>
      <w:r>
        <w:rPr>
          <w:lang w:eastAsia="zh-CN"/>
        </w:rPr>
        <w:t>产品中使用量将大幅度增加，这些都给</w:t>
      </w:r>
      <w:r>
        <w:rPr>
          <w:highlight w:val="red"/>
          <w:lang w:eastAsia="zh-CN"/>
        </w:rPr>
        <w:t>软磁铁氧体</w:t>
      </w:r>
      <w:r>
        <w:rPr>
          <w:lang w:eastAsia="zh-CN"/>
        </w:rPr>
        <w:t>材料的应用增加了市场空间。（2）</w:t>
      </w:r>
      <w:r>
        <w:rPr>
          <w:highlight w:val="red"/>
          <w:lang w:eastAsia="zh-CN"/>
        </w:rPr>
        <w:t>太阳能光伏</w:t>
      </w:r>
      <w:r>
        <w:rPr>
          <w:lang w:eastAsia="zh-CN"/>
        </w:rPr>
        <w:t>行业在经历了长达两年半时间的深度调整期后，</w:t>
      </w:r>
      <w:r>
        <w:rPr>
          <w:highlight w:val="red"/>
          <w:lang w:eastAsia="zh-CN"/>
        </w:rPr>
        <w:t>光伏</w:t>
      </w:r>
      <w:r>
        <w:rPr>
          <w:lang w:eastAsia="zh-CN"/>
        </w:rPr>
        <w:t>整体市场正处于恢复性增长阶段，产业正逐步走向可持续发展的轨道。虽然前几年行业经历了剧烈的波动，但全球市场容量一直在稳定的增长。随着中国、日本、美国、拉美、非洲等新市场的启动，行业已从以往严重依赖单一的欧洲市场转变为一个更均衡的多元化全球市场。但鉴于前期扩张过快，企业间技术发展存在差距，接二连三的双反等因素影响，2014年，企业间的经营结果加剧分化，优势企业开始逐步减亏、扭亏盈利，但劣势企业仍将处于困境，甚至淘汰出局。产业的集中度开始提升，强者恒强的马太效应开始显现。2015年，我们认为会延续2014年的格局，企业间经营结果继续加剧分化，产业集中度会进一步提升，马太效应将更加明显。（二）公司未来发展机遇和挑战1、公司未来发展机遇审视2015年，国际国内形势与以往经济形势相比发生了巨大变化。新一届政府不仅影响着中国经济发展，更重要的还影响着全球经济发展。我们从以前的宏观经济的量化、宽松货币政策，转向到更加市场化的经济环境上来。从国际关系上分析，中国处于美国、日本的双重抵制状态下，发展的不确定性增强。因此，未来的企业将更加趋向于两极化，好的企业会越来越好，差的企业会越来越差，这是未来企业的发展趋势。在这样的趋势下，公司立志前行提出了2015年工作发展指导思想：第一，拓展自身空间。第二，坚定不移</w:t>
      </w:r>
      <w:r w:rsidRPr="000E55F8">
        <w:rPr>
          <w:lang w:eastAsia="zh-CN"/>
        </w:rPr>
        <w:t>推进自动化。第三，聚焦产品，聚焦高端客户，创造客户价值。第四，重视微小创新。要</w:t>
      </w:r>
      <w:r>
        <w:rPr>
          <w:lang w:eastAsia="zh-CN"/>
        </w:rPr>
        <w:t>重视小领域、小技术的开发和跟进。第五，管理理念要不断更新。企业最致命的错误是管理理念的</w:t>
      </w:r>
      <w:r w:rsidRPr="000E55F8">
        <w:rPr>
          <w:lang w:eastAsia="zh-CN"/>
        </w:rPr>
        <w:t>固化和退步，理念不更新对企业是致命的打击。第六，开源节流，收缩投资。各产业在围绕“131K”的管理目标落地、管控</w:t>
      </w:r>
      <w:r>
        <w:rPr>
          <w:lang w:eastAsia="zh-CN"/>
        </w:rPr>
        <w:t>具体到数据的同时，制定出相应的工作流程、操作方法、执行人员方案，力促有效增长，构筑公司新一轮发展的基石。为此，2015年公司要求：</w:t>
      </w:r>
      <w:r>
        <w:rPr>
          <w:highlight w:val="red"/>
          <w:lang w:eastAsia="zh-CN"/>
        </w:rPr>
        <w:t>永磁</w:t>
      </w:r>
      <w:r>
        <w:rPr>
          <w:lang w:eastAsia="zh-CN"/>
        </w:rPr>
        <w:t>事业部将继续推进</w:t>
      </w:r>
      <w:r>
        <w:rPr>
          <w:highlight w:val="red"/>
          <w:lang w:eastAsia="zh-CN"/>
        </w:rPr>
        <w:t>工厂无人化</w:t>
      </w:r>
      <w:r>
        <w:rPr>
          <w:lang w:eastAsia="zh-CN"/>
        </w:rPr>
        <w:t>工作，</w:t>
      </w:r>
      <w:r>
        <w:rPr>
          <w:highlight w:val="red"/>
          <w:lang w:eastAsia="zh-CN"/>
        </w:rPr>
        <w:t>12材</w:t>
      </w:r>
      <w:r>
        <w:rPr>
          <w:lang w:eastAsia="zh-CN"/>
        </w:rPr>
        <w:t>系列产品批量上市。</w:t>
      </w:r>
      <w:r>
        <w:rPr>
          <w:highlight w:val="red"/>
          <w:lang w:eastAsia="zh-CN"/>
        </w:rPr>
        <w:t>软磁</w:t>
      </w:r>
      <w:r>
        <w:rPr>
          <w:lang w:eastAsia="zh-CN"/>
        </w:rPr>
        <w:t>事业部将致力于提高市场占有率，聚焦高端客户，加大欧洲市场重点客户开发力度，加强终端客户的开发力度，积极配合客户前期开发，重点关注</w:t>
      </w:r>
      <w:r>
        <w:rPr>
          <w:highlight w:val="red"/>
          <w:lang w:eastAsia="zh-CN"/>
        </w:rPr>
        <w:t>无线充电</w:t>
      </w:r>
      <w:r>
        <w:rPr>
          <w:lang w:eastAsia="zh-CN"/>
        </w:rPr>
        <w:t>产品等新技术的发展；聚焦</w:t>
      </w:r>
      <w:r w:rsidRPr="000E55F8">
        <w:rPr>
          <w:lang w:eastAsia="zh-CN"/>
        </w:rPr>
        <w:t>“三新一增”，大力拓</w:t>
      </w:r>
      <w:r>
        <w:rPr>
          <w:lang w:eastAsia="zh-CN"/>
        </w:rPr>
        <w:t>展</w:t>
      </w:r>
      <w:r>
        <w:rPr>
          <w:highlight w:val="red"/>
          <w:lang w:eastAsia="zh-CN"/>
        </w:rPr>
        <w:t>磁粉芯</w:t>
      </w:r>
      <w:r>
        <w:rPr>
          <w:lang w:eastAsia="zh-CN"/>
        </w:rPr>
        <w:t>、</w:t>
      </w:r>
      <w:r>
        <w:rPr>
          <w:highlight w:val="red"/>
          <w:lang w:eastAsia="zh-CN"/>
        </w:rPr>
        <w:t>镍锌</w:t>
      </w:r>
      <w:r>
        <w:rPr>
          <w:lang w:eastAsia="zh-CN"/>
        </w:rPr>
        <w:t>市场。</w:t>
      </w:r>
      <w:r>
        <w:rPr>
          <w:highlight w:val="red"/>
          <w:lang w:eastAsia="zh-CN"/>
        </w:rPr>
        <w:t>磁材</w:t>
      </w:r>
      <w:r>
        <w:rPr>
          <w:lang w:eastAsia="zh-CN"/>
        </w:rPr>
        <w:t>事业部继续做好稳品质、降成本、拓市场、强基础、调结构、创新品、优工艺、贮人才、抓技改等工作。</w:t>
      </w:r>
      <w:r>
        <w:rPr>
          <w:highlight w:val="red"/>
          <w:lang w:eastAsia="zh-CN"/>
        </w:rPr>
        <w:t>太阳能</w:t>
      </w:r>
      <w:r>
        <w:rPr>
          <w:lang w:eastAsia="zh-CN"/>
        </w:rPr>
        <w:t>事业部年将继续“逐步转向积极、适度追求销量”，“</w:t>
      </w:r>
      <w:r>
        <w:rPr>
          <w:highlight w:val="red"/>
          <w:lang w:eastAsia="zh-CN"/>
        </w:rPr>
        <w:t>电池</w:t>
      </w:r>
      <w:r>
        <w:rPr>
          <w:lang w:eastAsia="zh-CN"/>
        </w:rPr>
        <w:t>以产定销，优化毛利空间”及“聚焦客户需求，促进产品提升”的经营策略。</w:t>
      </w:r>
      <w:r>
        <w:rPr>
          <w:highlight w:val="red"/>
          <w:lang w:eastAsia="zh-CN"/>
        </w:rPr>
        <w:t>光伏</w:t>
      </w:r>
      <w:r>
        <w:rPr>
          <w:lang w:eastAsia="zh-CN"/>
        </w:rPr>
        <w:t>系统投资开发部主要致力于</w:t>
      </w:r>
      <w:r w:rsidRPr="000E55F8">
        <w:rPr>
          <w:lang w:eastAsia="zh-CN"/>
        </w:rPr>
        <w:t>确保20.475MWp</w:t>
      </w:r>
      <w:r>
        <w:rPr>
          <w:highlight w:val="red"/>
          <w:lang w:eastAsia="zh-CN"/>
        </w:rPr>
        <w:t>光伏电站</w:t>
      </w:r>
      <w:r>
        <w:rPr>
          <w:lang w:eastAsia="zh-CN"/>
        </w:rPr>
        <w:t>安全运营，不断提升</w:t>
      </w:r>
      <w:r>
        <w:rPr>
          <w:highlight w:val="red"/>
          <w:lang w:eastAsia="zh-CN"/>
        </w:rPr>
        <w:t>电站运营人员</w:t>
      </w:r>
      <w:r>
        <w:rPr>
          <w:lang w:eastAsia="zh-CN"/>
        </w:rPr>
        <w:t>技能水平，加强同类企业的经验交流。确</w:t>
      </w:r>
      <w:r w:rsidRPr="000E55F8">
        <w:rPr>
          <w:lang w:eastAsia="zh-CN"/>
        </w:rPr>
        <w:t>保张掖</w:t>
      </w:r>
      <w:r>
        <w:rPr>
          <w:highlight w:val="red"/>
          <w:lang w:eastAsia="zh-CN"/>
        </w:rPr>
        <w:t>20MW</w:t>
      </w:r>
      <w:r>
        <w:rPr>
          <w:lang w:eastAsia="zh-CN"/>
        </w:rPr>
        <w:t>项目纳入当</w:t>
      </w:r>
      <w:r w:rsidRPr="000E55F8">
        <w:rPr>
          <w:lang w:eastAsia="zh-CN"/>
        </w:rPr>
        <w:t>地2015首批并网指标，</w:t>
      </w:r>
      <w:r>
        <w:rPr>
          <w:lang w:eastAsia="zh-CN"/>
        </w:rPr>
        <w:t>以便完成项目转让和后续款项收取工作。严格把控项目收入情况，保质保量按期完成80个</w:t>
      </w:r>
      <w:r>
        <w:rPr>
          <w:highlight w:val="red"/>
          <w:lang w:eastAsia="zh-CN"/>
        </w:rPr>
        <w:t>农村污水终端处理站建设</w:t>
      </w:r>
      <w:r>
        <w:rPr>
          <w:lang w:eastAsia="zh-CN"/>
        </w:rPr>
        <w:t>目标，并争取完成100个</w:t>
      </w:r>
      <w:r>
        <w:rPr>
          <w:highlight w:val="red"/>
          <w:lang w:eastAsia="zh-CN"/>
        </w:rPr>
        <w:t>村庄终端处理站</w:t>
      </w:r>
      <w:r>
        <w:rPr>
          <w:lang w:eastAsia="zh-CN"/>
        </w:rPr>
        <w:t>。积极推动东阳市政府、经信局出台东阳</w:t>
      </w:r>
      <w:r>
        <w:rPr>
          <w:highlight w:val="red"/>
          <w:lang w:eastAsia="zh-CN"/>
        </w:rPr>
        <w:t>19MW光伏电站</w:t>
      </w:r>
      <w:r w:rsidRPr="000E55F8">
        <w:rPr>
          <w:lang w:eastAsia="zh-CN"/>
        </w:rPr>
        <w:t>建设指标</w:t>
      </w:r>
      <w:r>
        <w:rPr>
          <w:lang w:eastAsia="zh-CN"/>
        </w:rPr>
        <w:t>补贴政策，</w:t>
      </w:r>
      <w:r>
        <w:rPr>
          <w:lang w:eastAsia="zh-CN"/>
        </w:rPr>
        <w:lastRenderedPageBreak/>
        <w:t>力争成为该项目</w:t>
      </w:r>
      <w:r>
        <w:rPr>
          <w:highlight w:val="red"/>
          <w:lang w:eastAsia="zh-CN"/>
        </w:rPr>
        <w:t>10MW</w:t>
      </w:r>
      <w:r w:rsidRPr="000E55F8">
        <w:rPr>
          <w:lang w:eastAsia="zh-CN"/>
        </w:rPr>
        <w:t>设计施工安装（EPC）承包商。赣州新</w:t>
      </w:r>
      <w:r>
        <w:rPr>
          <w:lang w:eastAsia="zh-CN"/>
        </w:rPr>
        <w:t>盛2015年计划扭亏为盈，快速推进2,100吨</w:t>
      </w:r>
      <w:r>
        <w:rPr>
          <w:highlight w:val="red"/>
          <w:lang w:eastAsia="zh-CN"/>
        </w:rPr>
        <w:t>钕铁硼废渣分离</w:t>
      </w:r>
      <w:r>
        <w:rPr>
          <w:lang w:eastAsia="zh-CN"/>
        </w:rPr>
        <w:t>项目建设并实现产出。</w:t>
      </w:r>
      <w:r>
        <w:rPr>
          <w:highlight w:val="red"/>
          <w:lang w:eastAsia="zh-CN"/>
        </w:rPr>
        <w:t>硬质合金</w:t>
      </w:r>
      <w:r>
        <w:rPr>
          <w:lang w:eastAsia="zh-CN"/>
        </w:rPr>
        <w:t>厂依</w:t>
      </w:r>
      <w:r w:rsidRPr="000E55F8">
        <w:rPr>
          <w:lang w:eastAsia="zh-CN"/>
        </w:rPr>
        <w:t>据聚</w:t>
      </w:r>
      <w:r>
        <w:rPr>
          <w:highlight w:val="red"/>
          <w:lang w:eastAsia="zh-CN"/>
        </w:rPr>
        <w:t>焦产品</w:t>
      </w:r>
      <w:r>
        <w:rPr>
          <w:lang w:eastAsia="zh-CN"/>
        </w:rPr>
        <w:t>、</w:t>
      </w:r>
      <w:r>
        <w:rPr>
          <w:highlight w:val="red"/>
          <w:lang w:eastAsia="zh-CN"/>
        </w:rPr>
        <w:t>优</w:t>
      </w:r>
      <w:r w:rsidRPr="000E55F8">
        <w:rPr>
          <w:lang w:eastAsia="zh-CN"/>
        </w:rPr>
        <w:t>化资源的工作思路，重点抓好货款回拢工作，开</w:t>
      </w:r>
      <w:r>
        <w:rPr>
          <w:lang w:eastAsia="zh-CN"/>
        </w:rPr>
        <w:t>发优质客户群，新客户9家、新供应商3家，突破</w:t>
      </w:r>
      <w:r>
        <w:rPr>
          <w:highlight w:val="red"/>
          <w:lang w:eastAsia="zh-CN"/>
        </w:rPr>
        <w:t>脱蜡</w:t>
      </w:r>
      <w:r>
        <w:rPr>
          <w:lang w:eastAsia="zh-CN"/>
        </w:rPr>
        <w:t>和</w:t>
      </w:r>
      <w:r>
        <w:rPr>
          <w:highlight w:val="red"/>
          <w:lang w:eastAsia="zh-CN"/>
        </w:rPr>
        <w:t>合金毛坯</w:t>
      </w:r>
      <w:r w:rsidRPr="000E55F8">
        <w:rPr>
          <w:lang w:eastAsia="zh-CN"/>
        </w:rPr>
        <w:t>加工工</w:t>
      </w:r>
      <w:r>
        <w:rPr>
          <w:lang w:eastAsia="zh-CN"/>
        </w:rPr>
        <w:t>艺技术，提升</w:t>
      </w:r>
      <w:r>
        <w:rPr>
          <w:highlight w:val="red"/>
          <w:lang w:eastAsia="zh-CN"/>
        </w:rPr>
        <w:t>合金</w:t>
      </w:r>
      <w:r>
        <w:rPr>
          <w:lang w:eastAsia="zh-CN"/>
        </w:rPr>
        <w:t>生产效率</w:t>
      </w:r>
      <w:r w:rsidRPr="000E55F8">
        <w:rPr>
          <w:lang w:eastAsia="zh-CN"/>
        </w:rPr>
        <w:t>30%。加爱净化科技事业部2015年</w:t>
      </w:r>
      <w:r>
        <w:rPr>
          <w:lang w:eastAsia="zh-CN"/>
        </w:rPr>
        <w:t>将加大市场监控与调研力度，</w:t>
      </w:r>
      <w:r w:rsidRPr="000E55F8">
        <w:rPr>
          <w:lang w:eastAsia="zh-CN"/>
        </w:rPr>
        <w:t>跟进先行企业产品规划与产品链现状，减少开</w:t>
      </w:r>
      <w:r>
        <w:rPr>
          <w:lang w:eastAsia="zh-CN"/>
        </w:rPr>
        <w:t>发成本与降低研发风险；以市场需求为导向开发新产品，加大产品优化力度与创新，打造具有独特性和核心竞争力的产品体系；进一步提升技术水平与生产车间组装能力，实现成本控制与产品研发目标的同时，给行业、代理经销商、合作伙伴长远发展的信心。公司将通过六大措施来促进上述目标的完成，即要聚焦产品拓展市场潜力、技术创新完成新材料开发、人才引进与培养要有突破、网络系统建设要更加清晰、精益管理深度进一步提升、加快自动化成果普及推进。2、公司面临的挑战公司目前面临的挑战是</w:t>
      </w:r>
      <w:r>
        <w:rPr>
          <w:highlight w:val="red"/>
          <w:lang w:eastAsia="zh-CN"/>
        </w:rPr>
        <w:t>光伏</w:t>
      </w:r>
      <w:r>
        <w:rPr>
          <w:lang w:eastAsia="zh-CN"/>
        </w:rPr>
        <w:t>业务的减亏。2015年，公司管理层将全力以赴，攻克难关，将</w:t>
      </w:r>
      <w:r>
        <w:rPr>
          <w:highlight w:val="red"/>
          <w:lang w:eastAsia="zh-CN"/>
        </w:rPr>
        <w:t>太阳能</w:t>
      </w:r>
      <w:r>
        <w:rPr>
          <w:lang w:eastAsia="zh-CN"/>
        </w:rPr>
        <w:t>事业部的亏损降至最低直到盈利。3、新年度的经营计划2015年，在产业上公司将围绕“做强磁性、发展能源、适当投资”的核心战略发展，在管理上公司重点抓“技术创新”、“精益管理”、“客户战略”、“聚焦产品”、“</w:t>
      </w:r>
      <w:r>
        <w:rPr>
          <w:highlight w:val="red"/>
          <w:lang w:eastAsia="zh-CN"/>
        </w:rPr>
        <w:t>自动</w:t>
      </w:r>
      <w:r w:rsidRPr="000E55F8">
        <w:rPr>
          <w:lang w:eastAsia="zh-CN"/>
        </w:rPr>
        <w:t>化、无人化”这五项基础管理工作，在经营上公司要求各产业围绕“131K”的管理目标落地，管控到具体数据。在此基础上公司预计2015年完成销售收入约39.49亿元，同比增长7.64%，归属母公司股东的净利润4.07亿，同比增长6.61%。上述目标不代表公司对2015年的盈利预测，能否实现取决于市场状况变化、经营团队的努力程度等多种因素，存在很大的不确定性，请投资者特别注意。4、资金需求及使用计划（1）2015年度投资计划公司2015年整体投资思路为工厂无人化技改项目推进、部分老设备更新、配合新产品新项目增加部分新设备和新厂房等。总资金需求约1.1</w:t>
      </w:r>
      <w:r>
        <w:rPr>
          <w:lang w:eastAsia="zh-CN"/>
        </w:rPr>
        <w:t>亿元。主要分项投资如下：1）</w:t>
      </w:r>
      <w:r>
        <w:rPr>
          <w:highlight w:val="red"/>
          <w:lang w:eastAsia="zh-CN"/>
        </w:rPr>
        <w:t>永磁</w:t>
      </w:r>
      <w:r>
        <w:rPr>
          <w:lang w:eastAsia="zh-CN"/>
        </w:rPr>
        <w:t>事业部主要投资方向为工厂无人化技改项目推进和500吨多任务位冲床设备的增加。2）</w:t>
      </w:r>
      <w:r>
        <w:rPr>
          <w:highlight w:val="red"/>
          <w:lang w:eastAsia="zh-CN"/>
        </w:rPr>
        <w:t>软磁</w:t>
      </w:r>
      <w:r>
        <w:rPr>
          <w:lang w:eastAsia="zh-CN"/>
        </w:rPr>
        <w:t>事业部主要投资方向为扩建合</w:t>
      </w:r>
      <w:r>
        <w:rPr>
          <w:highlight w:val="red"/>
          <w:lang w:eastAsia="zh-CN"/>
        </w:rPr>
        <w:t>金磁粉芯生产线</w:t>
      </w:r>
      <w:r>
        <w:rPr>
          <w:lang w:eastAsia="zh-CN"/>
        </w:rPr>
        <w:t>、</w:t>
      </w:r>
      <w:r>
        <w:rPr>
          <w:highlight w:val="red"/>
          <w:lang w:eastAsia="zh-CN"/>
        </w:rPr>
        <w:t>铁氧体磁盘</w:t>
      </w:r>
      <w:r>
        <w:rPr>
          <w:lang w:eastAsia="zh-CN"/>
        </w:rPr>
        <w:t>分厂、</w:t>
      </w:r>
      <w:r>
        <w:rPr>
          <w:highlight w:val="red"/>
          <w:lang w:eastAsia="zh-CN"/>
        </w:rPr>
        <w:t>合金制粉厂</w:t>
      </w:r>
      <w:r>
        <w:rPr>
          <w:lang w:eastAsia="zh-CN"/>
        </w:rPr>
        <w:t>及</w:t>
      </w:r>
      <w:r w:rsidRPr="000E55F8">
        <w:rPr>
          <w:lang w:eastAsia="zh-CN"/>
        </w:rPr>
        <w:t>生产线自动化技</w:t>
      </w:r>
      <w:r>
        <w:rPr>
          <w:lang w:eastAsia="zh-CN"/>
        </w:rPr>
        <w:t>改项目；3）</w:t>
      </w:r>
      <w:r>
        <w:rPr>
          <w:highlight w:val="red"/>
          <w:lang w:eastAsia="zh-CN"/>
        </w:rPr>
        <w:t>太阳能</w:t>
      </w:r>
      <w:r>
        <w:rPr>
          <w:lang w:eastAsia="zh-CN"/>
        </w:rPr>
        <w:t>事业部主要投资方向为设备升级所需的</w:t>
      </w:r>
      <w:r>
        <w:rPr>
          <w:highlight w:val="red"/>
          <w:lang w:eastAsia="zh-CN"/>
        </w:rPr>
        <w:t>电池扩散</w:t>
      </w:r>
      <w:r w:rsidRPr="000E55F8">
        <w:rPr>
          <w:lang w:eastAsia="zh-CN"/>
        </w:rPr>
        <w:t>自动上下料</w:t>
      </w:r>
      <w:r>
        <w:rPr>
          <w:lang w:eastAsia="zh-CN"/>
        </w:rPr>
        <w:t>、</w:t>
      </w:r>
      <w:r>
        <w:rPr>
          <w:highlight w:val="red"/>
          <w:lang w:eastAsia="zh-CN"/>
        </w:rPr>
        <w:t>电池片自动</w:t>
      </w:r>
      <w:r w:rsidRPr="000E55F8">
        <w:rPr>
          <w:lang w:eastAsia="zh-CN"/>
        </w:rPr>
        <w:t>颜色分选机购置</w:t>
      </w:r>
      <w:r>
        <w:rPr>
          <w:lang w:eastAsia="zh-CN"/>
        </w:rPr>
        <w:t>、</w:t>
      </w:r>
      <w:r>
        <w:rPr>
          <w:highlight w:val="red"/>
          <w:lang w:eastAsia="zh-CN"/>
        </w:rPr>
        <w:t>单多晶</w:t>
      </w:r>
      <w:r w:rsidRPr="000E55F8">
        <w:rPr>
          <w:lang w:eastAsia="zh-CN"/>
        </w:rPr>
        <w:t>改造</w:t>
      </w:r>
      <w:r>
        <w:rPr>
          <w:lang w:eastAsia="zh-CN"/>
        </w:rPr>
        <w:t>、</w:t>
      </w:r>
      <w:r>
        <w:rPr>
          <w:highlight w:val="red"/>
          <w:lang w:eastAsia="zh-CN"/>
        </w:rPr>
        <w:t>PECVD雾塔</w:t>
      </w:r>
      <w:r w:rsidRPr="000E55F8">
        <w:rPr>
          <w:lang w:eastAsia="zh-CN"/>
        </w:rPr>
        <w:t>改造</w:t>
      </w:r>
      <w:r>
        <w:rPr>
          <w:lang w:eastAsia="zh-CN"/>
        </w:rPr>
        <w:t>；</w:t>
      </w:r>
      <w:r>
        <w:rPr>
          <w:highlight w:val="red"/>
          <w:lang w:eastAsia="zh-CN"/>
        </w:rPr>
        <w:t>装框机自动溢胶</w:t>
      </w:r>
      <w:r>
        <w:rPr>
          <w:lang w:eastAsia="zh-CN"/>
        </w:rPr>
        <w:t>、</w:t>
      </w:r>
      <w:r>
        <w:rPr>
          <w:highlight w:val="red"/>
          <w:lang w:eastAsia="zh-CN"/>
        </w:rPr>
        <w:t>硅片自动分选仪</w:t>
      </w:r>
      <w:r>
        <w:rPr>
          <w:lang w:eastAsia="zh-CN"/>
        </w:rPr>
        <w:t>。（2）对公司发展战略和经营目标的实现可能面临的不利因素。1）</w:t>
      </w:r>
      <w:r>
        <w:rPr>
          <w:highlight w:val="red"/>
          <w:lang w:eastAsia="zh-CN"/>
        </w:rPr>
        <w:t>太阳能光伏</w:t>
      </w:r>
      <w:r>
        <w:rPr>
          <w:lang w:eastAsia="zh-CN"/>
        </w:rPr>
        <w:t>产业在油价大幅下跌、部分日本电网暂停光伏项目并网受理、中国市场2014年度装机低于预期、二次双反终裁等多重利空的连续叠加影响下,中外光伏板块均有较大幅度调整；2）近年来由于能源、原料、人工费用大幅上涨和波动，导致生产制造成本上升、企业成本管理和成本控制困难，对公司的经营造成一定的压力；3）随着</w:t>
      </w:r>
      <w:r>
        <w:rPr>
          <w:highlight w:val="red"/>
          <w:lang w:eastAsia="zh-CN"/>
        </w:rPr>
        <w:t>稀土</w:t>
      </w:r>
      <w:r>
        <w:rPr>
          <w:lang w:eastAsia="zh-CN"/>
        </w:rPr>
        <w:t>价格趋于稳定及进一步的价格下降空间，在原来</w:t>
      </w:r>
      <w:r>
        <w:rPr>
          <w:highlight w:val="red"/>
          <w:lang w:eastAsia="zh-CN"/>
        </w:rPr>
        <w:t>永磁铁氧体</w:t>
      </w:r>
      <w:r>
        <w:rPr>
          <w:lang w:eastAsia="zh-CN"/>
        </w:rPr>
        <w:t>替代</w:t>
      </w:r>
      <w:r>
        <w:rPr>
          <w:highlight w:val="red"/>
          <w:lang w:eastAsia="zh-CN"/>
        </w:rPr>
        <w:t>高价烧结钕铁硼</w:t>
      </w:r>
      <w:r>
        <w:rPr>
          <w:lang w:eastAsia="zh-CN"/>
        </w:rPr>
        <w:t>等领域将出现反替代现象，如</w:t>
      </w:r>
      <w:r>
        <w:rPr>
          <w:highlight w:val="red"/>
          <w:lang w:eastAsia="zh-CN"/>
        </w:rPr>
        <w:t>空调</w:t>
      </w:r>
      <w:r>
        <w:rPr>
          <w:lang w:eastAsia="zh-CN"/>
        </w:rPr>
        <w:t>、</w:t>
      </w:r>
      <w:r>
        <w:rPr>
          <w:highlight w:val="red"/>
          <w:lang w:eastAsia="zh-CN"/>
        </w:rPr>
        <w:t>冰箱压缩机</w:t>
      </w:r>
      <w:r>
        <w:rPr>
          <w:lang w:eastAsia="zh-CN"/>
        </w:rPr>
        <w:t>用</w:t>
      </w:r>
      <w:r>
        <w:rPr>
          <w:highlight w:val="red"/>
          <w:lang w:eastAsia="zh-CN"/>
        </w:rPr>
        <w:t>磁体</w:t>
      </w:r>
      <w:r>
        <w:rPr>
          <w:lang w:eastAsia="zh-CN"/>
        </w:rPr>
        <w:t>等；4）由于</w:t>
      </w:r>
      <w:r>
        <w:rPr>
          <w:highlight w:val="red"/>
          <w:lang w:eastAsia="zh-CN"/>
        </w:rPr>
        <w:t>传统台式电脑</w:t>
      </w:r>
      <w:r>
        <w:rPr>
          <w:lang w:eastAsia="zh-CN"/>
        </w:rPr>
        <w:t>、</w:t>
      </w:r>
      <w:r>
        <w:rPr>
          <w:highlight w:val="red"/>
          <w:lang w:eastAsia="zh-CN"/>
        </w:rPr>
        <w:t>笔记本电脑</w:t>
      </w:r>
      <w:r>
        <w:rPr>
          <w:lang w:eastAsia="zh-CN"/>
        </w:rPr>
        <w:t>市场需求下滑，导致</w:t>
      </w:r>
      <w:r>
        <w:rPr>
          <w:highlight w:val="red"/>
          <w:lang w:eastAsia="zh-CN"/>
        </w:rPr>
        <w:t>软磁</w:t>
      </w:r>
      <w:r>
        <w:rPr>
          <w:lang w:eastAsia="zh-CN"/>
        </w:rPr>
        <w:t>行业价格竞争激烈，2014年多数</w:t>
      </w:r>
      <w:r>
        <w:rPr>
          <w:highlight w:val="red"/>
          <w:lang w:eastAsia="zh-CN"/>
        </w:rPr>
        <w:t>软磁</w:t>
      </w:r>
      <w:r>
        <w:rPr>
          <w:lang w:eastAsia="zh-CN"/>
        </w:rPr>
        <w:t>厂家出现销售、利润下滑。针对这些不利因素，公司将采取必要的措施把风险降至最低：1）</w:t>
      </w:r>
      <w:r>
        <w:rPr>
          <w:highlight w:val="red"/>
          <w:lang w:eastAsia="zh-CN"/>
        </w:rPr>
        <w:t>太阳能</w:t>
      </w:r>
      <w:r>
        <w:rPr>
          <w:lang w:eastAsia="zh-CN"/>
        </w:rPr>
        <w:t>事业部将通过专注</w:t>
      </w:r>
      <w:r>
        <w:rPr>
          <w:highlight w:val="red"/>
          <w:lang w:eastAsia="zh-CN"/>
        </w:rPr>
        <w:t>晶硅</w:t>
      </w:r>
      <w:r>
        <w:rPr>
          <w:lang w:eastAsia="zh-CN"/>
        </w:rPr>
        <w:t>制造、聚焦</w:t>
      </w:r>
      <w:r>
        <w:rPr>
          <w:highlight w:val="red"/>
          <w:lang w:eastAsia="zh-CN"/>
        </w:rPr>
        <w:t>电池组件</w:t>
      </w:r>
      <w:r>
        <w:rPr>
          <w:lang w:eastAsia="zh-CN"/>
        </w:rPr>
        <w:t>、</w:t>
      </w:r>
      <w:r>
        <w:rPr>
          <w:highlight w:val="red"/>
          <w:lang w:eastAsia="zh-CN"/>
        </w:rPr>
        <w:t>单晶多晶</w:t>
      </w:r>
      <w:r w:rsidRPr="00DE1689">
        <w:rPr>
          <w:lang w:eastAsia="zh-CN"/>
        </w:rPr>
        <w:t>并重、多元市场布局来提升市</w:t>
      </w:r>
      <w:r>
        <w:rPr>
          <w:lang w:eastAsia="zh-CN"/>
        </w:rPr>
        <w:t>场竞争力拓展市场空间。</w:t>
      </w:r>
      <w:r w:rsidRPr="00DE1689">
        <w:rPr>
          <w:lang w:eastAsia="zh-CN"/>
        </w:rPr>
        <w:t>2）通过无人化技改项目的推进和人力资源管理系统的完善，提升生产效率从而控制劳动力成本持续上涨的风险。3）强化供应链管理，用H管理法来管</w:t>
      </w:r>
      <w:r>
        <w:rPr>
          <w:lang w:eastAsia="zh-CN"/>
        </w:rPr>
        <w:t>理材料的结构组成和成本，尽量减少原材料波动给公司造成的压力。4）</w:t>
      </w:r>
      <w:r>
        <w:rPr>
          <w:highlight w:val="red"/>
          <w:lang w:eastAsia="zh-CN"/>
        </w:rPr>
        <w:t>永磁</w:t>
      </w:r>
      <w:r>
        <w:rPr>
          <w:lang w:eastAsia="zh-CN"/>
        </w:rPr>
        <w:t>事业部将通过提升</w:t>
      </w:r>
      <w:r w:rsidRPr="00DE1689">
        <w:rPr>
          <w:lang w:eastAsia="zh-CN"/>
        </w:rPr>
        <w:t>9系列和12系列的比重来增</w:t>
      </w:r>
      <w:r>
        <w:rPr>
          <w:lang w:eastAsia="zh-CN"/>
        </w:rPr>
        <w:t>强市场竞争力，</w:t>
      </w:r>
      <w:r>
        <w:rPr>
          <w:highlight w:val="red"/>
          <w:lang w:eastAsia="zh-CN"/>
        </w:rPr>
        <w:t>软磁</w:t>
      </w:r>
      <w:r>
        <w:rPr>
          <w:lang w:eastAsia="zh-CN"/>
        </w:rPr>
        <w:t>事业部将通过产品升级换代，聚</w:t>
      </w:r>
      <w:r w:rsidRPr="00DE1689">
        <w:rPr>
          <w:lang w:eastAsia="zh-CN"/>
        </w:rPr>
        <w:t>焦“三新一增”，</w:t>
      </w:r>
      <w:r>
        <w:rPr>
          <w:lang w:eastAsia="zh-CN"/>
        </w:rPr>
        <w:t>大力拓展</w:t>
      </w:r>
      <w:r>
        <w:rPr>
          <w:highlight w:val="red"/>
          <w:lang w:eastAsia="zh-CN"/>
        </w:rPr>
        <w:t>磁粉芯</w:t>
      </w:r>
      <w:r>
        <w:rPr>
          <w:lang w:eastAsia="zh-CN"/>
        </w:rPr>
        <w:t>、</w:t>
      </w:r>
      <w:r>
        <w:rPr>
          <w:highlight w:val="red"/>
          <w:lang w:eastAsia="zh-CN"/>
        </w:rPr>
        <w:t>镍</w:t>
      </w:r>
      <w:r>
        <w:rPr>
          <w:highlight w:val="red"/>
          <w:lang w:eastAsia="zh-CN"/>
        </w:rPr>
        <w:lastRenderedPageBreak/>
        <w:t>锌市场</w:t>
      </w:r>
      <w:r>
        <w:rPr>
          <w:lang w:eastAsia="zh-CN"/>
        </w:rPr>
        <w:t>来增加市场竞争力。九、董事会、监事会对会计师事务所本报告期“非标准审计报告”的说明□适用√不适用十、与上年度财务报告相</w:t>
      </w:r>
      <w:r w:rsidRPr="00DE1689">
        <w:rPr>
          <w:lang w:eastAsia="zh-CN"/>
        </w:rPr>
        <w:t>比，会计政策、会计估计和核算方法发生变化的情况说明√适用□不适用，（2）受重要影响的报表项目和金额十一、报告期内发生重大会计差错更正需追溯重述的情况说明□适用√不适用公司报告期无重大会计差错更正需追溯重述的情况。十二、与上年度财务报告相比，合并报表范围发生变化的情况说明√适用□不适用（一）处置子公司1.单次处置对子公司投资即丧失控制权十三、公司利润分配及分红派息情况报告期内利润分配政策的制定、执行或调整情况√适用□不适用公司始终重视对投资者回报，多年来管理层在经营业绩良好的前提下均实现了对股东的现金分红，而且为保证利润分配政策的连续性和稳定性，2014年对《公司章程》中的利润分配部分进行了修订，完善了相关的决策程序和机制，规定了利润分配形式，明晰了利润分配条件和股东回报规划等内容。在章程中明确表述“公司实行连续、稳定的利润分配政策。”“优先以现金分红方式分配股利。”“原则上公司每年以现金方式分配的利润应不低于当年实现的可分配利润的10%，且连续三年内以现金方式累计分配的利润不少于最近三年实现的年均可分配利润的30%。”等内容，以重视对投资者的合理投资回报。注：</w:t>
      </w:r>
      <w:r>
        <w:rPr>
          <w:lang w:eastAsia="zh-CN"/>
        </w:rPr>
        <w:t>公司应当披露报告期内利润分配政策的制定、执行或调整情况，说明利润分配政策是否符合公司章程及审议程序的规</w:t>
      </w:r>
      <w:r w:rsidRPr="00DE1689">
        <w:rPr>
          <w:lang w:eastAsia="zh-CN"/>
        </w:rPr>
        <w:t>定，是否充分保护中小投资者的合法权益，是否由独立董事发表意见，是否有明确的分红标准和分红比例；以及利润分配政策调整或变更的条件和程序是否合规、透明。公司近3年（含报告期）的利润分配预案或方案及资本公积金转增股本预案或方案情况根据2013年5月9日召开的2012年年度股东大会决议，公司2012年度利润分配预案为：出于对公司发展长远考虑，公司本期拟不进行利润分配，不送红股，也不进行资本公积转增股本。根据2014年4月10日召开的2013年年度股东大会决议，公司2013年度公司利润分配及公积金转增股本预案为：以2013年12月31日的公司总股41,090万股为基数，向全体股东每10股派发现金1.00元（含税），共计派发现金股利41,090,000元，剩余未分配利润结转以后年度。本年度不送红股，不以公积金转增股本。2014年度公司利润分配及公积金转增股本预案为：本次股利分配拟以2014年12月31日的公司总股本41,090万股为基数，按每10股派发现金红利2.80元（含税），共计人民币115,052,000元。本次股利分配后合并会计报表未分配利润余额为1,135,446,195.60元结转以后年度分配。另外，公司本期不进行资本公积转增股本和送红股。公司近三年现金分红情况表单位：元公司报告期内盈利且母公司未分配利润为正但未提出现金红利分配预案□适用√不适用十四、本报告期利润分配及资本公积金转增股本预案√适用□不适用十五、社会责任情况√适用□不适用2014年度公司按照《深圳证券交易所上市公司社会责任指引》的相关规定，在股东权益、债权人利益、职工权益保护、供应商、客户权益保护、环境和可持续发展、公共关系和社会公益事业等方面取得了很大进步，公司将在今后的经营管理中，在追求经济效益、保护股东利益的同时，进一步积极保护债权人和职工的合法权益，诚信对待供应商、消费者，积极从事环境保护、社区建设等公益事业，</w:t>
      </w:r>
      <w:r>
        <w:rPr>
          <w:lang w:eastAsia="zh-CN"/>
        </w:rPr>
        <w:t>加强对职工社会责任的培训教育，促进公司本身与全社会的协调、和谐发展。《公司2014年度社会责任报告》详见巨潮资讯网。上市公司及其子公司是否属于国家环境保护部门规定的重污染行业□是√否□不适用上市公司及其子公司是否存在其他重大社会安全问题□是√</w:t>
      </w:r>
      <w:r>
        <w:rPr>
          <w:lang w:eastAsia="zh-CN"/>
        </w:rPr>
        <w:lastRenderedPageBreak/>
        <w:t>否□不适用报告期内是否被行政处罚□是√否□不适用十六、报告期内接待调研、沟通、采访等活动登记表√适用□不适用</w:t>
      </w:r>
    </w:p>
    <w:p w14:paraId="51192716" w14:textId="77777777" w:rsidR="00811B07" w:rsidRDefault="00000000">
      <w:pPr>
        <w:rPr>
          <w:lang w:eastAsia="zh-CN"/>
        </w:rPr>
      </w:pPr>
      <w:r>
        <w:rPr>
          <w:rFonts w:hint="eastAsia"/>
          <w:lang w:eastAsia="zh-CN"/>
        </w:rPr>
        <w:t>标注总数：666</w:t>
      </w:r>
    </w:p>
    <w:sectPr w:rsidR="00811B0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0DE93" w14:textId="77777777" w:rsidR="0018192E" w:rsidRDefault="0018192E">
      <w:pPr>
        <w:spacing w:line="240" w:lineRule="auto"/>
      </w:pPr>
      <w:r>
        <w:separator/>
      </w:r>
    </w:p>
  </w:endnote>
  <w:endnote w:type="continuationSeparator" w:id="0">
    <w:p w14:paraId="731511AC" w14:textId="77777777" w:rsidR="0018192E" w:rsidRDefault="001819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D4D06" w14:textId="77777777" w:rsidR="0018192E" w:rsidRDefault="0018192E">
      <w:pPr>
        <w:spacing w:after="0"/>
      </w:pPr>
      <w:r>
        <w:separator/>
      </w:r>
    </w:p>
  </w:footnote>
  <w:footnote w:type="continuationSeparator" w:id="0">
    <w:p w14:paraId="6DCA9ADD" w14:textId="77777777" w:rsidR="0018192E" w:rsidRDefault="0018192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20214963">
    <w:abstractNumId w:val="1"/>
  </w:num>
  <w:num w:numId="2" w16cid:durableId="637030853">
    <w:abstractNumId w:val="4"/>
  </w:num>
  <w:num w:numId="3" w16cid:durableId="924806934">
    <w:abstractNumId w:val="5"/>
  </w:num>
  <w:num w:numId="4" w16cid:durableId="1472331886">
    <w:abstractNumId w:val="2"/>
  </w:num>
  <w:num w:numId="5" w16cid:durableId="877814964">
    <w:abstractNumId w:val="0"/>
  </w:num>
  <w:num w:numId="6" w16cid:durableId="8061709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55F8"/>
    <w:rsid w:val="0015074B"/>
    <w:rsid w:val="0018192E"/>
    <w:rsid w:val="0029639D"/>
    <w:rsid w:val="00326F90"/>
    <w:rsid w:val="00811B07"/>
    <w:rsid w:val="00AA1D8D"/>
    <w:rsid w:val="00B47730"/>
    <w:rsid w:val="00C5366C"/>
    <w:rsid w:val="00CB0664"/>
    <w:rsid w:val="00DE1689"/>
    <w:rsid w:val="00FC693F"/>
    <w:rsid w:val="3AF564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50D826"/>
  <w14:defaultImageDpi w14:val="300"/>
  <w15:docId w15:val="{2C2D336C-B719-475E-86B6-3D378A2F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qFormat="1"/>
    <w:lsdException w:name="List 2" w:unhideWhenUsed="1"/>
    <w:lsdException w:name="List 3" w:unhideWhenUsed="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12</Pages>
  <Words>2593</Words>
  <Characters>14784</Characters>
  <Application>Microsoft Office Word</Application>
  <DocSecurity>0</DocSecurity>
  <Lines>123</Lines>
  <Paragraphs>34</Paragraphs>
  <ScaleCrop>false</ScaleCrop>
  <Company/>
  <LinksUpToDate>false</LinksUpToDate>
  <CharactersWithSpaces>17343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943B4E4D9850469692542B41C8E6E646</vt:lpwstr>
  </property>
</Properties>
</file>