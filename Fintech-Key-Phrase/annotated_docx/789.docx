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1117" w14:textId="77777777" w:rsidR="008B13A6" w:rsidRDefault="00000000">
      <w:pPr>
        <w:rPr>
          <w:lang w:eastAsia="zh-CN"/>
        </w:rPr>
      </w:pPr>
      <w:r>
        <w:rPr>
          <w:lang w:eastAsia="zh-CN"/>
        </w:rPr>
        <w:t>第四节管理</w:t>
      </w:r>
      <w:proofErr w:type="gramStart"/>
      <w:r>
        <w:rPr>
          <w:lang w:eastAsia="zh-CN"/>
        </w:rPr>
        <w:t>层讨论</w:t>
      </w:r>
      <w:proofErr w:type="gramEnd"/>
      <w:r>
        <w:rPr>
          <w:lang w:eastAsia="zh-CN"/>
        </w:rPr>
        <w:t>与分析一、概述2015年，全球经济形势普遍低迷，国内经济增速继续放缓，人民币的贬值并没有使国际贸易需求提升，作</w:t>
      </w:r>
      <w:r w:rsidRPr="000251DE">
        <w:rPr>
          <w:lang w:eastAsia="zh-CN"/>
        </w:rPr>
        <w:t>为出口型的制造型企业，已深感形势严峻，但公司凭借差异化的产品和服务，在行业中处于领先地位。公司管理层根据发展战略，对外积极应对外部环境的变化，对内紧抓管理，细化经营目标，力排困难，为完成全年盈利目标而努力经营。因而公司根据行业发展、市场变化等情况，充分发挥公司现有优势，优化产业结构、客户结构和产品结构，从以下几个方面采取有效措施：</w:t>
      </w:r>
      <w:r>
        <w:rPr>
          <w:lang w:eastAsia="zh-CN"/>
        </w:rPr>
        <w:t>（一）在战略发展方面报告期，聘</w:t>
      </w:r>
      <w:r w:rsidRPr="000251DE">
        <w:rPr>
          <w:lang w:eastAsia="zh-CN"/>
        </w:rPr>
        <w:t>请第三方机构为公司的战略发展进行了梳理和升级</w:t>
      </w:r>
      <w:r>
        <w:rPr>
          <w:lang w:eastAsia="zh-CN"/>
        </w:rPr>
        <w:t>，明确公司未来产业布局为</w:t>
      </w:r>
      <w:r>
        <w:rPr>
          <w:highlight w:val="red"/>
          <w:lang w:eastAsia="zh-CN"/>
        </w:rPr>
        <w:t>车用安全</w:t>
      </w:r>
      <w:r>
        <w:rPr>
          <w:lang w:eastAsia="zh-CN"/>
        </w:rPr>
        <w:t>、</w:t>
      </w:r>
      <w:r>
        <w:rPr>
          <w:highlight w:val="red"/>
          <w:lang w:eastAsia="zh-CN"/>
        </w:rPr>
        <w:t>广告材料</w:t>
      </w:r>
      <w:r>
        <w:rPr>
          <w:lang w:eastAsia="zh-CN"/>
        </w:rPr>
        <w:t>和</w:t>
      </w:r>
      <w:r>
        <w:rPr>
          <w:highlight w:val="red"/>
          <w:lang w:eastAsia="zh-CN"/>
        </w:rPr>
        <w:t>新材料</w:t>
      </w:r>
      <w:r>
        <w:rPr>
          <w:lang w:eastAsia="zh-CN"/>
        </w:rPr>
        <w:t>三大领域，现有产品中其中</w:t>
      </w:r>
      <w:r>
        <w:rPr>
          <w:highlight w:val="red"/>
          <w:lang w:eastAsia="zh-CN"/>
        </w:rPr>
        <w:t>车用安全</w:t>
      </w:r>
      <w:r>
        <w:rPr>
          <w:lang w:eastAsia="zh-CN"/>
        </w:rPr>
        <w:t>领域对应目前公司的</w:t>
      </w:r>
      <w:r>
        <w:rPr>
          <w:highlight w:val="red"/>
          <w:lang w:eastAsia="zh-CN"/>
        </w:rPr>
        <w:t>车用丝</w:t>
      </w:r>
      <w:r>
        <w:rPr>
          <w:lang w:eastAsia="zh-CN"/>
        </w:rPr>
        <w:t>及</w:t>
      </w:r>
      <w:r>
        <w:rPr>
          <w:highlight w:val="red"/>
          <w:lang w:eastAsia="zh-CN"/>
        </w:rPr>
        <w:t>轮胎帘子布</w:t>
      </w:r>
      <w:r>
        <w:rPr>
          <w:lang w:eastAsia="zh-CN"/>
        </w:rPr>
        <w:t>产品、</w:t>
      </w:r>
      <w:r>
        <w:rPr>
          <w:highlight w:val="red"/>
          <w:lang w:eastAsia="zh-CN"/>
        </w:rPr>
        <w:t>广告材料</w:t>
      </w:r>
      <w:r>
        <w:rPr>
          <w:lang w:eastAsia="zh-CN"/>
        </w:rPr>
        <w:t>对应目前的</w:t>
      </w:r>
      <w:r>
        <w:rPr>
          <w:highlight w:val="red"/>
          <w:lang w:eastAsia="zh-CN"/>
        </w:rPr>
        <w:t>灯箱布</w:t>
      </w:r>
      <w:r>
        <w:rPr>
          <w:lang w:eastAsia="zh-CN"/>
        </w:rPr>
        <w:t>产品、</w:t>
      </w:r>
      <w:r>
        <w:rPr>
          <w:highlight w:val="red"/>
          <w:lang w:eastAsia="zh-CN"/>
        </w:rPr>
        <w:t>新材料</w:t>
      </w:r>
      <w:r>
        <w:rPr>
          <w:lang w:eastAsia="zh-CN"/>
        </w:rPr>
        <w:t>产业对应目前的</w:t>
      </w:r>
      <w:r>
        <w:rPr>
          <w:highlight w:val="red"/>
          <w:lang w:eastAsia="zh-CN"/>
        </w:rPr>
        <w:t>天花膜</w:t>
      </w:r>
      <w:r>
        <w:rPr>
          <w:lang w:eastAsia="zh-CN"/>
        </w:rPr>
        <w:t>、</w:t>
      </w:r>
      <w:r>
        <w:rPr>
          <w:highlight w:val="red"/>
          <w:lang w:eastAsia="zh-CN"/>
        </w:rPr>
        <w:t>石塑地板</w:t>
      </w:r>
      <w:r>
        <w:rPr>
          <w:lang w:eastAsia="zh-CN"/>
        </w:rPr>
        <w:t>等产品。公司采</w:t>
      </w:r>
      <w:r w:rsidRPr="000251DE">
        <w:rPr>
          <w:lang w:eastAsia="zh-CN"/>
        </w:rPr>
        <w:t>用“差异化战略和集中化战略”的竞争</w:t>
      </w:r>
      <w:r>
        <w:rPr>
          <w:lang w:eastAsia="zh-CN"/>
        </w:rPr>
        <w:t>策略，</w:t>
      </w:r>
      <w:r w:rsidRPr="000251DE">
        <w:rPr>
          <w:lang w:eastAsia="zh-CN"/>
        </w:rPr>
        <w:t>以差异化产品和服务，集中资源开拓和服务中高端目标客户，沿</w:t>
      </w:r>
      <w:r>
        <w:rPr>
          <w:lang w:eastAsia="zh-CN"/>
        </w:rPr>
        <w:t>着三大产业战略方向，将会通过</w:t>
      </w:r>
      <w:r w:rsidRPr="000251DE">
        <w:rPr>
          <w:lang w:eastAsia="zh-CN"/>
        </w:rPr>
        <w:t>内生性增长以及外延性扩张多种方</w:t>
      </w:r>
      <w:r>
        <w:rPr>
          <w:lang w:eastAsia="zh-CN"/>
        </w:rPr>
        <w:t>式进行横向规模扩张及纵向产业链延伸。公司按照战略发展规划，紧紧围绕</w:t>
      </w:r>
      <w:r>
        <w:rPr>
          <w:highlight w:val="red"/>
          <w:lang w:eastAsia="zh-CN"/>
        </w:rPr>
        <w:t>车用安全</w:t>
      </w:r>
      <w:r>
        <w:rPr>
          <w:lang w:eastAsia="zh-CN"/>
        </w:rPr>
        <w:t>、</w:t>
      </w:r>
      <w:r>
        <w:rPr>
          <w:highlight w:val="red"/>
          <w:lang w:eastAsia="zh-CN"/>
        </w:rPr>
        <w:t>广告材料</w:t>
      </w:r>
      <w:r>
        <w:rPr>
          <w:lang w:eastAsia="zh-CN"/>
        </w:rPr>
        <w:t>、</w:t>
      </w:r>
      <w:r>
        <w:rPr>
          <w:highlight w:val="red"/>
          <w:lang w:eastAsia="zh-CN"/>
        </w:rPr>
        <w:t>新材料</w:t>
      </w:r>
      <w:r>
        <w:rPr>
          <w:lang w:eastAsia="zh-CN"/>
        </w:rPr>
        <w:t>三个产业，立足于公司优势产品进行资源配置，报告期内，经董事会和股东大会审议，通过了非公开发行股票方案，决定募集预计不超过60,000万元资金，用于建设年产4万吨</w:t>
      </w:r>
      <w:r>
        <w:rPr>
          <w:highlight w:val="red"/>
          <w:lang w:eastAsia="zh-CN"/>
        </w:rPr>
        <w:t>车用</w:t>
      </w:r>
      <w:proofErr w:type="gramStart"/>
      <w:r>
        <w:rPr>
          <w:highlight w:val="red"/>
          <w:lang w:eastAsia="zh-CN"/>
        </w:rPr>
        <w:t>差别化丝</w:t>
      </w:r>
      <w:r>
        <w:rPr>
          <w:lang w:eastAsia="zh-CN"/>
        </w:rPr>
        <w:t>项目</w:t>
      </w:r>
      <w:proofErr w:type="gramEnd"/>
      <w:r>
        <w:rPr>
          <w:lang w:eastAsia="zh-CN"/>
        </w:rPr>
        <w:t>以及</w:t>
      </w:r>
      <w:r>
        <w:rPr>
          <w:highlight w:val="red"/>
          <w:lang w:eastAsia="zh-CN"/>
        </w:rPr>
        <w:t>智能试验工厂</w:t>
      </w:r>
      <w:r>
        <w:rPr>
          <w:lang w:eastAsia="zh-CN"/>
        </w:rPr>
        <w:t>项目，为公司未来三年盈利的增长和公司长远发展战略目标的实现打下了基础；持续推进公司前次</w:t>
      </w:r>
      <w:proofErr w:type="gramStart"/>
      <w:r>
        <w:rPr>
          <w:highlight w:val="red"/>
          <w:lang w:eastAsia="zh-CN"/>
        </w:rPr>
        <w:t>募投</w:t>
      </w:r>
      <w:r>
        <w:rPr>
          <w:lang w:eastAsia="zh-CN"/>
        </w:rPr>
        <w:t>项目</w:t>
      </w:r>
      <w:proofErr w:type="gramEnd"/>
      <w:r>
        <w:rPr>
          <w:lang w:eastAsia="zh-CN"/>
        </w:rPr>
        <w:t>进程，经过前几年</w:t>
      </w:r>
      <w:r>
        <w:rPr>
          <w:highlight w:val="red"/>
          <w:lang w:eastAsia="zh-CN"/>
        </w:rPr>
        <w:t>帘子布</w:t>
      </w:r>
      <w:r>
        <w:rPr>
          <w:lang w:eastAsia="zh-CN"/>
        </w:rPr>
        <w:t>产品的认证和市场的培育，公司</w:t>
      </w:r>
      <w:r>
        <w:rPr>
          <w:highlight w:val="red"/>
          <w:lang w:eastAsia="zh-CN"/>
        </w:rPr>
        <w:t>帘子布</w:t>
      </w:r>
      <w:r>
        <w:rPr>
          <w:lang w:eastAsia="zh-CN"/>
        </w:rPr>
        <w:t>产品已成功入驻住友、固铂、韩泰、米其林、大陆</w:t>
      </w:r>
      <w:r>
        <w:rPr>
          <w:highlight w:val="red"/>
          <w:lang w:eastAsia="zh-CN"/>
        </w:rPr>
        <w:t>轮胎</w:t>
      </w:r>
      <w:r>
        <w:rPr>
          <w:lang w:eastAsia="zh-CN"/>
        </w:rPr>
        <w:t>等国际一线品牌</w:t>
      </w:r>
      <w:r>
        <w:rPr>
          <w:highlight w:val="red"/>
          <w:lang w:eastAsia="zh-CN"/>
        </w:rPr>
        <w:t>轮胎</w:t>
      </w:r>
      <w:r>
        <w:rPr>
          <w:lang w:eastAsia="zh-CN"/>
        </w:rPr>
        <w:t>制造商目前第一条生产线已满产。第二期15000吨及其</w:t>
      </w:r>
      <w:r>
        <w:rPr>
          <w:highlight w:val="red"/>
          <w:lang w:eastAsia="zh-CN"/>
        </w:rPr>
        <w:t>配套</w:t>
      </w:r>
      <w:proofErr w:type="gramStart"/>
      <w:r>
        <w:rPr>
          <w:highlight w:val="red"/>
          <w:lang w:eastAsia="zh-CN"/>
        </w:rPr>
        <w:t>高模低</w:t>
      </w:r>
      <w:proofErr w:type="gramEnd"/>
      <w:r>
        <w:rPr>
          <w:highlight w:val="red"/>
          <w:lang w:eastAsia="zh-CN"/>
        </w:rPr>
        <w:t>收缩丝</w:t>
      </w:r>
      <w:r>
        <w:rPr>
          <w:lang w:eastAsia="zh-CN"/>
        </w:rPr>
        <w:t>项目目前也已试生产，为公司</w:t>
      </w:r>
      <w:r>
        <w:rPr>
          <w:highlight w:val="red"/>
          <w:lang w:eastAsia="zh-CN"/>
        </w:rPr>
        <w:t>帘子布</w:t>
      </w:r>
      <w:r>
        <w:rPr>
          <w:lang w:eastAsia="zh-CN"/>
        </w:rPr>
        <w:t>产品</w:t>
      </w:r>
      <w:proofErr w:type="gramStart"/>
      <w:r>
        <w:rPr>
          <w:lang w:eastAsia="zh-CN"/>
        </w:rPr>
        <w:t>复制</w:t>
      </w:r>
      <w:r>
        <w:rPr>
          <w:highlight w:val="red"/>
          <w:lang w:eastAsia="zh-CN"/>
        </w:rPr>
        <w:t>车</w:t>
      </w:r>
      <w:proofErr w:type="gramEnd"/>
      <w:r>
        <w:rPr>
          <w:highlight w:val="red"/>
          <w:lang w:eastAsia="zh-CN"/>
        </w:rPr>
        <w:t>用丝</w:t>
      </w:r>
      <w:r>
        <w:rPr>
          <w:lang w:eastAsia="zh-CN"/>
        </w:rPr>
        <w:t>产品成功路径创造了条件；继续加快新产品产业化进程，报告期内，公司新产品</w:t>
      </w:r>
      <w:r>
        <w:rPr>
          <w:highlight w:val="red"/>
          <w:lang w:eastAsia="zh-CN"/>
        </w:rPr>
        <w:t>石塑地板</w:t>
      </w:r>
      <w:r>
        <w:rPr>
          <w:lang w:eastAsia="zh-CN"/>
        </w:rPr>
        <w:t>已</w:t>
      </w:r>
      <w:proofErr w:type="gramStart"/>
      <w:r>
        <w:rPr>
          <w:lang w:eastAsia="zh-CN"/>
        </w:rPr>
        <w:t>取得欧标和美</w:t>
      </w:r>
      <w:proofErr w:type="gramEnd"/>
      <w:r>
        <w:rPr>
          <w:lang w:eastAsia="zh-CN"/>
        </w:rPr>
        <w:t>标，新开发的止滑地板获得“2016年度十大地材风尚新品”，该新产品项目的建成及其投产，使公司又增加了一款高盈</w:t>
      </w:r>
      <w:r w:rsidRPr="00A95EF4">
        <w:rPr>
          <w:lang w:eastAsia="zh-CN"/>
        </w:rPr>
        <w:t>利的新材料产品。（</w:t>
      </w:r>
      <w:r>
        <w:rPr>
          <w:lang w:eastAsia="zh-CN"/>
        </w:rPr>
        <w:t>二）在业务经营方面公司专注于主业经营，主要生产</w:t>
      </w:r>
      <w:r>
        <w:rPr>
          <w:highlight w:val="red"/>
          <w:lang w:eastAsia="zh-CN"/>
        </w:rPr>
        <w:t>涤纶</w:t>
      </w:r>
      <w:r>
        <w:rPr>
          <w:lang w:eastAsia="zh-CN"/>
        </w:rPr>
        <w:t>工业</w:t>
      </w:r>
      <w:r>
        <w:rPr>
          <w:highlight w:val="red"/>
          <w:lang w:eastAsia="zh-CN"/>
        </w:rPr>
        <w:t>长丝</w:t>
      </w:r>
      <w:r>
        <w:rPr>
          <w:lang w:eastAsia="zh-CN"/>
        </w:rPr>
        <w:t>、</w:t>
      </w:r>
      <w:r>
        <w:rPr>
          <w:highlight w:val="red"/>
          <w:lang w:eastAsia="zh-CN"/>
        </w:rPr>
        <w:t>塑胶材料</w:t>
      </w:r>
      <w:r>
        <w:rPr>
          <w:lang w:eastAsia="zh-CN"/>
        </w:rPr>
        <w:t>、</w:t>
      </w:r>
      <w:r>
        <w:rPr>
          <w:highlight w:val="red"/>
          <w:lang w:eastAsia="zh-CN"/>
        </w:rPr>
        <w:t>涤纶帘子布</w:t>
      </w:r>
      <w:r>
        <w:rPr>
          <w:lang w:eastAsia="zh-CN"/>
        </w:rPr>
        <w:t>三大产品，拥有较高技术壁垒的</w:t>
      </w:r>
      <w:r>
        <w:rPr>
          <w:highlight w:val="red"/>
          <w:lang w:eastAsia="zh-CN"/>
        </w:rPr>
        <w:t>高模低收缩丝</w:t>
      </w:r>
      <w:r>
        <w:rPr>
          <w:lang w:eastAsia="zh-CN"/>
        </w:rPr>
        <w:t>、</w:t>
      </w:r>
      <w:r>
        <w:rPr>
          <w:highlight w:val="red"/>
          <w:lang w:eastAsia="zh-CN"/>
        </w:rPr>
        <w:t>涤纶安全带丝</w:t>
      </w:r>
      <w:r>
        <w:rPr>
          <w:lang w:eastAsia="zh-CN"/>
        </w:rPr>
        <w:t>、</w:t>
      </w:r>
      <w:r>
        <w:rPr>
          <w:highlight w:val="red"/>
          <w:lang w:eastAsia="zh-CN"/>
        </w:rPr>
        <w:t>涤纶气囊丝</w:t>
      </w:r>
      <w:r>
        <w:rPr>
          <w:lang w:eastAsia="zh-CN"/>
        </w:rPr>
        <w:t>；</w:t>
      </w:r>
      <w:r w:rsidRPr="000251DE">
        <w:rPr>
          <w:lang w:eastAsia="zh-CN"/>
        </w:rPr>
        <w:t>生产</w:t>
      </w:r>
      <w:r>
        <w:rPr>
          <w:highlight w:val="red"/>
          <w:lang w:eastAsia="zh-CN"/>
        </w:rPr>
        <w:t>灯箱广告材料</w:t>
      </w:r>
      <w:r>
        <w:rPr>
          <w:lang w:eastAsia="zh-CN"/>
        </w:rPr>
        <w:t>、</w:t>
      </w:r>
      <w:proofErr w:type="gramStart"/>
      <w:r>
        <w:rPr>
          <w:highlight w:val="red"/>
          <w:lang w:eastAsia="zh-CN"/>
        </w:rPr>
        <w:t>蓬盖材料</w:t>
      </w:r>
      <w:proofErr w:type="gramEnd"/>
      <w:r>
        <w:rPr>
          <w:lang w:eastAsia="zh-CN"/>
        </w:rPr>
        <w:t>以及盈利较强的</w:t>
      </w:r>
      <w:r>
        <w:rPr>
          <w:highlight w:val="red"/>
          <w:lang w:eastAsia="zh-CN"/>
        </w:rPr>
        <w:t>天花膜</w:t>
      </w:r>
      <w:r>
        <w:rPr>
          <w:lang w:eastAsia="zh-CN"/>
        </w:rPr>
        <w:t>、</w:t>
      </w:r>
      <w:r>
        <w:rPr>
          <w:highlight w:val="red"/>
          <w:lang w:eastAsia="zh-CN"/>
        </w:rPr>
        <w:t>石塑地板</w:t>
      </w:r>
      <w:r>
        <w:rPr>
          <w:lang w:eastAsia="zh-CN"/>
        </w:rPr>
        <w:t>等；以高品质</w:t>
      </w:r>
      <w:r>
        <w:rPr>
          <w:highlight w:val="red"/>
          <w:lang w:eastAsia="zh-CN"/>
        </w:rPr>
        <w:t>高模低收缩丝</w:t>
      </w:r>
      <w:r>
        <w:rPr>
          <w:lang w:eastAsia="zh-CN"/>
        </w:rPr>
        <w:t>为</w:t>
      </w:r>
      <w:r>
        <w:rPr>
          <w:highlight w:val="red"/>
          <w:lang w:eastAsia="zh-CN"/>
        </w:rPr>
        <w:t>原丝</w:t>
      </w:r>
      <w:r>
        <w:rPr>
          <w:lang w:eastAsia="zh-CN"/>
        </w:rPr>
        <w:t>，以长期稳定的</w:t>
      </w:r>
      <w:r>
        <w:rPr>
          <w:highlight w:val="red"/>
          <w:lang w:eastAsia="zh-CN"/>
        </w:rPr>
        <w:t>车用丝</w:t>
      </w:r>
      <w:r>
        <w:rPr>
          <w:lang w:eastAsia="zh-CN"/>
        </w:rPr>
        <w:t>客户为基础的高端</w:t>
      </w:r>
      <w:r>
        <w:rPr>
          <w:highlight w:val="red"/>
          <w:lang w:eastAsia="zh-CN"/>
        </w:rPr>
        <w:t>涤纶帘子布</w:t>
      </w:r>
      <w:r>
        <w:rPr>
          <w:lang w:eastAsia="zh-CN"/>
        </w:rPr>
        <w:t>。1、在</w:t>
      </w:r>
      <w:r>
        <w:rPr>
          <w:highlight w:val="red"/>
          <w:lang w:eastAsia="zh-CN"/>
        </w:rPr>
        <w:t>涤纶</w:t>
      </w:r>
      <w:r>
        <w:rPr>
          <w:lang w:eastAsia="zh-CN"/>
        </w:rPr>
        <w:t>工业</w:t>
      </w:r>
      <w:r>
        <w:rPr>
          <w:highlight w:val="red"/>
          <w:lang w:eastAsia="zh-CN"/>
        </w:rPr>
        <w:t>长丝</w:t>
      </w:r>
      <w:r>
        <w:rPr>
          <w:lang w:eastAsia="zh-CN"/>
        </w:rPr>
        <w:t>产品上：公司三大特色</w:t>
      </w:r>
      <w:proofErr w:type="gramStart"/>
      <w:r>
        <w:rPr>
          <w:highlight w:val="red"/>
          <w:lang w:eastAsia="zh-CN"/>
        </w:rPr>
        <w:t>差异化车用</w:t>
      </w:r>
      <w:proofErr w:type="gramEnd"/>
      <w:r>
        <w:rPr>
          <w:highlight w:val="red"/>
          <w:lang w:eastAsia="zh-CN"/>
        </w:rPr>
        <w:t>涤纶工业丝</w:t>
      </w:r>
      <w:r>
        <w:rPr>
          <w:lang w:eastAsia="zh-CN"/>
        </w:rPr>
        <w:t>，即</w:t>
      </w:r>
      <w:r>
        <w:rPr>
          <w:highlight w:val="red"/>
          <w:lang w:eastAsia="zh-CN"/>
        </w:rPr>
        <w:t>高模低收缩丝</w:t>
      </w:r>
      <w:r>
        <w:rPr>
          <w:lang w:eastAsia="zh-CN"/>
        </w:rPr>
        <w:t>、</w:t>
      </w:r>
      <w:r>
        <w:rPr>
          <w:highlight w:val="red"/>
          <w:lang w:eastAsia="zh-CN"/>
        </w:rPr>
        <w:t>安全带丝</w:t>
      </w:r>
      <w:r>
        <w:rPr>
          <w:lang w:eastAsia="zh-CN"/>
        </w:rPr>
        <w:t>、</w:t>
      </w:r>
      <w:r>
        <w:rPr>
          <w:highlight w:val="red"/>
          <w:lang w:eastAsia="zh-CN"/>
        </w:rPr>
        <w:t>安全气囊丝</w:t>
      </w:r>
      <w:r>
        <w:rPr>
          <w:lang w:eastAsia="zh-CN"/>
        </w:rPr>
        <w:t>在业界都享有很高的美誉度，产品性能优于国内同行达到国际先进水平。公司着眼于全球知名</w:t>
      </w:r>
      <w:r>
        <w:rPr>
          <w:highlight w:val="red"/>
          <w:lang w:eastAsia="zh-CN"/>
        </w:rPr>
        <w:t>轮胎</w:t>
      </w:r>
      <w:r>
        <w:rPr>
          <w:lang w:eastAsia="zh-CN"/>
        </w:rPr>
        <w:t>企业和</w:t>
      </w:r>
      <w:r w:rsidRPr="00A95EF4">
        <w:rPr>
          <w:lang w:eastAsia="zh-CN"/>
        </w:rPr>
        <w:t>汽车安全总成</w:t>
      </w:r>
      <w:r>
        <w:rPr>
          <w:lang w:eastAsia="zh-CN"/>
        </w:rPr>
        <w:t>企业的战略合作关系，围绕细分市场，紧盯技术含量高，附加值高的产品，大力发展</w:t>
      </w:r>
      <w:r w:rsidRPr="00A95EF4">
        <w:rPr>
          <w:lang w:eastAsia="zh-CN"/>
        </w:rPr>
        <w:t>车用差别化</w:t>
      </w:r>
      <w:r>
        <w:rPr>
          <w:highlight w:val="red"/>
          <w:lang w:eastAsia="zh-CN"/>
        </w:rPr>
        <w:t>工业长丝</w:t>
      </w:r>
      <w:r>
        <w:rPr>
          <w:lang w:eastAsia="zh-CN"/>
        </w:rPr>
        <w:t>，不断提升自己的优势产品，巩固优势地位。报告期内，公司加紧40000吨</w:t>
      </w:r>
      <w:r>
        <w:rPr>
          <w:highlight w:val="red"/>
          <w:lang w:eastAsia="zh-CN"/>
        </w:rPr>
        <w:t>车用丝</w:t>
      </w:r>
      <w:r>
        <w:rPr>
          <w:lang w:eastAsia="zh-CN"/>
        </w:rPr>
        <w:t>项目的建设，目前</w:t>
      </w:r>
      <w:r>
        <w:rPr>
          <w:highlight w:val="red"/>
          <w:lang w:eastAsia="zh-CN"/>
        </w:rPr>
        <w:t>安全带</w:t>
      </w:r>
      <w:proofErr w:type="gramStart"/>
      <w:r>
        <w:rPr>
          <w:highlight w:val="red"/>
          <w:lang w:eastAsia="zh-CN"/>
        </w:rPr>
        <w:t>丝设备</w:t>
      </w:r>
      <w:proofErr w:type="gramEnd"/>
      <w:r>
        <w:rPr>
          <w:lang w:eastAsia="zh-CN"/>
        </w:rPr>
        <w:t>已经试生产，</w:t>
      </w:r>
      <w:r>
        <w:rPr>
          <w:highlight w:val="red"/>
          <w:lang w:eastAsia="zh-CN"/>
        </w:rPr>
        <w:t>安全气囊丝</w:t>
      </w:r>
      <w:r>
        <w:rPr>
          <w:lang w:eastAsia="zh-CN"/>
        </w:rPr>
        <w:t>生产线正在安装过程中，预计二季度陆续投产，该项目的投产，将大幅度提高公司</w:t>
      </w:r>
      <w:r>
        <w:rPr>
          <w:highlight w:val="red"/>
          <w:lang w:eastAsia="zh-CN"/>
        </w:rPr>
        <w:t>车用丝</w:t>
      </w:r>
      <w:r>
        <w:rPr>
          <w:lang w:eastAsia="zh-CN"/>
        </w:rPr>
        <w:t>产品的结构，使公司未来二年盈利的大幅提升创造了条件。2、在</w:t>
      </w:r>
      <w:r>
        <w:rPr>
          <w:highlight w:val="red"/>
          <w:lang w:eastAsia="zh-CN"/>
        </w:rPr>
        <w:t>塑胶材料</w:t>
      </w:r>
      <w:r>
        <w:rPr>
          <w:lang w:eastAsia="zh-CN"/>
        </w:rPr>
        <w:t>产品上：公司的</w:t>
      </w:r>
      <w:r>
        <w:rPr>
          <w:highlight w:val="red"/>
          <w:lang w:eastAsia="zh-CN"/>
        </w:rPr>
        <w:t>塑胶材料</w:t>
      </w:r>
      <w:r>
        <w:rPr>
          <w:lang w:eastAsia="zh-CN"/>
        </w:rPr>
        <w:t>有：（1）</w:t>
      </w:r>
      <w:r>
        <w:rPr>
          <w:highlight w:val="red"/>
          <w:lang w:eastAsia="zh-CN"/>
        </w:rPr>
        <w:t>数码喷绘材料</w:t>
      </w:r>
      <w:r>
        <w:rPr>
          <w:lang w:eastAsia="zh-CN"/>
        </w:rPr>
        <w:t>系列：</w:t>
      </w:r>
      <w:r>
        <w:rPr>
          <w:highlight w:val="red"/>
          <w:lang w:eastAsia="zh-CN"/>
        </w:rPr>
        <w:t>外打喷绘布</w:t>
      </w:r>
      <w:r>
        <w:rPr>
          <w:lang w:eastAsia="zh-CN"/>
        </w:rPr>
        <w:t>、</w:t>
      </w:r>
      <w:r>
        <w:rPr>
          <w:highlight w:val="red"/>
          <w:lang w:eastAsia="zh-CN"/>
        </w:rPr>
        <w:t>内打喷绘布</w:t>
      </w:r>
      <w:r>
        <w:rPr>
          <w:lang w:eastAsia="zh-CN"/>
        </w:rPr>
        <w:t>、</w:t>
      </w:r>
      <w:r>
        <w:rPr>
          <w:highlight w:val="red"/>
          <w:lang w:eastAsia="zh-CN"/>
        </w:rPr>
        <w:t>网格涂层喷绘布</w:t>
      </w:r>
      <w:r>
        <w:rPr>
          <w:lang w:eastAsia="zh-CN"/>
        </w:rPr>
        <w:t>、</w:t>
      </w:r>
      <w:r>
        <w:rPr>
          <w:highlight w:val="red"/>
          <w:lang w:eastAsia="zh-CN"/>
        </w:rPr>
        <w:t>双面喷绘布</w:t>
      </w:r>
      <w:r>
        <w:rPr>
          <w:lang w:eastAsia="zh-CN"/>
        </w:rPr>
        <w:t>等，最大门幅可达5.1米。（2）</w:t>
      </w:r>
      <w:r>
        <w:rPr>
          <w:highlight w:val="red"/>
          <w:lang w:eastAsia="zh-CN"/>
        </w:rPr>
        <w:t>涂层材料</w:t>
      </w:r>
      <w:r>
        <w:rPr>
          <w:lang w:eastAsia="zh-CN"/>
        </w:rPr>
        <w:t>系列：</w:t>
      </w:r>
      <w:r>
        <w:rPr>
          <w:highlight w:val="red"/>
          <w:lang w:eastAsia="zh-CN"/>
        </w:rPr>
        <w:t>涂层篷盖材料</w:t>
      </w:r>
      <w:r>
        <w:rPr>
          <w:lang w:eastAsia="zh-CN"/>
        </w:rPr>
        <w:t>、</w:t>
      </w:r>
      <w:r>
        <w:rPr>
          <w:highlight w:val="red"/>
          <w:lang w:eastAsia="zh-CN"/>
        </w:rPr>
        <w:t>水池布</w:t>
      </w:r>
      <w:r>
        <w:rPr>
          <w:lang w:eastAsia="zh-CN"/>
        </w:rPr>
        <w:t>、</w:t>
      </w:r>
      <w:r>
        <w:rPr>
          <w:highlight w:val="red"/>
          <w:lang w:eastAsia="zh-CN"/>
        </w:rPr>
        <w:t>充气玩具布</w:t>
      </w:r>
      <w:r>
        <w:rPr>
          <w:lang w:eastAsia="zh-CN"/>
        </w:rPr>
        <w:t>等。（3）</w:t>
      </w:r>
      <w:r>
        <w:rPr>
          <w:highlight w:val="red"/>
          <w:lang w:eastAsia="zh-CN"/>
        </w:rPr>
        <w:t>装饰材料</w:t>
      </w:r>
      <w:r>
        <w:rPr>
          <w:lang w:eastAsia="zh-CN"/>
        </w:rPr>
        <w:t>系列：</w:t>
      </w:r>
      <w:r>
        <w:rPr>
          <w:highlight w:val="red"/>
          <w:lang w:eastAsia="zh-CN"/>
        </w:rPr>
        <w:t>装饰天花软膜</w:t>
      </w:r>
      <w:r>
        <w:rPr>
          <w:lang w:eastAsia="zh-CN"/>
        </w:rPr>
        <w:t>、</w:t>
      </w:r>
      <w:r>
        <w:rPr>
          <w:highlight w:val="red"/>
          <w:lang w:eastAsia="zh-CN"/>
        </w:rPr>
        <w:t>印刷膜</w:t>
      </w:r>
      <w:r>
        <w:rPr>
          <w:lang w:eastAsia="zh-CN"/>
        </w:rPr>
        <w:t>、</w:t>
      </w:r>
      <w:r>
        <w:rPr>
          <w:highlight w:val="red"/>
          <w:lang w:eastAsia="zh-CN"/>
        </w:rPr>
        <w:t>窗帘布</w:t>
      </w:r>
      <w:r>
        <w:rPr>
          <w:lang w:eastAsia="zh-CN"/>
        </w:rPr>
        <w:t>、</w:t>
      </w:r>
      <w:r>
        <w:rPr>
          <w:highlight w:val="red"/>
          <w:lang w:eastAsia="zh-CN"/>
        </w:rPr>
        <w:t>投影幕布</w:t>
      </w:r>
      <w:r>
        <w:rPr>
          <w:lang w:eastAsia="zh-CN"/>
        </w:rPr>
        <w:t>（</w:t>
      </w:r>
      <w:r w:rsidRPr="00A95EF4">
        <w:rPr>
          <w:lang w:eastAsia="zh-CN"/>
        </w:rPr>
        <w:t>膜）</w:t>
      </w:r>
      <w:r>
        <w:rPr>
          <w:lang w:eastAsia="zh-CN"/>
        </w:rPr>
        <w:t>、</w:t>
      </w:r>
      <w:r>
        <w:rPr>
          <w:highlight w:val="red"/>
          <w:lang w:eastAsia="zh-CN"/>
        </w:rPr>
        <w:t>环保石塑地板</w:t>
      </w:r>
      <w:r>
        <w:rPr>
          <w:lang w:eastAsia="zh-CN"/>
        </w:rPr>
        <w:t>等。随着尖山新厂区的扩建，进一步增加了产能、丰富</w:t>
      </w:r>
      <w:r w:rsidRPr="00A95EF4">
        <w:rPr>
          <w:lang w:eastAsia="zh-CN"/>
        </w:rPr>
        <w:t>了产品线，增添了产品品种，进一步提升了参与市场的竞争能力。公司紧紧抓住产能提升、产品结构调整</w:t>
      </w:r>
      <w:r>
        <w:rPr>
          <w:lang w:eastAsia="zh-CN"/>
        </w:rPr>
        <w:t>的契机，特别是针对</w:t>
      </w:r>
      <w:r>
        <w:rPr>
          <w:highlight w:val="red"/>
          <w:lang w:eastAsia="zh-CN"/>
        </w:rPr>
        <w:t>尖山</w:t>
      </w:r>
      <w:proofErr w:type="gramStart"/>
      <w:r>
        <w:rPr>
          <w:highlight w:val="red"/>
          <w:lang w:eastAsia="zh-CN"/>
        </w:rPr>
        <w:t>涂层机</w:t>
      </w:r>
      <w:proofErr w:type="gramEnd"/>
      <w:r>
        <w:rPr>
          <w:lang w:eastAsia="zh-CN"/>
        </w:rPr>
        <w:t>的投入，在市场、生产、技术部门的努力下开发多用途的客户，多渠道、多方式参与市场竞</w:t>
      </w:r>
      <w:r>
        <w:rPr>
          <w:lang w:eastAsia="zh-CN"/>
        </w:rPr>
        <w:lastRenderedPageBreak/>
        <w:t>争。通过新产品的开发</w:t>
      </w:r>
      <w:r w:rsidRPr="00A95EF4">
        <w:rPr>
          <w:lang w:eastAsia="zh-CN"/>
        </w:rPr>
        <w:t>，差异化产品销量稳</w:t>
      </w:r>
      <w:r>
        <w:rPr>
          <w:lang w:eastAsia="zh-CN"/>
        </w:rPr>
        <w:t>步提升，该类产品广泛开发应用于</w:t>
      </w:r>
      <w:r>
        <w:rPr>
          <w:highlight w:val="red"/>
          <w:lang w:eastAsia="zh-CN"/>
        </w:rPr>
        <w:t>室内装饰</w:t>
      </w:r>
      <w:r>
        <w:rPr>
          <w:lang w:eastAsia="zh-CN"/>
        </w:rPr>
        <w:t>、</w:t>
      </w:r>
      <w:r>
        <w:rPr>
          <w:highlight w:val="red"/>
          <w:lang w:eastAsia="zh-CN"/>
        </w:rPr>
        <w:t>大型场馆建设</w:t>
      </w:r>
      <w:r>
        <w:rPr>
          <w:lang w:eastAsia="zh-CN"/>
        </w:rPr>
        <w:t>以及</w:t>
      </w:r>
      <w:r>
        <w:rPr>
          <w:highlight w:val="red"/>
          <w:lang w:eastAsia="zh-CN"/>
        </w:rPr>
        <w:t>篷盖材料</w:t>
      </w:r>
      <w:r>
        <w:rPr>
          <w:lang w:eastAsia="zh-CN"/>
        </w:rPr>
        <w:t>，进一步增强</w:t>
      </w:r>
      <w:r>
        <w:rPr>
          <w:highlight w:val="red"/>
          <w:lang w:eastAsia="zh-CN"/>
        </w:rPr>
        <w:t>塑胶材料</w:t>
      </w:r>
      <w:r>
        <w:rPr>
          <w:lang w:eastAsia="zh-CN"/>
        </w:rPr>
        <w:t>的盈利能力。特别是</w:t>
      </w:r>
      <w:r>
        <w:rPr>
          <w:highlight w:val="red"/>
          <w:lang w:eastAsia="zh-CN"/>
        </w:rPr>
        <w:t>天花膜</w:t>
      </w:r>
      <w:r>
        <w:rPr>
          <w:lang w:eastAsia="zh-CN"/>
        </w:rPr>
        <w:t>和</w:t>
      </w:r>
      <w:r>
        <w:rPr>
          <w:highlight w:val="red"/>
          <w:lang w:eastAsia="zh-CN"/>
        </w:rPr>
        <w:t>天花布</w:t>
      </w:r>
      <w:r>
        <w:rPr>
          <w:lang w:eastAsia="zh-CN"/>
        </w:rPr>
        <w:t>销量的提升进一步优化了</w:t>
      </w:r>
      <w:r>
        <w:rPr>
          <w:highlight w:val="red"/>
          <w:lang w:eastAsia="zh-CN"/>
        </w:rPr>
        <w:t>塑胶材料</w:t>
      </w:r>
      <w:r>
        <w:rPr>
          <w:lang w:eastAsia="zh-CN"/>
        </w:rPr>
        <w:t>的产品结构，</w:t>
      </w:r>
      <w:r w:rsidRPr="00A95EF4">
        <w:rPr>
          <w:lang w:eastAsia="zh-CN"/>
        </w:rPr>
        <w:t>提升差异化产品的盈</w:t>
      </w:r>
      <w:r>
        <w:rPr>
          <w:lang w:eastAsia="zh-CN"/>
        </w:rPr>
        <w:t>利能力，加上新产品</w:t>
      </w:r>
      <w:r>
        <w:rPr>
          <w:highlight w:val="red"/>
          <w:lang w:eastAsia="zh-CN"/>
        </w:rPr>
        <w:t>环保石塑地板</w:t>
      </w:r>
      <w:r>
        <w:rPr>
          <w:lang w:eastAsia="zh-CN"/>
        </w:rPr>
        <w:t>的满产，将助力</w:t>
      </w:r>
      <w:r>
        <w:rPr>
          <w:highlight w:val="red"/>
          <w:lang w:eastAsia="zh-CN"/>
        </w:rPr>
        <w:t>塑胶</w:t>
      </w:r>
      <w:r>
        <w:rPr>
          <w:lang w:eastAsia="zh-CN"/>
        </w:rPr>
        <w:t>业务盈利能力持续稳定增长。3、在</w:t>
      </w:r>
      <w:r>
        <w:rPr>
          <w:highlight w:val="red"/>
          <w:lang w:eastAsia="zh-CN"/>
        </w:rPr>
        <w:t>帘子布</w:t>
      </w:r>
      <w:r>
        <w:rPr>
          <w:lang w:eastAsia="zh-CN"/>
        </w:rPr>
        <w:t>产品上：依靠高品质的</w:t>
      </w:r>
      <w:r>
        <w:rPr>
          <w:highlight w:val="red"/>
          <w:lang w:eastAsia="zh-CN"/>
        </w:rPr>
        <w:t>高模低收缩丝</w:t>
      </w:r>
      <w:r>
        <w:rPr>
          <w:lang w:eastAsia="zh-CN"/>
        </w:rPr>
        <w:t>作为</w:t>
      </w:r>
      <w:r>
        <w:rPr>
          <w:highlight w:val="red"/>
          <w:lang w:eastAsia="zh-CN"/>
        </w:rPr>
        <w:t>帘子布</w:t>
      </w:r>
      <w:r>
        <w:rPr>
          <w:lang w:eastAsia="zh-CN"/>
        </w:rPr>
        <w:t>的</w:t>
      </w:r>
      <w:r>
        <w:rPr>
          <w:highlight w:val="red"/>
          <w:lang w:eastAsia="zh-CN"/>
        </w:rPr>
        <w:t>原丝</w:t>
      </w:r>
      <w:r>
        <w:rPr>
          <w:lang w:eastAsia="zh-CN"/>
        </w:rPr>
        <w:t>，目前已有住友、米其林、固铂、韩泰、大陆轮胎（马牌）、耐克森、诺基亚等国际一线品牌</w:t>
      </w:r>
      <w:r>
        <w:rPr>
          <w:highlight w:val="red"/>
          <w:lang w:eastAsia="zh-CN"/>
        </w:rPr>
        <w:t>轮胎</w:t>
      </w:r>
      <w:r>
        <w:rPr>
          <w:lang w:eastAsia="zh-CN"/>
        </w:rPr>
        <w:t>制造商成为公司的</w:t>
      </w:r>
      <w:r>
        <w:rPr>
          <w:highlight w:val="red"/>
          <w:lang w:eastAsia="zh-CN"/>
        </w:rPr>
        <w:t>帘子布</w:t>
      </w:r>
      <w:r>
        <w:rPr>
          <w:lang w:eastAsia="zh-CN"/>
        </w:rPr>
        <w:t>产品客户，包括MITAS、VEANCE、SOUCY、中策、三角、</w:t>
      </w:r>
      <w:proofErr w:type="gramStart"/>
      <w:r>
        <w:rPr>
          <w:lang w:eastAsia="zh-CN"/>
        </w:rPr>
        <w:t>赛轮金</w:t>
      </w:r>
      <w:proofErr w:type="gramEnd"/>
      <w:r>
        <w:rPr>
          <w:lang w:eastAsia="zh-CN"/>
        </w:rPr>
        <w:t>宇等在内的34家国际国内品牌已成为公司的正式客户。PETLAS、LNK、FLEXOMARINE、AKTAS、华南等11家知名</w:t>
      </w:r>
      <w:r>
        <w:rPr>
          <w:highlight w:val="red"/>
          <w:lang w:eastAsia="zh-CN"/>
        </w:rPr>
        <w:t>轮胎</w:t>
      </w:r>
      <w:r>
        <w:rPr>
          <w:lang w:eastAsia="zh-CN"/>
        </w:rPr>
        <w:t>企业已进入批量使用阶段，普利斯通、固特异、</w:t>
      </w:r>
      <w:proofErr w:type="gramStart"/>
      <w:r>
        <w:rPr>
          <w:lang w:eastAsia="zh-CN"/>
        </w:rPr>
        <w:t>倍</w:t>
      </w:r>
      <w:proofErr w:type="gramEnd"/>
      <w:r>
        <w:rPr>
          <w:lang w:eastAsia="zh-CN"/>
        </w:rPr>
        <w:t>耐力、</w:t>
      </w:r>
      <w:proofErr w:type="gramStart"/>
      <w:r>
        <w:rPr>
          <w:lang w:eastAsia="zh-CN"/>
        </w:rPr>
        <w:t>优科豪</w:t>
      </w:r>
      <w:proofErr w:type="gramEnd"/>
      <w:r>
        <w:rPr>
          <w:lang w:eastAsia="zh-CN"/>
        </w:rPr>
        <w:t>马、锦湖、玲珑等29家客户及台湾、印度</w:t>
      </w:r>
      <w:r>
        <w:rPr>
          <w:highlight w:val="red"/>
          <w:lang w:eastAsia="zh-CN"/>
        </w:rPr>
        <w:t>轮胎</w:t>
      </w:r>
      <w:r>
        <w:rPr>
          <w:lang w:eastAsia="zh-CN"/>
        </w:rPr>
        <w:t>企业对</w:t>
      </w:r>
      <w:r>
        <w:rPr>
          <w:highlight w:val="red"/>
          <w:lang w:eastAsia="zh-CN"/>
        </w:rPr>
        <w:t>帘子布</w:t>
      </w:r>
      <w:r>
        <w:rPr>
          <w:lang w:eastAsia="zh-CN"/>
        </w:rPr>
        <w:t>的认证也正在进行中，充分说明公司的</w:t>
      </w:r>
      <w:r>
        <w:rPr>
          <w:highlight w:val="red"/>
          <w:lang w:eastAsia="zh-CN"/>
        </w:rPr>
        <w:t>帘子布</w:t>
      </w:r>
      <w:r>
        <w:rPr>
          <w:lang w:eastAsia="zh-CN"/>
        </w:rPr>
        <w:t>产品质量已得到国际一线品牌</w:t>
      </w:r>
      <w:r>
        <w:rPr>
          <w:highlight w:val="red"/>
          <w:lang w:eastAsia="zh-CN"/>
        </w:rPr>
        <w:t>轮胎</w:t>
      </w:r>
      <w:r>
        <w:rPr>
          <w:lang w:eastAsia="zh-CN"/>
        </w:rPr>
        <w:t>厂商的认可，为</w:t>
      </w:r>
      <w:r>
        <w:rPr>
          <w:highlight w:val="red"/>
          <w:lang w:eastAsia="zh-CN"/>
        </w:rPr>
        <w:t>帘子布</w:t>
      </w:r>
      <w:r>
        <w:rPr>
          <w:lang w:eastAsia="zh-CN"/>
        </w:rPr>
        <w:t>的全球销售市场扩展打下了坚实的基础。</w:t>
      </w:r>
      <w:proofErr w:type="gramStart"/>
      <w:r>
        <w:rPr>
          <w:lang w:eastAsia="zh-CN"/>
        </w:rPr>
        <w:t>至报告</w:t>
      </w:r>
      <w:proofErr w:type="gramEnd"/>
      <w:r>
        <w:rPr>
          <w:lang w:eastAsia="zh-CN"/>
        </w:rPr>
        <w:t>期末，公司</w:t>
      </w:r>
      <w:r>
        <w:rPr>
          <w:highlight w:val="red"/>
          <w:lang w:eastAsia="zh-CN"/>
        </w:rPr>
        <w:t>帘子布</w:t>
      </w:r>
      <w:r>
        <w:rPr>
          <w:lang w:eastAsia="zh-CN"/>
        </w:rPr>
        <w:t>客户的结构已发生了颠覆性的改变，国外用户和国内外资用户的占比从年初的30%左右调整到70%左右，盈利水平得到了较大幅度的改观。2016年初，公司第二条1.5万吨</w:t>
      </w:r>
      <w:r>
        <w:rPr>
          <w:highlight w:val="red"/>
          <w:lang w:eastAsia="zh-CN"/>
        </w:rPr>
        <w:t>浸胶帘子布</w:t>
      </w:r>
      <w:r>
        <w:rPr>
          <w:lang w:eastAsia="zh-CN"/>
        </w:rPr>
        <w:t>生产线已经试生产，该生产线将在第一条生产线的基础上进行了改进和提升，与之配套的1.5万吨</w:t>
      </w:r>
      <w:r>
        <w:rPr>
          <w:highlight w:val="red"/>
          <w:lang w:eastAsia="zh-CN"/>
        </w:rPr>
        <w:t>高模低收缩</w:t>
      </w:r>
      <w:proofErr w:type="gramStart"/>
      <w:r>
        <w:rPr>
          <w:highlight w:val="red"/>
          <w:lang w:eastAsia="zh-CN"/>
        </w:rPr>
        <w:t>丝</w:t>
      </w:r>
      <w:r>
        <w:rPr>
          <w:lang w:eastAsia="zh-CN"/>
        </w:rPr>
        <w:t>已经</w:t>
      </w:r>
      <w:proofErr w:type="gramEnd"/>
      <w:r>
        <w:rPr>
          <w:lang w:eastAsia="zh-CN"/>
        </w:rPr>
        <w:t>投产并满负荷生产。因此2016年是公司</w:t>
      </w:r>
      <w:r>
        <w:rPr>
          <w:highlight w:val="red"/>
          <w:lang w:eastAsia="zh-CN"/>
        </w:rPr>
        <w:t>帘子</w:t>
      </w:r>
      <w:proofErr w:type="gramStart"/>
      <w:r>
        <w:rPr>
          <w:lang w:eastAsia="zh-CN"/>
        </w:rPr>
        <w:t>部事业</w:t>
      </w:r>
      <w:proofErr w:type="gramEnd"/>
      <w:r>
        <w:rPr>
          <w:lang w:eastAsia="zh-CN"/>
        </w:rPr>
        <w:t>部的转折年，我们</w:t>
      </w:r>
      <w:r>
        <w:rPr>
          <w:highlight w:val="red"/>
          <w:lang w:eastAsia="zh-CN"/>
        </w:rPr>
        <w:t>帘子布</w:t>
      </w:r>
      <w:r>
        <w:rPr>
          <w:lang w:eastAsia="zh-CN"/>
        </w:rPr>
        <w:t>事业部的春天到了，</w:t>
      </w:r>
      <w:r>
        <w:rPr>
          <w:highlight w:val="red"/>
          <w:lang w:eastAsia="zh-CN"/>
        </w:rPr>
        <w:t>帘子布</w:t>
      </w:r>
      <w:r>
        <w:rPr>
          <w:lang w:eastAsia="zh-CN"/>
        </w:rPr>
        <w:t>产品已经复制了</w:t>
      </w:r>
      <w:r>
        <w:rPr>
          <w:highlight w:val="red"/>
          <w:lang w:eastAsia="zh-CN"/>
        </w:rPr>
        <w:t>车用工业丝</w:t>
      </w:r>
      <w:r>
        <w:rPr>
          <w:lang w:eastAsia="zh-CN"/>
        </w:rPr>
        <w:t>的经营模式，未来将超过</w:t>
      </w:r>
      <w:r>
        <w:rPr>
          <w:highlight w:val="red"/>
          <w:lang w:eastAsia="zh-CN"/>
        </w:rPr>
        <w:t>工业</w:t>
      </w:r>
      <w:proofErr w:type="gramStart"/>
      <w:r>
        <w:rPr>
          <w:highlight w:val="red"/>
          <w:lang w:eastAsia="zh-CN"/>
        </w:rPr>
        <w:t>丝</w:t>
      </w:r>
      <w:r>
        <w:rPr>
          <w:lang w:eastAsia="zh-CN"/>
        </w:rPr>
        <w:t>成为</w:t>
      </w:r>
      <w:proofErr w:type="gramEnd"/>
      <w:r>
        <w:rPr>
          <w:lang w:eastAsia="zh-CN"/>
        </w:rPr>
        <w:t>公司的第一大产品。（三）在新产品及技术开发方面公司以省级研究院为载体，重点研究</w:t>
      </w:r>
      <w:r w:rsidRPr="00A95EF4">
        <w:rPr>
          <w:lang w:eastAsia="zh-CN"/>
        </w:rPr>
        <w:t>差别化</w:t>
      </w:r>
      <w:r>
        <w:rPr>
          <w:highlight w:val="red"/>
          <w:lang w:eastAsia="zh-CN"/>
        </w:rPr>
        <w:t>工业丝</w:t>
      </w:r>
      <w:r>
        <w:rPr>
          <w:lang w:eastAsia="zh-CN"/>
        </w:rPr>
        <w:t>，</w:t>
      </w:r>
      <w:r w:rsidRPr="002E3E7E">
        <w:rPr>
          <w:lang w:eastAsia="zh-CN"/>
        </w:rPr>
        <w:t>安全带用</w:t>
      </w:r>
      <w:r>
        <w:rPr>
          <w:highlight w:val="red"/>
          <w:lang w:eastAsia="zh-CN"/>
        </w:rPr>
        <w:t>涤纶工业丝</w:t>
      </w:r>
      <w:r>
        <w:rPr>
          <w:lang w:eastAsia="zh-CN"/>
        </w:rPr>
        <w:t>，</w:t>
      </w:r>
      <w:r>
        <w:rPr>
          <w:highlight w:val="red"/>
          <w:lang w:eastAsia="zh-CN"/>
        </w:rPr>
        <w:t>轮胎</w:t>
      </w:r>
      <w:r w:rsidRPr="00A30BB8">
        <w:rPr>
          <w:lang w:eastAsia="zh-CN"/>
        </w:rPr>
        <w:t>用</w:t>
      </w:r>
      <w:r>
        <w:rPr>
          <w:highlight w:val="red"/>
          <w:lang w:eastAsia="zh-CN"/>
        </w:rPr>
        <w:t>涤纶工业丝</w:t>
      </w:r>
      <w:r>
        <w:rPr>
          <w:lang w:eastAsia="zh-CN"/>
        </w:rPr>
        <w:t>，</w:t>
      </w:r>
      <w:r>
        <w:rPr>
          <w:highlight w:val="red"/>
          <w:lang w:eastAsia="zh-CN"/>
        </w:rPr>
        <w:t>安全气囊</w:t>
      </w:r>
      <w:r w:rsidRPr="00A30BB8">
        <w:rPr>
          <w:lang w:eastAsia="zh-CN"/>
        </w:rPr>
        <w:t>用</w:t>
      </w:r>
      <w:r>
        <w:rPr>
          <w:highlight w:val="red"/>
          <w:lang w:eastAsia="zh-CN"/>
        </w:rPr>
        <w:t>涤纶工业丝</w:t>
      </w:r>
      <w:r>
        <w:rPr>
          <w:lang w:eastAsia="zh-CN"/>
        </w:rPr>
        <w:t>，研发出能应用于</w:t>
      </w:r>
      <w:r>
        <w:rPr>
          <w:highlight w:val="red"/>
          <w:lang w:eastAsia="zh-CN"/>
        </w:rPr>
        <w:t>汽车</w:t>
      </w:r>
      <w:r>
        <w:rPr>
          <w:lang w:eastAsia="zh-CN"/>
        </w:rPr>
        <w:t>主</w:t>
      </w:r>
      <w:r>
        <w:rPr>
          <w:highlight w:val="red"/>
          <w:lang w:eastAsia="zh-CN"/>
        </w:rPr>
        <w:t>气囊</w:t>
      </w:r>
      <w:r>
        <w:rPr>
          <w:lang w:eastAsia="zh-CN"/>
        </w:rPr>
        <w:t>的</w:t>
      </w:r>
      <w:r>
        <w:rPr>
          <w:highlight w:val="red"/>
          <w:lang w:eastAsia="zh-CN"/>
        </w:rPr>
        <w:t>涤纶工业丝</w:t>
      </w:r>
      <w:r>
        <w:rPr>
          <w:lang w:eastAsia="zh-CN"/>
        </w:rPr>
        <w:t>产品；研究</w:t>
      </w:r>
      <w:r w:rsidRPr="00A95EF4">
        <w:rPr>
          <w:lang w:eastAsia="zh-CN"/>
        </w:rPr>
        <w:t>高强度、高模量、粘接力强</w:t>
      </w:r>
      <w:r>
        <w:rPr>
          <w:lang w:eastAsia="zh-CN"/>
        </w:rPr>
        <w:t>、</w:t>
      </w:r>
      <w:r>
        <w:rPr>
          <w:highlight w:val="red"/>
          <w:lang w:eastAsia="zh-CN"/>
        </w:rPr>
        <w:t>环保型浸胶帘子布</w:t>
      </w:r>
      <w:r>
        <w:rPr>
          <w:lang w:eastAsia="zh-CN"/>
        </w:rPr>
        <w:t>；研究</w:t>
      </w:r>
      <w:r>
        <w:rPr>
          <w:highlight w:val="red"/>
          <w:lang w:eastAsia="zh-CN"/>
        </w:rPr>
        <w:t>浸胶液</w:t>
      </w:r>
      <w:r>
        <w:rPr>
          <w:lang w:eastAsia="zh-CN"/>
        </w:rPr>
        <w:t>的配方及</w:t>
      </w:r>
      <w:r>
        <w:rPr>
          <w:highlight w:val="red"/>
          <w:lang w:eastAsia="zh-CN"/>
        </w:rPr>
        <w:t>浸胶工艺</w:t>
      </w:r>
      <w:r>
        <w:rPr>
          <w:lang w:eastAsia="zh-CN"/>
        </w:rPr>
        <w:t>，以达到提高增强</w:t>
      </w:r>
      <w:r>
        <w:rPr>
          <w:highlight w:val="red"/>
          <w:lang w:eastAsia="zh-CN"/>
        </w:rPr>
        <w:t>帘子布</w:t>
      </w:r>
      <w:r w:rsidRPr="00A95EF4">
        <w:rPr>
          <w:lang w:eastAsia="zh-CN"/>
        </w:rPr>
        <w:t>性能和降低原料成本的</w:t>
      </w:r>
      <w:r>
        <w:rPr>
          <w:lang w:eastAsia="zh-CN"/>
        </w:rPr>
        <w:t>目的；研究</w:t>
      </w:r>
      <w:r>
        <w:rPr>
          <w:highlight w:val="red"/>
          <w:lang w:eastAsia="zh-CN"/>
        </w:rPr>
        <w:t>PEN</w:t>
      </w:r>
      <w:r>
        <w:rPr>
          <w:lang w:eastAsia="zh-CN"/>
        </w:rPr>
        <w:t>作为</w:t>
      </w:r>
      <w:r>
        <w:rPr>
          <w:highlight w:val="red"/>
          <w:lang w:eastAsia="zh-CN"/>
        </w:rPr>
        <w:t>新型材料</w:t>
      </w:r>
      <w:r>
        <w:rPr>
          <w:lang w:eastAsia="zh-CN"/>
        </w:rPr>
        <w:t>在</w:t>
      </w:r>
      <w:r>
        <w:rPr>
          <w:highlight w:val="red"/>
          <w:lang w:eastAsia="zh-CN"/>
        </w:rPr>
        <w:t>帘子布</w:t>
      </w:r>
      <w:r>
        <w:rPr>
          <w:lang w:eastAsia="zh-CN"/>
        </w:rPr>
        <w:t>上的应用。以市场需求为导向，研究开发出</w:t>
      </w:r>
      <w:r>
        <w:rPr>
          <w:highlight w:val="red"/>
          <w:lang w:eastAsia="zh-CN"/>
        </w:rPr>
        <w:t>阻燃丝</w:t>
      </w:r>
      <w:r>
        <w:rPr>
          <w:lang w:eastAsia="zh-CN"/>
        </w:rPr>
        <w:t>和</w:t>
      </w:r>
      <w:r>
        <w:rPr>
          <w:highlight w:val="red"/>
          <w:lang w:eastAsia="zh-CN"/>
        </w:rPr>
        <w:t>阻燃有色丝</w:t>
      </w:r>
      <w:r>
        <w:rPr>
          <w:lang w:eastAsia="zh-CN"/>
        </w:rPr>
        <w:t>、</w:t>
      </w:r>
      <w:r>
        <w:rPr>
          <w:highlight w:val="red"/>
          <w:lang w:eastAsia="zh-CN"/>
        </w:rPr>
        <w:t>有色安全带丝</w:t>
      </w:r>
      <w:r>
        <w:rPr>
          <w:lang w:eastAsia="zh-CN"/>
        </w:rPr>
        <w:t>、</w:t>
      </w:r>
      <w:r>
        <w:rPr>
          <w:highlight w:val="red"/>
          <w:lang w:eastAsia="zh-CN"/>
        </w:rPr>
        <w:t>石塑地板</w:t>
      </w:r>
      <w:r>
        <w:rPr>
          <w:lang w:eastAsia="zh-CN"/>
        </w:rPr>
        <w:t>等</w:t>
      </w:r>
      <w:r>
        <w:rPr>
          <w:highlight w:val="red"/>
          <w:lang w:eastAsia="zh-CN"/>
        </w:rPr>
        <w:t>差别化</w:t>
      </w:r>
      <w:proofErr w:type="gramStart"/>
      <w:r>
        <w:rPr>
          <w:lang w:eastAsia="zh-CN"/>
        </w:rPr>
        <w:t>产品并量产</w:t>
      </w:r>
      <w:proofErr w:type="gramEnd"/>
      <w:r>
        <w:rPr>
          <w:lang w:eastAsia="zh-CN"/>
        </w:rPr>
        <w:t>，公司不仅以研发新产品为发展动力，同时还不断提升技术，对公司优势产品不断升级，真正做到以技术创新促进企业发展。报告期内，公司对</w:t>
      </w:r>
      <w:r>
        <w:rPr>
          <w:highlight w:val="red"/>
          <w:lang w:eastAsia="zh-CN"/>
        </w:rPr>
        <w:t>涤纶工业丝</w:t>
      </w:r>
      <w:r>
        <w:rPr>
          <w:lang w:eastAsia="zh-CN"/>
        </w:rPr>
        <w:t>产能进行</w:t>
      </w:r>
      <w:r w:rsidRPr="00A95EF4">
        <w:rPr>
          <w:lang w:eastAsia="zh-CN"/>
        </w:rPr>
        <w:t>优化，将</w:t>
      </w:r>
      <w:r>
        <w:rPr>
          <w:lang w:eastAsia="zh-CN"/>
        </w:rPr>
        <w:t>一部分的</w:t>
      </w:r>
      <w:r>
        <w:rPr>
          <w:highlight w:val="red"/>
          <w:lang w:eastAsia="zh-CN"/>
        </w:rPr>
        <w:t>普通丝</w:t>
      </w:r>
      <w:r>
        <w:rPr>
          <w:lang w:eastAsia="zh-CN"/>
        </w:rPr>
        <w:t>产能成功改造成</w:t>
      </w:r>
      <w:r>
        <w:rPr>
          <w:highlight w:val="red"/>
          <w:lang w:eastAsia="zh-CN"/>
        </w:rPr>
        <w:t>车用丝</w:t>
      </w:r>
      <w:r>
        <w:rPr>
          <w:lang w:eastAsia="zh-CN"/>
        </w:rPr>
        <w:t>产能。有</w:t>
      </w:r>
      <w:r>
        <w:rPr>
          <w:highlight w:val="red"/>
          <w:lang w:eastAsia="zh-CN"/>
        </w:rPr>
        <w:t>新型阻燃工业丝</w:t>
      </w:r>
      <w:r>
        <w:rPr>
          <w:lang w:eastAsia="zh-CN"/>
        </w:rPr>
        <w:t>研发及</w:t>
      </w:r>
      <w:r>
        <w:rPr>
          <w:highlight w:val="red"/>
          <w:lang w:eastAsia="zh-CN"/>
        </w:rPr>
        <w:t>产业化</w:t>
      </w:r>
      <w:r>
        <w:rPr>
          <w:lang w:eastAsia="zh-CN"/>
        </w:rPr>
        <w:t>、</w:t>
      </w:r>
      <w:r>
        <w:rPr>
          <w:highlight w:val="red"/>
          <w:lang w:eastAsia="zh-CN"/>
        </w:rPr>
        <w:t>有色安全带用细</w:t>
      </w:r>
      <w:proofErr w:type="gramStart"/>
      <w:r>
        <w:rPr>
          <w:highlight w:val="red"/>
          <w:lang w:eastAsia="zh-CN"/>
        </w:rPr>
        <w:t>旦</w:t>
      </w:r>
      <w:proofErr w:type="gramEnd"/>
      <w:r>
        <w:rPr>
          <w:highlight w:val="red"/>
          <w:lang w:eastAsia="zh-CN"/>
        </w:rPr>
        <w:t>丝</w:t>
      </w:r>
      <w:r>
        <w:rPr>
          <w:lang w:eastAsia="zh-CN"/>
        </w:rPr>
        <w:t>、</w:t>
      </w:r>
      <w:r>
        <w:rPr>
          <w:highlight w:val="red"/>
          <w:lang w:eastAsia="zh-CN"/>
        </w:rPr>
        <w:t>超低收缩</w:t>
      </w:r>
      <w:proofErr w:type="gramStart"/>
      <w:r>
        <w:rPr>
          <w:highlight w:val="red"/>
          <w:lang w:eastAsia="zh-CN"/>
        </w:rPr>
        <w:t>抗芯吸</w:t>
      </w:r>
      <w:proofErr w:type="gramEnd"/>
      <w:r>
        <w:rPr>
          <w:highlight w:val="red"/>
          <w:lang w:eastAsia="zh-CN"/>
        </w:rPr>
        <w:t>涤纶工业长丝</w:t>
      </w:r>
      <w:r>
        <w:rPr>
          <w:lang w:eastAsia="zh-CN"/>
        </w:rPr>
        <w:t>、</w:t>
      </w:r>
      <w:r>
        <w:rPr>
          <w:highlight w:val="red"/>
          <w:lang w:eastAsia="zh-CN"/>
        </w:rPr>
        <w:t>黑色安全气囊</w:t>
      </w:r>
      <w:r>
        <w:rPr>
          <w:lang w:eastAsia="zh-CN"/>
        </w:rPr>
        <w:t>标识线用</w:t>
      </w:r>
      <w:r>
        <w:rPr>
          <w:highlight w:val="red"/>
          <w:lang w:eastAsia="zh-CN"/>
        </w:rPr>
        <w:t>涤纶工业长丝</w:t>
      </w:r>
      <w:r>
        <w:rPr>
          <w:lang w:eastAsia="zh-CN"/>
        </w:rPr>
        <w:t>、</w:t>
      </w:r>
      <w:r>
        <w:rPr>
          <w:highlight w:val="red"/>
          <w:lang w:eastAsia="zh-CN"/>
        </w:rPr>
        <w:t>水处理功能用涤纶工业长丝</w:t>
      </w:r>
      <w:r>
        <w:rPr>
          <w:lang w:eastAsia="zh-CN"/>
        </w:rPr>
        <w:t>、</w:t>
      </w:r>
      <w:r>
        <w:rPr>
          <w:highlight w:val="red"/>
          <w:lang w:eastAsia="zh-CN"/>
        </w:rPr>
        <w:t>PEN帘子布</w:t>
      </w:r>
      <w:r>
        <w:rPr>
          <w:lang w:eastAsia="zh-CN"/>
        </w:rPr>
        <w:t>、</w:t>
      </w:r>
      <w:r>
        <w:rPr>
          <w:highlight w:val="red"/>
          <w:lang w:eastAsia="zh-CN"/>
        </w:rPr>
        <w:t>超宽幅天花膜</w:t>
      </w:r>
      <w:r>
        <w:rPr>
          <w:lang w:eastAsia="zh-CN"/>
        </w:rPr>
        <w:t>、</w:t>
      </w:r>
      <w:r>
        <w:rPr>
          <w:highlight w:val="red"/>
          <w:lang w:eastAsia="zh-CN"/>
        </w:rPr>
        <w:t>蝴蝶布涂层材料</w:t>
      </w:r>
      <w:r>
        <w:rPr>
          <w:lang w:eastAsia="zh-CN"/>
        </w:rPr>
        <w:t>、</w:t>
      </w:r>
      <w:proofErr w:type="gramStart"/>
      <w:r>
        <w:rPr>
          <w:highlight w:val="red"/>
          <w:lang w:eastAsia="zh-CN"/>
        </w:rPr>
        <w:t>抗芯吸</w:t>
      </w:r>
      <w:proofErr w:type="gramEnd"/>
      <w:r>
        <w:rPr>
          <w:highlight w:val="red"/>
          <w:lang w:eastAsia="zh-CN"/>
        </w:rPr>
        <w:t>型篷布</w:t>
      </w:r>
      <w:r>
        <w:rPr>
          <w:lang w:eastAsia="zh-CN"/>
        </w:rPr>
        <w:t>、</w:t>
      </w:r>
      <w:r>
        <w:rPr>
          <w:highlight w:val="red"/>
          <w:lang w:eastAsia="zh-CN"/>
        </w:rPr>
        <w:t>天花装饰布</w:t>
      </w:r>
      <w:r>
        <w:rPr>
          <w:lang w:eastAsia="zh-CN"/>
        </w:rPr>
        <w:t>等通过了新产品验收。公司对新产品的研发坚持围绕客户需求，因此围绕国际一线</w:t>
      </w:r>
      <w:r>
        <w:rPr>
          <w:highlight w:val="red"/>
          <w:lang w:eastAsia="zh-CN"/>
        </w:rPr>
        <w:t>轮胎</w:t>
      </w:r>
      <w:r>
        <w:rPr>
          <w:lang w:eastAsia="zh-CN"/>
        </w:rPr>
        <w:t>厂商和国际一线总成厂商研发的产品就会成为全球行业领先产品，公司的</w:t>
      </w:r>
      <w:r>
        <w:rPr>
          <w:highlight w:val="red"/>
          <w:lang w:eastAsia="zh-CN"/>
        </w:rPr>
        <w:t>安全气囊丝</w:t>
      </w:r>
      <w:r>
        <w:rPr>
          <w:lang w:eastAsia="zh-CN"/>
        </w:rPr>
        <w:t>产品就是一个突出的例子。（四）在市场开拓方面深化和巩固重点客户的战略合作关系，加大对客户开发服务力度，进一步推进产品和品</w:t>
      </w:r>
      <w:r w:rsidRPr="00A30BB8">
        <w:rPr>
          <w:lang w:eastAsia="zh-CN"/>
        </w:rPr>
        <w:t>牌的国际化，加强和完善营销渠道的管理</w:t>
      </w:r>
      <w:r>
        <w:rPr>
          <w:lang w:eastAsia="zh-CN"/>
        </w:rPr>
        <w:t>，建立新型战略合作客户关系。通过在国外设立合资公司、办事处、建立品牌代理商、面对面与客户交流、参加会展等多渠道、多方式充分参与市场竞争，凭借着良</w:t>
      </w:r>
      <w:r w:rsidRPr="00A30BB8">
        <w:rPr>
          <w:lang w:eastAsia="zh-CN"/>
        </w:rPr>
        <w:t>好的品牌效应和</w:t>
      </w:r>
      <w:r>
        <w:rPr>
          <w:lang w:eastAsia="zh-CN"/>
        </w:rPr>
        <w:t>稳定的质量口碑，与客户建立了良好的合作关系。在双方互信和稳定的产品质量基础上，形成</w:t>
      </w:r>
      <w:r w:rsidRPr="00A30BB8">
        <w:rPr>
          <w:lang w:eastAsia="zh-CN"/>
        </w:rPr>
        <w:t>稳定的供产销体系，提</w:t>
      </w:r>
      <w:r>
        <w:rPr>
          <w:lang w:eastAsia="zh-CN"/>
        </w:rPr>
        <w:t>升了</w:t>
      </w:r>
      <w:r>
        <w:rPr>
          <w:highlight w:val="red"/>
          <w:lang w:eastAsia="zh-CN"/>
        </w:rPr>
        <w:t>涤纶工业</w:t>
      </w:r>
      <w:proofErr w:type="gramStart"/>
      <w:r>
        <w:rPr>
          <w:highlight w:val="red"/>
          <w:lang w:eastAsia="zh-CN"/>
        </w:rPr>
        <w:t>丝</w:t>
      </w:r>
      <w:r>
        <w:rPr>
          <w:lang w:eastAsia="zh-CN"/>
        </w:rPr>
        <w:t>市场</w:t>
      </w:r>
      <w:proofErr w:type="gramEnd"/>
      <w:r>
        <w:rPr>
          <w:lang w:eastAsia="zh-CN"/>
        </w:rPr>
        <w:t>的份额，加强了</w:t>
      </w:r>
      <w:r>
        <w:rPr>
          <w:highlight w:val="red"/>
          <w:lang w:eastAsia="zh-CN"/>
        </w:rPr>
        <w:t>帘子布</w:t>
      </w:r>
      <w:r>
        <w:rPr>
          <w:lang w:eastAsia="zh-CN"/>
        </w:rPr>
        <w:t>市场的开发，提升</w:t>
      </w:r>
      <w:r>
        <w:rPr>
          <w:highlight w:val="red"/>
          <w:lang w:eastAsia="zh-CN"/>
        </w:rPr>
        <w:t>灯箱布</w:t>
      </w:r>
      <w:r>
        <w:rPr>
          <w:lang w:eastAsia="zh-CN"/>
        </w:rPr>
        <w:t>市场的</w:t>
      </w:r>
      <w:r w:rsidRPr="00A30BB8">
        <w:rPr>
          <w:lang w:eastAsia="zh-CN"/>
        </w:rPr>
        <w:t>差异化竞争</w:t>
      </w:r>
      <w:r>
        <w:rPr>
          <w:lang w:eastAsia="zh-CN"/>
        </w:rPr>
        <w:t>能力。坚持目标</w:t>
      </w:r>
      <w:r w:rsidRPr="00A30BB8">
        <w:rPr>
          <w:lang w:eastAsia="zh-CN"/>
        </w:rPr>
        <w:t>客户和集中化战略是</w:t>
      </w:r>
      <w:r>
        <w:rPr>
          <w:lang w:eastAsia="zh-CN"/>
        </w:rPr>
        <w:t>公司</w:t>
      </w:r>
      <w:r>
        <w:rPr>
          <w:highlight w:val="red"/>
          <w:lang w:eastAsia="zh-CN"/>
        </w:rPr>
        <w:t>车用安全</w:t>
      </w:r>
      <w:r>
        <w:rPr>
          <w:lang w:eastAsia="zh-CN"/>
        </w:rPr>
        <w:t>产品市场营销和开拓取胜的法宝。（五）在企业管理方面在</w:t>
      </w:r>
      <w:r w:rsidRPr="00A30BB8">
        <w:rPr>
          <w:lang w:eastAsia="zh-CN"/>
        </w:rPr>
        <w:t>生产经营管理、质量管理、安全环保、内控管理、财务管理、信息化管理、团队建设、人力资源管理等方面每年都在提升。（1）在优化质量和环境管理体系建设方面：报告期内，公司扩大体系认证覆盖范围，以顾客满</w:t>
      </w:r>
      <w:r>
        <w:rPr>
          <w:lang w:eastAsia="zh-CN"/>
        </w:rPr>
        <w:t>意、</w:t>
      </w:r>
      <w:r>
        <w:rPr>
          <w:lang w:eastAsia="zh-CN"/>
        </w:rPr>
        <w:lastRenderedPageBreak/>
        <w:t>环境合法为基本</w:t>
      </w:r>
      <w:r w:rsidRPr="00A30BB8">
        <w:rPr>
          <w:lang w:eastAsia="zh-CN"/>
        </w:rPr>
        <w:t>准绳，针对新产能开展全面贯标和取证工作；针对原有产品，进一步按体系标准深化和优化管理运行，以先进的质量管理工具分析，指导于生产、技术及所有相关过程，持续推进管理标准化，确保各过程可控。</w:t>
      </w:r>
      <w:r>
        <w:rPr>
          <w:lang w:eastAsia="zh-CN"/>
        </w:rPr>
        <w:t>同时，以基层品质建设项目的导入和开展，更深入到一线以确保落地。（2）在</w:t>
      </w:r>
      <w:r>
        <w:rPr>
          <w:highlight w:val="red"/>
          <w:lang w:eastAsia="zh-CN"/>
        </w:rPr>
        <w:t>能源管理体系</w:t>
      </w:r>
      <w:r>
        <w:rPr>
          <w:lang w:eastAsia="zh-CN"/>
        </w:rPr>
        <w:t>建设方面：公司作为国家“</w:t>
      </w:r>
      <w:proofErr w:type="gramStart"/>
      <w:r>
        <w:rPr>
          <w:lang w:eastAsia="zh-CN"/>
        </w:rPr>
        <w:t>十二五</w:t>
      </w:r>
      <w:proofErr w:type="gramEnd"/>
      <w:r>
        <w:rPr>
          <w:lang w:eastAsia="zh-CN"/>
        </w:rPr>
        <w:t>规划”万吨千家重点用能单位，以科学管理手段促</w:t>
      </w:r>
      <w:r w:rsidRPr="00A30BB8">
        <w:rPr>
          <w:lang w:eastAsia="zh-CN"/>
        </w:rPr>
        <w:t>进节能降耗是实现新形势下新要</w:t>
      </w:r>
      <w:r>
        <w:rPr>
          <w:lang w:eastAsia="zh-CN"/>
        </w:rPr>
        <w:t>求的最佳途径，因此，公司将</w:t>
      </w:r>
      <w:r>
        <w:rPr>
          <w:highlight w:val="red"/>
          <w:lang w:eastAsia="zh-CN"/>
        </w:rPr>
        <w:t>能源管理体系</w:t>
      </w:r>
      <w:r>
        <w:rPr>
          <w:lang w:eastAsia="zh-CN"/>
        </w:rPr>
        <w:t>建设作为战略发展的重点内容。报告期内，通过导入</w:t>
      </w:r>
      <w:r>
        <w:rPr>
          <w:highlight w:val="red"/>
          <w:lang w:eastAsia="zh-CN"/>
        </w:rPr>
        <w:t>能源管理体系</w:t>
      </w:r>
      <w:r>
        <w:rPr>
          <w:lang w:eastAsia="zh-CN"/>
        </w:rPr>
        <w:t>建设项目，成</w:t>
      </w:r>
      <w:r w:rsidRPr="00A30BB8">
        <w:rPr>
          <w:lang w:eastAsia="zh-CN"/>
        </w:rPr>
        <w:t>立跨部门团队，梳理基础，确定原则，明确行动步骤，扎实推进能源管理各项工作，进而提升</w:t>
      </w:r>
      <w:r>
        <w:rPr>
          <w:lang w:eastAsia="zh-CN"/>
        </w:rPr>
        <w:t>公</w:t>
      </w:r>
      <w:r w:rsidRPr="00A30BB8">
        <w:rPr>
          <w:lang w:eastAsia="zh-CN"/>
        </w:rPr>
        <w:t>司节能降耗减排成效。（3</w:t>
      </w:r>
      <w:r>
        <w:rPr>
          <w:lang w:eastAsia="zh-CN"/>
        </w:rPr>
        <w:t>）</w:t>
      </w:r>
      <w:r w:rsidRPr="00A30BB8">
        <w:rPr>
          <w:lang w:eastAsia="zh-CN"/>
        </w:rPr>
        <w:t>在信息化建设和实现智能制造方面：公司还重点推进流程梳理项目，以客户为导向，建立端到端流</w:t>
      </w:r>
      <w:r>
        <w:rPr>
          <w:lang w:eastAsia="zh-CN"/>
        </w:rPr>
        <w:t>程，并在</w:t>
      </w:r>
      <w:r>
        <w:rPr>
          <w:highlight w:val="red"/>
          <w:lang w:eastAsia="zh-CN"/>
        </w:rPr>
        <w:t>IT系统</w:t>
      </w:r>
      <w:r>
        <w:rPr>
          <w:lang w:eastAsia="zh-CN"/>
        </w:rPr>
        <w:t>中实施固化，实现管理与</w:t>
      </w:r>
      <w:r>
        <w:rPr>
          <w:highlight w:val="red"/>
          <w:lang w:eastAsia="zh-CN"/>
        </w:rPr>
        <w:t>IT</w:t>
      </w:r>
      <w:r>
        <w:rPr>
          <w:lang w:eastAsia="zh-CN"/>
        </w:rPr>
        <w:t>相融合；另一方面积极推进</w:t>
      </w:r>
      <w:r>
        <w:rPr>
          <w:highlight w:val="red"/>
          <w:lang w:eastAsia="zh-CN"/>
        </w:rPr>
        <w:t>智能</w:t>
      </w:r>
      <w:r>
        <w:rPr>
          <w:lang w:eastAsia="zh-CN"/>
        </w:rPr>
        <w:t>制造，通过</w:t>
      </w:r>
      <w:r>
        <w:rPr>
          <w:highlight w:val="red"/>
          <w:lang w:eastAsia="zh-CN"/>
        </w:rPr>
        <w:t>MES</w:t>
      </w:r>
      <w:r>
        <w:rPr>
          <w:lang w:eastAsia="zh-CN"/>
        </w:rPr>
        <w:t>项目选型实施逐步实现生产</w:t>
      </w:r>
      <w:r>
        <w:rPr>
          <w:highlight w:val="red"/>
          <w:lang w:eastAsia="zh-CN"/>
        </w:rPr>
        <w:t>数字化</w:t>
      </w:r>
      <w:r>
        <w:rPr>
          <w:lang w:eastAsia="zh-CN"/>
        </w:rPr>
        <w:t>。（4）在内部控制方面：全年完成了包含了募集资金使用审计、内部控制审计、基本建设审计、经济责任审计等多个项目的审计，进一</w:t>
      </w:r>
      <w:r w:rsidRPr="00A30BB8">
        <w:rPr>
          <w:lang w:eastAsia="zh-CN"/>
        </w:rPr>
        <w:t>步提升公司的管理机制和水平；（5）在供应链管理方面：仓储管理，夯实基础管理，推进精细化管理；（6）在财务及资金管理方面：推进全面预算管理，有效控制费用的支出，降本增效显成绩；合理有效配置资金，降低融资成本，探索并尝试多渠道的融资方式，有效降低公司财务</w:t>
      </w:r>
      <w:r>
        <w:rPr>
          <w:lang w:eastAsia="zh-CN"/>
        </w:rPr>
        <w:t>费用。（7）在</w:t>
      </w:r>
      <w:r w:rsidRPr="00A30BB8">
        <w:rPr>
          <w:lang w:eastAsia="zh-CN"/>
        </w:rPr>
        <w:t>人力资源管理方面：分别组织实施了高层管理人员总裁班及现场考察培训、企业经营管理系列培训；中层管理人员的专业技术管理能力培训、基层执行人员延续基层干部班组长培训、操作层人员参加由各部门依据年度二级培训计划实施的各类培训。通过开展技术创新、营销创新和管理创新、财务创新，使公司管理流程得到进一步优化，管理水平得到进一步的提高。（六）在品牌建设方面品牌如同一个人的生命，因此公司一直重视企业品牌建设，继续维护好已经获得的浙江省著名商标、浙江省名牌产品、浙江省知名商号、浙江省出口名牌、认定高新技术企业等荣誉。注重“海利得”商标的管理，严格执行公司商标管理制度，通过电视宣传、报纸宣传、网络宣传、户外宣传、杂志宣传等多种形式定期对“海利得”商标进行宣传和维护，积极投身社会慈善和公益事业，强化企业社会责任感，提高企业商标的知名度和影响力。同时创新企业质量管理，深化和优化质量管理体系建</w:t>
      </w:r>
      <w:r>
        <w:rPr>
          <w:lang w:eastAsia="zh-CN"/>
        </w:rPr>
        <w:t>设。在产品的设计和生产过程中，将</w:t>
      </w:r>
      <w:r>
        <w:rPr>
          <w:highlight w:val="red"/>
          <w:lang w:eastAsia="zh-CN"/>
        </w:rPr>
        <w:t>APQP</w:t>
      </w:r>
      <w:r w:rsidRPr="00A30BB8">
        <w:rPr>
          <w:lang w:eastAsia="zh-CN"/>
        </w:rPr>
        <w:t>工具运用于车用产品的设计开发中，提高质量管理统计分析的有效性及其运用，真正实现源头控制的目标。以满足顾客要求四要素：即品质、成本、交期、服务为出发点，管理人员围绕现场管理七要素和品质管理五要素进行制造过程控制，严格从进料到出货的全过程检验控制，围绕满足顾客要求四要素，提高产品性价比，为客户提供符合要求直至超越客户期望的产品。不断提高企业产品质量，以质量的提升带动企业品牌建设。体现“海利得”商标“诚心的、创新的、领先的、活力的、国际的”海利得形象。（七）在团队建设方面始终围绕“重德才广纳才育专才造人才”的人才理念，坚持以人为本，加强团队建设。打造学习型组织，加大高、中、基层员工培训投入，提升管理能力、专业技术能力和岗位操作能力；加强关键岗位人才的储备及管理技术人才梯队建设；建立技能人才自主评价标准化体系，为公司技能人才评聘使用提供机制保</w:t>
      </w:r>
      <w:r>
        <w:rPr>
          <w:lang w:eastAsia="zh-CN"/>
        </w:rPr>
        <w:t>障；开展人才引进工作，</w:t>
      </w:r>
      <w:r w:rsidRPr="00A30BB8">
        <w:rPr>
          <w:lang w:eastAsia="zh-CN"/>
        </w:rPr>
        <w:t>引入高端人才，充实公司经营管理和专业技术管理团队力量。加强员工关怀，增强员工的归属感和凝聚力。报告期末至披露期内，公司实施股权激励，进一步促进公司建立、健全激励约束机制，充分调动公司员工的积极性，有效地将股东利益、公司利益和公司经营团队利益、员工利益、客户</w:t>
      </w:r>
      <w:r>
        <w:rPr>
          <w:lang w:eastAsia="zh-CN"/>
        </w:rPr>
        <w:t>利益结合在一起，使各方共同关注公司的长远发</w:t>
      </w:r>
      <w:r>
        <w:rPr>
          <w:lang w:eastAsia="zh-CN"/>
        </w:rPr>
        <w:lastRenderedPageBreak/>
        <w:t>展。报告期内，公司组织实施技能人才、技术人才技</w:t>
      </w:r>
      <w:r w:rsidRPr="00A30BB8">
        <w:rPr>
          <w:lang w:eastAsia="zh-CN"/>
        </w:rPr>
        <w:t>术等级考评，为公司技能人才队伍的打造奠定了能力体系基础，为持续提升员工操作技能有了参照系，进一步匹配支撑公司高端化产品的制造和品质要求。公司实施股权激励，报告期内已完成第一次行权，进一步促进公司建立、健全激励约束机制，充分调动公司重要骨干员工的积极性，有效地将股东利益、公司利益和公司经营团队利益、员工利益、客户利益结</w:t>
      </w:r>
      <w:r>
        <w:rPr>
          <w:lang w:eastAsia="zh-CN"/>
        </w:rPr>
        <w:t>合在一起，使各方共同关注公司的长远发展。我们有着勇立潮头的销售团队、敢于创新的技术团队、稳扎稳打的生产团队、精益求精的质量团队、坚强护卫的职能</w:t>
      </w:r>
      <w:r w:rsidRPr="00A30BB8">
        <w:rPr>
          <w:lang w:eastAsia="zh-CN"/>
        </w:rPr>
        <w:t>保障团队，组成了一个以“客户至上、勇于担当、团队合作、追求卓越”核心价值观的海利得团队。报告期，在石油价格的大幅下跌，非美货币竞相贬值的情况下，公司实现营业收入212,094.14万元，营业利润21,437.97</w:t>
      </w:r>
      <w:r>
        <w:rPr>
          <w:lang w:eastAsia="zh-CN"/>
        </w:rPr>
        <w:t>万元，同比上升26.43%，归属于公司股东的净利润19,546.68万元，较同期上升36.10%。2016年伊始，美元加息，人民币贬值，消息面从“极端看空中国”到“担忧美国衰退”，种种因素显示危机似乎尚未过去，全球经济已显通缩状态，作为一个制造业公司每年都会面临新的挑战。随着</w:t>
      </w:r>
      <w:r>
        <w:rPr>
          <w:highlight w:val="red"/>
          <w:lang w:eastAsia="zh-CN"/>
        </w:rPr>
        <w:t>帘子布</w:t>
      </w:r>
      <w:r>
        <w:rPr>
          <w:lang w:eastAsia="zh-CN"/>
        </w:rPr>
        <w:t>、</w:t>
      </w:r>
      <w:r>
        <w:rPr>
          <w:highlight w:val="red"/>
          <w:lang w:eastAsia="zh-CN"/>
        </w:rPr>
        <w:t>车用工业丝</w:t>
      </w:r>
      <w:r>
        <w:rPr>
          <w:lang w:eastAsia="zh-CN"/>
        </w:rPr>
        <w:t>项目以及</w:t>
      </w:r>
      <w:r>
        <w:rPr>
          <w:highlight w:val="red"/>
          <w:lang w:eastAsia="zh-CN"/>
        </w:rPr>
        <w:t>石塑地板</w:t>
      </w:r>
      <w:r>
        <w:rPr>
          <w:lang w:eastAsia="zh-CN"/>
        </w:rPr>
        <w:t>新的产能建成投产，能有效提高公司三大产品的产能，</w:t>
      </w:r>
      <w:r w:rsidRPr="000F4F3C">
        <w:rPr>
          <w:lang w:eastAsia="zh-CN"/>
        </w:rPr>
        <w:t>公司车用安全产</w:t>
      </w:r>
      <w:r>
        <w:rPr>
          <w:lang w:eastAsia="zh-CN"/>
        </w:rPr>
        <w:t>品占比将显着提高，公司的盈利能力进一步增强，实现公司新的腾飞的愿望！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投资活动产生的现金流量净额较上年同期减少4766.06%，主要为报告期内公司在建项目投资增加所致。2）、筹资活动产生的现金流量净额较上年同期增加71.18%，主要为报告期内贸易融资额增加所致。3）、现金及现金等价物净增加额较上年同期减少253.37%，主要为本期投资活动和筹资活动产生的现金流量净额减少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五、投资状况分析1、总体情况□适用√不适用2、报告期内获取的重大的股权投资情况□适用√不适用3、报告期内正在进行的重大的非股权投资情况□适用√不适用4、以公允价值计量的金融资产√适用□不适用单位：元5、募集资金使用情况√适用□不适用（1）募集资金总体使用情况√适用□不适用单位：万元</w:t>
      </w:r>
      <w:proofErr w:type="gramStart"/>
      <w:r>
        <w:rPr>
          <w:lang w:eastAsia="zh-CN"/>
        </w:rPr>
        <w:t>》</w:t>
      </w:r>
      <w:proofErr w:type="gramEnd"/>
      <w:r>
        <w:rPr>
          <w:lang w:eastAsia="zh-CN"/>
        </w:rPr>
        <w:t>（2）募集资金承诺项目情况√适用□不适用单位：万元（3）</w:t>
      </w:r>
      <w:r>
        <w:rPr>
          <w:lang w:eastAsia="zh-CN"/>
        </w:rPr>
        <w:lastRenderedPageBreak/>
        <w:t>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公司发展战略报告期内，公司对战略规划进行升级，以在“专业领域内，成为全球领先的产品与服务提供商”为企业愿景，以“以更好的品质贡献社会”企业使命，</w:t>
      </w:r>
      <w:r w:rsidRPr="000F4F3C">
        <w:rPr>
          <w:lang w:eastAsia="zh-CN"/>
        </w:rPr>
        <w:t>以“客户至上、勇于担当、团队合作、追求卓越”为核心价值观，</w:t>
      </w:r>
      <w:r>
        <w:rPr>
          <w:lang w:eastAsia="zh-CN"/>
        </w:rPr>
        <w:t>布局</w:t>
      </w:r>
      <w:r>
        <w:rPr>
          <w:highlight w:val="red"/>
          <w:lang w:eastAsia="zh-CN"/>
        </w:rPr>
        <w:t>车用安全</w:t>
      </w:r>
      <w:r>
        <w:rPr>
          <w:lang w:eastAsia="zh-CN"/>
        </w:rPr>
        <w:t>业务、</w:t>
      </w:r>
      <w:r>
        <w:rPr>
          <w:highlight w:val="red"/>
          <w:lang w:eastAsia="zh-CN"/>
        </w:rPr>
        <w:t>广告材料</w:t>
      </w:r>
      <w:r>
        <w:rPr>
          <w:lang w:eastAsia="zh-CN"/>
        </w:rPr>
        <w:t>业务、</w:t>
      </w:r>
      <w:r>
        <w:rPr>
          <w:highlight w:val="red"/>
          <w:lang w:eastAsia="zh-CN"/>
        </w:rPr>
        <w:t>新材料</w:t>
      </w:r>
      <w:r>
        <w:rPr>
          <w:lang w:eastAsia="zh-CN"/>
        </w:rPr>
        <w:t>业务三大产业。在</w:t>
      </w:r>
      <w:r>
        <w:rPr>
          <w:highlight w:val="red"/>
          <w:lang w:eastAsia="zh-CN"/>
        </w:rPr>
        <w:t>车用安全</w:t>
      </w:r>
      <w:r>
        <w:rPr>
          <w:lang w:eastAsia="zh-CN"/>
        </w:rPr>
        <w:t>领域，通过产业布局成为拥有</w:t>
      </w:r>
      <w:r>
        <w:rPr>
          <w:highlight w:val="red"/>
          <w:lang w:eastAsia="zh-CN"/>
        </w:rPr>
        <w:t>汽车</w:t>
      </w:r>
      <w:r>
        <w:rPr>
          <w:lang w:eastAsia="zh-CN"/>
        </w:rPr>
        <w:t>主被动安全产品，能与整装厂直接合作的供应商；在</w:t>
      </w:r>
      <w:r>
        <w:rPr>
          <w:highlight w:val="red"/>
          <w:lang w:eastAsia="zh-CN"/>
        </w:rPr>
        <w:t>广告材料</w:t>
      </w:r>
      <w:r>
        <w:rPr>
          <w:lang w:eastAsia="zh-CN"/>
        </w:rPr>
        <w:t>领域，实现产</w:t>
      </w:r>
      <w:r w:rsidRPr="000F4F3C">
        <w:rPr>
          <w:lang w:eastAsia="zh-CN"/>
        </w:rPr>
        <w:t>品差异化，在做</w:t>
      </w:r>
      <w:r>
        <w:rPr>
          <w:lang w:eastAsia="zh-CN"/>
        </w:rPr>
        <w:t>精做强的同时，</w:t>
      </w:r>
      <w:r w:rsidRPr="000F4F3C">
        <w:rPr>
          <w:lang w:eastAsia="zh-CN"/>
        </w:rPr>
        <w:t>构建整合发展外延业务；</w:t>
      </w:r>
      <w:r>
        <w:rPr>
          <w:lang w:eastAsia="zh-CN"/>
        </w:rPr>
        <w:t>在</w:t>
      </w:r>
      <w:r>
        <w:rPr>
          <w:highlight w:val="red"/>
          <w:lang w:eastAsia="zh-CN"/>
        </w:rPr>
        <w:t>新材料</w:t>
      </w:r>
      <w:r>
        <w:rPr>
          <w:lang w:eastAsia="zh-CN"/>
        </w:rPr>
        <w:t>领域，开拓新的符合</w:t>
      </w:r>
      <w:r w:rsidRPr="000F4F3C">
        <w:rPr>
          <w:lang w:eastAsia="zh-CN"/>
        </w:rPr>
        <w:t>“高精尖”标准的业</w:t>
      </w:r>
      <w:r>
        <w:rPr>
          <w:lang w:eastAsia="zh-CN"/>
        </w:rPr>
        <w:t>务，并以</w:t>
      </w:r>
      <w:r>
        <w:rPr>
          <w:highlight w:val="red"/>
          <w:lang w:eastAsia="zh-CN"/>
        </w:rPr>
        <w:t>高性能纤维</w:t>
      </w:r>
      <w:r>
        <w:rPr>
          <w:lang w:eastAsia="zh-CN"/>
        </w:rPr>
        <w:t>和</w:t>
      </w:r>
      <w:r>
        <w:rPr>
          <w:highlight w:val="red"/>
          <w:lang w:eastAsia="zh-CN"/>
        </w:rPr>
        <w:t>高分子材料</w:t>
      </w:r>
      <w:r>
        <w:rPr>
          <w:lang w:eastAsia="zh-CN"/>
        </w:rPr>
        <w:t>为发展方向。2015年度，公司在</w:t>
      </w:r>
      <w:r>
        <w:rPr>
          <w:highlight w:val="red"/>
          <w:lang w:eastAsia="zh-CN"/>
        </w:rPr>
        <w:t>车用安全</w:t>
      </w:r>
      <w:r>
        <w:rPr>
          <w:lang w:eastAsia="zh-CN"/>
        </w:rPr>
        <w:t>业务产能方面有很大提升，分别增加2万吨的</w:t>
      </w:r>
      <w:r>
        <w:rPr>
          <w:highlight w:val="red"/>
          <w:lang w:eastAsia="zh-CN"/>
        </w:rPr>
        <w:t>安全带丝</w:t>
      </w:r>
      <w:r>
        <w:rPr>
          <w:lang w:eastAsia="zh-CN"/>
        </w:rPr>
        <w:t>、2万吨的</w:t>
      </w:r>
      <w:r>
        <w:rPr>
          <w:highlight w:val="red"/>
          <w:lang w:eastAsia="zh-CN"/>
        </w:rPr>
        <w:t>安全气囊丝</w:t>
      </w:r>
      <w:r>
        <w:rPr>
          <w:lang w:eastAsia="zh-CN"/>
        </w:rPr>
        <w:t>、1.5万吨的</w:t>
      </w:r>
      <w:r>
        <w:rPr>
          <w:highlight w:val="red"/>
          <w:lang w:eastAsia="zh-CN"/>
        </w:rPr>
        <w:t>浸胶帘子布</w:t>
      </w:r>
      <w:r>
        <w:rPr>
          <w:lang w:eastAsia="zh-CN"/>
        </w:rPr>
        <w:t>及其</w:t>
      </w:r>
      <w:r>
        <w:rPr>
          <w:highlight w:val="red"/>
          <w:lang w:eastAsia="zh-CN"/>
        </w:rPr>
        <w:t>配套高模低收缩丝</w:t>
      </w:r>
      <w:r>
        <w:rPr>
          <w:lang w:eastAsia="zh-CN"/>
        </w:rPr>
        <w:t>产能，同时，开发</w:t>
      </w:r>
      <w:r>
        <w:rPr>
          <w:highlight w:val="red"/>
          <w:lang w:eastAsia="zh-CN"/>
        </w:rPr>
        <w:t>新材料</w:t>
      </w:r>
      <w:r>
        <w:rPr>
          <w:lang w:eastAsia="zh-CN"/>
        </w:rPr>
        <w:t>业务</w:t>
      </w:r>
      <w:r>
        <w:rPr>
          <w:highlight w:val="red"/>
          <w:lang w:eastAsia="zh-CN"/>
        </w:rPr>
        <w:t>石塑地板</w:t>
      </w:r>
      <w:r>
        <w:rPr>
          <w:lang w:eastAsia="zh-CN"/>
        </w:rPr>
        <w:t>，首条</w:t>
      </w:r>
      <w:r w:rsidRPr="000F4F3C">
        <w:rPr>
          <w:lang w:eastAsia="zh-CN"/>
        </w:rPr>
        <w:t>生产线200万平米已正常生产，各新项目的投产，为未来两三年的业绩高增长提供产能支持。公司以“差异化战略和集中化战略”为竞争战略，提供差异化产品和服务的同时，集中资源开拓和服务中高端目标客户，在分享销售中高端客户产品盈利的同时，跟着中高端客户一起成长，不断提升公司经营管理水平，持续研发中高端客户需要的新产品，不仅在盈利水平上，更要在管理和创新研发上出类于行业。（二）2016年度经营计划公司凭借产品和服务差异化优势，下游中高端客户的订单相对稳定，将会在2016年国内外经济环境相对较严峻情况下，借力于差异化产品新产能</w:t>
      </w:r>
      <w:r>
        <w:rPr>
          <w:lang w:eastAsia="zh-CN"/>
        </w:rPr>
        <w:t>的投放，力争较高增长。1、在业务经营方面：继续专注于主业经营，围绕细分市场，紧盯技术含</w:t>
      </w:r>
      <w:r w:rsidRPr="000F4F3C">
        <w:rPr>
          <w:lang w:eastAsia="zh-CN"/>
        </w:rPr>
        <w:t>量高，附加值高的产品；继续</w:t>
      </w:r>
      <w:r>
        <w:rPr>
          <w:lang w:eastAsia="zh-CN"/>
        </w:rPr>
        <w:t>优化客户结构，</w:t>
      </w:r>
      <w:r w:rsidRPr="000F4F3C">
        <w:rPr>
          <w:lang w:eastAsia="zh-CN"/>
        </w:rPr>
        <w:t>以中高端客户为公司目标</w:t>
      </w:r>
      <w:r>
        <w:rPr>
          <w:lang w:eastAsia="zh-CN"/>
        </w:rPr>
        <w:t>客户，提供最优质的服务。（1）在</w:t>
      </w:r>
      <w:r>
        <w:rPr>
          <w:highlight w:val="red"/>
          <w:lang w:eastAsia="zh-CN"/>
        </w:rPr>
        <w:t>涤纶工业长丝</w:t>
      </w:r>
      <w:r>
        <w:rPr>
          <w:lang w:eastAsia="zh-CN"/>
        </w:rPr>
        <w:t>产品上：大力发展</w:t>
      </w:r>
      <w:r>
        <w:rPr>
          <w:highlight w:val="red"/>
          <w:lang w:eastAsia="zh-CN"/>
        </w:rPr>
        <w:t>车用差别化工业长丝</w:t>
      </w:r>
      <w:r>
        <w:rPr>
          <w:lang w:eastAsia="zh-CN"/>
        </w:rPr>
        <w:t>，加快新投产的4万吨</w:t>
      </w:r>
      <w:r>
        <w:rPr>
          <w:highlight w:val="red"/>
          <w:lang w:eastAsia="zh-CN"/>
        </w:rPr>
        <w:t>车用</w:t>
      </w:r>
      <w:proofErr w:type="gramStart"/>
      <w:r>
        <w:rPr>
          <w:highlight w:val="red"/>
          <w:lang w:eastAsia="zh-CN"/>
        </w:rPr>
        <w:t>差别化丝</w:t>
      </w:r>
      <w:r>
        <w:rPr>
          <w:lang w:eastAsia="zh-CN"/>
        </w:rPr>
        <w:t>的</w:t>
      </w:r>
      <w:proofErr w:type="gramEnd"/>
      <w:r>
        <w:rPr>
          <w:lang w:eastAsia="zh-CN"/>
        </w:rPr>
        <w:t>认证速度，力争早日能够</w:t>
      </w:r>
      <w:proofErr w:type="gramStart"/>
      <w:r>
        <w:rPr>
          <w:lang w:eastAsia="zh-CN"/>
        </w:rPr>
        <w:t>贡献</w:t>
      </w:r>
      <w:r>
        <w:rPr>
          <w:highlight w:val="red"/>
          <w:lang w:eastAsia="zh-CN"/>
        </w:rPr>
        <w:t>车</w:t>
      </w:r>
      <w:proofErr w:type="gramEnd"/>
      <w:r>
        <w:rPr>
          <w:highlight w:val="red"/>
          <w:lang w:eastAsia="zh-CN"/>
        </w:rPr>
        <w:t>用丝</w:t>
      </w:r>
      <w:r>
        <w:rPr>
          <w:lang w:eastAsia="zh-CN"/>
        </w:rPr>
        <w:t>效益。（2）在</w:t>
      </w:r>
      <w:r>
        <w:rPr>
          <w:highlight w:val="red"/>
          <w:lang w:eastAsia="zh-CN"/>
        </w:rPr>
        <w:t>塑胶材料</w:t>
      </w:r>
      <w:r>
        <w:rPr>
          <w:lang w:eastAsia="zh-CN"/>
        </w:rPr>
        <w:t>产品上：新产品</w:t>
      </w:r>
      <w:r>
        <w:rPr>
          <w:highlight w:val="red"/>
          <w:lang w:eastAsia="zh-CN"/>
        </w:rPr>
        <w:t>石塑地板</w:t>
      </w:r>
      <w:r>
        <w:rPr>
          <w:lang w:eastAsia="zh-CN"/>
        </w:rPr>
        <w:t>首期200万平米已投产，且产能已完全释放，2016年将根据市场需求情况，继续增加新产能的建设，进一步提升</w:t>
      </w:r>
      <w:r>
        <w:rPr>
          <w:highlight w:val="red"/>
          <w:lang w:eastAsia="zh-CN"/>
        </w:rPr>
        <w:t>塑胶材料</w:t>
      </w:r>
      <w:r w:rsidRPr="000F4F3C">
        <w:rPr>
          <w:lang w:eastAsia="zh-CN"/>
        </w:rPr>
        <w:t>差异化比例。</w:t>
      </w:r>
      <w:r>
        <w:rPr>
          <w:lang w:eastAsia="zh-CN"/>
        </w:rPr>
        <w:t>（3）在</w:t>
      </w:r>
      <w:r>
        <w:rPr>
          <w:highlight w:val="red"/>
          <w:lang w:eastAsia="zh-CN"/>
        </w:rPr>
        <w:t>帘子布</w:t>
      </w:r>
      <w:r>
        <w:rPr>
          <w:lang w:eastAsia="zh-CN"/>
        </w:rPr>
        <w:t>产品上：公司的</w:t>
      </w:r>
      <w:r>
        <w:rPr>
          <w:highlight w:val="red"/>
          <w:lang w:eastAsia="zh-CN"/>
        </w:rPr>
        <w:t>帘子布</w:t>
      </w:r>
      <w:r>
        <w:rPr>
          <w:lang w:eastAsia="zh-CN"/>
        </w:rPr>
        <w:t>产品质量已得到米其林、大陆、住友、固铂、韩泰等国际一线品牌</w:t>
      </w:r>
      <w:r>
        <w:rPr>
          <w:highlight w:val="red"/>
          <w:lang w:eastAsia="zh-CN"/>
        </w:rPr>
        <w:t>轮胎</w:t>
      </w:r>
      <w:r>
        <w:rPr>
          <w:lang w:eastAsia="zh-CN"/>
        </w:rPr>
        <w:t>厂商的认可，2016年度的订单量较2015年有突破性增</w:t>
      </w:r>
      <w:r w:rsidRPr="000F4F3C">
        <w:rPr>
          <w:lang w:eastAsia="zh-CN"/>
        </w:rPr>
        <w:t>长，第二条生产线已具备产</w:t>
      </w:r>
      <w:r>
        <w:rPr>
          <w:lang w:eastAsia="zh-CN"/>
        </w:rPr>
        <w:t>品认证条件，因此2016年度公司</w:t>
      </w:r>
      <w:r>
        <w:rPr>
          <w:highlight w:val="red"/>
          <w:lang w:eastAsia="zh-CN"/>
        </w:rPr>
        <w:t>帘子布</w:t>
      </w:r>
      <w:r>
        <w:rPr>
          <w:lang w:eastAsia="zh-CN"/>
        </w:rPr>
        <w:t>工作重点不仅要对现有订单客户进行跟踪维护工作，还</w:t>
      </w:r>
      <w:r w:rsidRPr="000F4F3C">
        <w:rPr>
          <w:lang w:eastAsia="zh-CN"/>
        </w:rPr>
        <w:t>要对第二条生产线的认证工</w:t>
      </w:r>
      <w:r>
        <w:rPr>
          <w:lang w:eastAsia="zh-CN"/>
        </w:rPr>
        <w:t>作进行推进，开拓新客户。2、新产品及技术开发方面：继续坚持以市场为导向、以客户需求为目标，</w:t>
      </w:r>
      <w:r w:rsidRPr="000F4F3C">
        <w:rPr>
          <w:lang w:eastAsia="zh-CN"/>
        </w:rPr>
        <w:t>以差别化</w:t>
      </w:r>
      <w:r>
        <w:rPr>
          <w:lang w:eastAsia="zh-CN"/>
        </w:rPr>
        <w:t>高端市场为主攻方向，以深厚的技术积淀、高效的研发能力促进企业的发展；紧盯行业高端产品、优势产品，重点</w:t>
      </w:r>
      <w:r w:rsidRPr="000F4F3C">
        <w:rPr>
          <w:lang w:eastAsia="zh-CN"/>
        </w:rPr>
        <w:t>开发差别化、高性能和高附加值的产品；努力推</w:t>
      </w:r>
      <w:r>
        <w:rPr>
          <w:lang w:eastAsia="zh-CN"/>
        </w:rPr>
        <w:t>进新产品</w:t>
      </w:r>
      <w:r w:rsidRPr="000F4F3C">
        <w:rPr>
          <w:lang w:eastAsia="zh-CN"/>
        </w:rPr>
        <w:t>产业化</w:t>
      </w:r>
      <w:r>
        <w:rPr>
          <w:lang w:eastAsia="zh-CN"/>
        </w:rPr>
        <w:t>进程，集中优势资源致力于关键产品的开发，形成具有</w:t>
      </w:r>
      <w:r>
        <w:rPr>
          <w:highlight w:val="red"/>
          <w:lang w:eastAsia="zh-CN"/>
        </w:rPr>
        <w:t>自主知识产权</w:t>
      </w:r>
      <w:r>
        <w:rPr>
          <w:lang w:eastAsia="zh-CN"/>
        </w:rPr>
        <w:t>的核心技术，继续保持</w:t>
      </w:r>
      <w:r>
        <w:rPr>
          <w:highlight w:val="red"/>
          <w:lang w:eastAsia="zh-CN"/>
        </w:rPr>
        <w:t>车用安全工业丝</w:t>
      </w:r>
      <w:r>
        <w:rPr>
          <w:lang w:eastAsia="zh-CN"/>
        </w:rPr>
        <w:t>和</w:t>
      </w:r>
      <w:r>
        <w:rPr>
          <w:highlight w:val="red"/>
          <w:lang w:eastAsia="zh-CN"/>
        </w:rPr>
        <w:t>塑胶产业用材料</w:t>
      </w:r>
      <w:r>
        <w:rPr>
          <w:lang w:eastAsia="zh-CN"/>
        </w:rPr>
        <w:t>在细分行业中的技术领先地位，继续推进</w:t>
      </w:r>
      <w:r>
        <w:rPr>
          <w:highlight w:val="red"/>
          <w:lang w:eastAsia="zh-CN"/>
        </w:rPr>
        <w:t>帘子布</w:t>
      </w:r>
      <w:r>
        <w:rPr>
          <w:lang w:eastAsia="zh-CN"/>
        </w:rPr>
        <w:t>产品在行业中的优势地位，与客户保持紧密的联系，时刻关注客户的新需求，与客户一起发现需求，解决问题。继续以客户需求为导向，依托海利得</w:t>
      </w:r>
      <w:r>
        <w:rPr>
          <w:highlight w:val="red"/>
          <w:lang w:eastAsia="zh-CN"/>
        </w:rPr>
        <w:t>车用差别化纤维</w:t>
      </w:r>
      <w:r>
        <w:rPr>
          <w:lang w:eastAsia="zh-CN"/>
        </w:rPr>
        <w:t>研究院这一技术平台，凸显差别化优势，研究开发适合市场需求的新产品。继续整合资源，强化技术创新，加快新工艺的攻关突破和新技术的自主创新，不断提升技术研发水平，增强产品核心竞争</w:t>
      </w:r>
      <w:r>
        <w:rPr>
          <w:lang w:eastAsia="zh-CN"/>
        </w:rPr>
        <w:lastRenderedPageBreak/>
        <w:t>力。3、企业管理方</w:t>
      </w:r>
      <w:r w:rsidRPr="000F4F3C">
        <w:rPr>
          <w:lang w:eastAsia="zh-CN"/>
        </w:rPr>
        <w:t>面继续推进精细化管理，进一步完善内部控制管理，对现有的管理制度和流程体系进行全面</w:t>
      </w:r>
      <w:r>
        <w:rPr>
          <w:lang w:eastAsia="zh-CN"/>
        </w:rPr>
        <w:t>的梳理和完善，建立起适应公司快速发展要求的、规范化的现代企业</w:t>
      </w:r>
      <w:r w:rsidRPr="000F4F3C">
        <w:rPr>
          <w:lang w:eastAsia="zh-CN"/>
        </w:rPr>
        <w:t>管理制度体系，以更加开放的姿态引进外部管理人才充实到公</w:t>
      </w:r>
      <w:r>
        <w:rPr>
          <w:lang w:eastAsia="zh-CN"/>
        </w:rPr>
        <w:t>司的管理</w:t>
      </w:r>
      <w:r w:rsidRPr="000F4F3C">
        <w:rPr>
          <w:lang w:eastAsia="zh-CN"/>
        </w:rPr>
        <w:t>队伍中来，在生产经营管理、质量管理、安全环保、内控管理、财务管理、信息化管理、团队建设、人力资源管理等方面提高管理能力。4、品牌建设方面继续重视企业品牌建设，巩固行业发展地位：（1）提升品牌形象：以品牌建设为着力点，营造海利得差异化、高品质的高端品牌形象；以营销方式创新、营销网络建设，进一步完善市场布局，充分发挥企业品牌、产品品牌、服务品牌的优势；（2）注重产品质量：将“工匠精神”发挥到极致，追求卓越品质，精益求精，进一步优化生产管控模式，加强产品质量监管，采取多形式提高员工的质量意识和操作技能，营造人人关注质量、人人参与质量监督的浓厚氛围；（3）</w:t>
      </w:r>
      <w:r>
        <w:rPr>
          <w:lang w:eastAsia="zh-CN"/>
        </w:rPr>
        <w:t>内外并</w:t>
      </w:r>
      <w:r w:rsidRPr="000F4F3C">
        <w:rPr>
          <w:lang w:eastAsia="zh-CN"/>
        </w:rPr>
        <w:t>举拓市场：充分了解市场竞争状况及行业发展趋势，瞄准重点市场、重点区域、重点客户；以差异化、高附加值产品开发新市场、新客户，抢占市场占有率，依托品牌优势，参与细分市场竞争，树立行业领头人形象</w:t>
      </w:r>
      <w:r>
        <w:rPr>
          <w:lang w:eastAsia="zh-CN"/>
        </w:rPr>
        <w:t>。5、团队建设方面，继续围绕“重德才、广纳才、育专才、造人才”的人才理念，坚持以人为本，树立海利得价值理念，倡导学习型组织，加强基层管理者培训投入</w:t>
      </w:r>
      <w:r w:rsidRPr="000F4F3C">
        <w:rPr>
          <w:lang w:eastAsia="zh-CN"/>
        </w:rPr>
        <w:t>，组织内外部管理能力提升培训；加强对关键岗位人才的储备及中高层干部梯队、各类专业技术人员队伍的建设；加大培训投入，组织开展各类专业知识、专业技能与实践能力的培训，自主组织公司技能人才评定工作，提高基层员工劳动生产率；加大力度开展人才引进工作，引入高端人才，实现才能与岗位的匹配；加强员工关怀，培养员工的自豪感和成就感，不断激发员工活力，打造务实高效的团队。配合新上项目，充实管理技术人才、技能操作人才；加强经营管理和专业技术人才的</w:t>
      </w:r>
      <w:r>
        <w:rPr>
          <w:lang w:eastAsia="zh-CN"/>
        </w:rPr>
        <w:t>专业管理能力培训和英语培训、基层管理人员管理能力提升培训，满足公司经营发展的需求；实施企业技能人才自主评价工作，拓宽技能人才职业发展通道；完</w:t>
      </w:r>
      <w:r w:rsidRPr="000F4F3C">
        <w:rPr>
          <w:lang w:eastAsia="zh-CN"/>
        </w:rPr>
        <w:t>善绩效考核和薪酬分配激励机制，打造精干高效团队。6、投资者关系管理方面我们将进一步完善公司的治理结构，建立和健全投资者沟通的平台，规范公司与投资者关系的管理工作，加强公司与投资者和潜在投资者之间的沟通，加深投资者对公司的了解和认同，促进公司与投资者之间长期、稳定的良好关系，提升公司的诚信度、核心竞争能力和持续发展能力，实现公司价值最大化和股东利益最大化，加强公司市值管理工作，使公司的股价体现公司价值。（三）可能面对的</w:t>
      </w:r>
      <w:r>
        <w:rPr>
          <w:lang w:eastAsia="zh-CN"/>
        </w:rPr>
        <w:t>风险1、宏观经济及政策风险：2016年，对全球经济而言将仍然在不确定和焦虑中寻求突破，对行业而言，供给</w:t>
      </w:r>
      <w:proofErr w:type="gramStart"/>
      <w:r>
        <w:rPr>
          <w:lang w:eastAsia="zh-CN"/>
        </w:rPr>
        <w:t>侧改革</w:t>
      </w:r>
      <w:proofErr w:type="gramEnd"/>
      <w:r>
        <w:rPr>
          <w:lang w:eastAsia="zh-CN"/>
        </w:rPr>
        <w:t>能否解决有效需求？世界经济仍然普遍低迷，出口企业形势更加严峻。2、行业内部竞争风险：中国的制造业面临产能过剩，公司所处化纤制造行业同样充分竞争，规模化生产企业日趋增</w:t>
      </w:r>
      <w:r w:rsidRPr="000F4F3C">
        <w:rPr>
          <w:lang w:eastAsia="zh-CN"/>
        </w:rPr>
        <w:t>多，特别是同行熔体直纺工艺生产的普通涤纶工业长丝大量投产，使市场竞争更加激烈。公司以技术品质优势领先同行，差别化产品和服务是公司的核心竞争能力，但是激烈的市场竞争还是可能导致公司产品利润率下降的风险。为降低上述风险，公司继续依托高品质产品和差别化服务，在目前普通产品产能过剩的情况下，不盲目扩大同质化产能，把提高高端产品市场占有率放在第一位。3、原材料价格变动的</w:t>
      </w:r>
      <w:r>
        <w:rPr>
          <w:lang w:eastAsia="zh-CN"/>
        </w:rPr>
        <w:t>风险：公司生产所用的主</w:t>
      </w:r>
      <w:r w:rsidRPr="000F4F3C">
        <w:rPr>
          <w:lang w:eastAsia="zh-CN"/>
        </w:rPr>
        <w:t>要原材料，</w:t>
      </w:r>
      <w:r>
        <w:rPr>
          <w:lang w:eastAsia="zh-CN"/>
        </w:rPr>
        <w:t>属于</w:t>
      </w:r>
      <w:r>
        <w:rPr>
          <w:highlight w:val="red"/>
          <w:lang w:eastAsia="zh-CN"/>
        </w:rPr>
        <w:t>石油化工</w:t>
      </w:r>
      <w:r>
        <w:rPr>
          <w:lang w:eastAsia="zh-CN"/>
        </w:rPr>
        <w:t>行业</w:t>
      </w:r>
      <w:r w:rsidRPr="000F4F3C">
        <w:rPr>
          <w:lang w:eastAsia="zh-CN"/>
        </w:rPr>
        <w:t>下游产</w:t>
      </w:r>
      <w:r>
        <w:rPr>
          <w:lang w:eastAsia="zh-CN"/>
        </w:rPr>
        <w:t>品，其价格受国际原油市场价格波动影响较</w:t>
      </w:r>
      <w:r w:rsidRPr="000F4F3C">
        <w:rPr>
          <w:lang w:eastAsia="zh-CN"/>
        </w:rPr>
        <w:t>大，原材料价格存在较大不确定性，造成公司在存货管理、采购策略及成本控制方面难度加大，进而影响公司总体经营和盈利能力的稳定性。为降低上述风险，一方面公司将继续加强对原材料的科学管理，利用期货市场锁定长期订单的原料价，降低因原材料</w:t>
      </w:r>
      <w:r>
        <w:rPr>
          <w:lang w:eastAsia="zh-CN"/>
        </w:rPr>
        <w:lastRenderedPageBreak/>
        <w:t>价格变动而带来的经营风险；另一方面公司通过对</w:t>
      </w:r>
      <w:r w:rsidRPr="000F4F3C">
        <w:rPr>
          <w:lang w:eastAsia="zh-CN"/>
        </w:rPr>
        <w:t>生产实行精细化管理提高劳动生产率、</w:t>
      </w:r>
      <w:r>
        <w:rPr>
          <w:lang w:eastAsia="zh-CN"/>
        </w:rPr>
        <w:t>提高</w:t>
      </w:r>
      <w:r>
        <w:rPr>
          <w:highlight w:val="red"/>
          <w:lang w:eastAsia="zh-CN"/>
        </w:rPr>
        <w:t>原材料</w:t>
      </w:r>
      <w:r>
        <w:rPr>
          <w:lang w:eastAsia="zh-CN"/>
        </w:rPr>
        <w:t>和</w:t>
      </w:r>
      <w:r>
        <w:rPr>
          <w:highlight w:val="red"/>
          <w:lang w:eastAsia="zh-CN"/>
        </w:rPr>
        <w:t>能源</w:t>
      </w:r>
      <w:r>
        <w:rPr>
          <w:lang w:eastAsia="zh-CN"/>
        </w:rPr>
        <w:t>利用效率、在</w:t>
      </w:r>
      <w:r w:rsidRPr="000F4F3C">
        <w:rPr>
          <w:lang w:eastAsia="zh-CN"/>
        </w:rPr>
        <w:t>原料价格上涨时产</w:t>
      </w:r>
      <w:r>
        <w:rPr>
          <w:lang w:eastAsia="zh-CN"/>
        </w:rPr>
        <w:t>品适时适度提价，以减轻成本上升对公司的影响。4、汇率波动的风险：公司出口销售主要以美元和欧元作为结算货币，</w:t>
      </w:r>
      <w:proofErr w:type="gramStart"/>
      <w:r>
        <w:rPr>
          <w:lang w:eastAsia="zh-CN"/>
        </w:rPr>
        <w:t>且</w:t>
      </w:r>
      <w:r>
        <w:rPr>
          <w:highlight w:val="red"/>
          <w:lang w:eastAsia="zh-CN"/>
        </w:rPr>
        <w:t>海外</w:t>
      </w:r>
      <w:proofErr w:type="gramEnd"/>
      <w:r>
        <w:rPr>
          <w:lang w:eastAsia="zh-CN"/>
        </w:rPr>
        <w:t>业务处于持续增长中，因此汇率的波动，可能影响公司的盈利能力。一方面公司将继续关注国际</w:t>
      </w:r>
      <w:r>
        <w:rPr>
          <w:highlight w:val="red"/>
          <w:lang w:eastAsia="zh-CN"/>
        </w:rPr>
        <w:t>金融</w:t>
      </w:r>
      <w:r>
        <w:rPr>
          <w:lang w:eastAsia="zh-CN"/>
        </w:rPr>
        <w:t>市场动态和外汇市场走势，在进行</w:t>
      </w:r>
      <w:r>
        <w:rPr>
          <w:highlight w:val="red"/>
          <w:lang w:eastAsia="zh-CN"/>
        </w:rPr>
        <w:t>设备进口</w:t>
      </w:r>
      <w:r>
        <w:rPr>
          <w:lang w:eastAsia="zh-CN"/>
        </w:rPr>
        <w:t>、</w:t>
      </w:r>
      <w:r>
        <w:rPr>
          <w:highlight w:val="red"/>
          <w:lang w:eastAsia="zh-CN"/>
        </w:rPr>
        <w:t>原材料采购</w:t>
      </w:r>
      <w:r>
        <w:rPr>
          <w:lang w:eastAsia="zh-CN"/>
        </w:rPr>
        <w:t>和产品出口销售时，尽可能选择对公司相对有利的外汇结算方式和币种，通过外汇借款和贸易融资等方式对冲外汇资产波动风险；另一方面公司充分学习和灵活运用金融市场工具，适当利用外汇市场的远期结售汇等避险产品，锁定汇率波动的风险；最关键的是公司加大研发力度，持续新产品开发</w:t>
      </w:r>
      <w:r w:rsidRPr="000F4F3C">
        <w:rPr>
          <w:lang w:eastAsia="zh-CN"/>
        </w:rPr>
        <w:t>，增加差别化产品的产量和销量，提升普通产品的品质，提高产品的附加值，使公司产品具有议价能力，提升产品销售毛利率，一定程度上弥补了汇率变化所带来的风险。</w:t>
      </w:r>
      <w:r>
        <w:rPr>
          <w:lang w:eastAsia="zh-CN"/>
        </w:rPr>
        <w:t>报告期</w:t>
      </w:r>
      <w:r w:rsidRPr="000F4F3C">
        <w:rPr>
          <w:lang w:eastAsia="zh-CN"/>
        </w:rPr>
        <w:t>内，公司采取贸易融资、远期结售汇等方式，有利地规避了汇率大幅波动带来的风险。同时公司生产的产品质量稳定，性能优越，在部分高端产品上具有一定的定价权，通过汇率与产品价格的绑定，实现了汇率波动风险的转移。5、经营管理风险：随着</w:t>
      </w:r>
      <w:proofErr w:type="gramStart"/>
      <w:r w:rsidRPr="000F4F3C">
        <w:rPr>
          <w:lang w:eastAsia="zh-CN"/>
        </w:rPr>
        <w:t>募投项目</w:t>
      </w:r>
      <w:proofErr w:type="gramEnd"/>
      <w:r w:rsidRPr="000F4F3C">
        <w:rPr>
          <w:lang w:eastAsia="zh-CN"/>
        </w:rPr>
        <w:t>和其他投资项目的投产，公司资产规模、人员规模、管理机构都将不断扩大，组织架构等管理体系亦趋于复杂。如果公司管理</w:t>
      </w:r>
      <w:proofErr w:type="gramStart"/>
      <w:r w:rsidRPr="000F4F3C">
        <w:rPr>
          <w:lang w:eastAsia="zh-CN"/>
        </w:rPr>
        <w:t>层素质</w:t>
      </w:r>
      <w:proofErr w:type="gramEnd"/>
      <w:r w:rsidRPr="000F4F3C">
        <w:rPr>
          <w:lang w:eastAsia="zh-CN"/>
        </w:rPr>
        <w:t>及管理水平不能适应公司大规模扩张及业务发展的需要，组织模式和管理制度未能随着公司发展战略及时调整、完善，将影响公司的应变能力和发展活力，公司因而面临一定的管理风险。公司经过多年持续、健康发展，培养了一批视野开阔、具有先进理念、丰富管理经验的管理型人才，同时持续吸收引进行业中具有较高影响力的管理人才充实到公司的中高管理层，并建立了较为完善的组织管理体系。十、接待调研、沟通、采访等活动1、报告期内接待调研、沟通、采访等活动登记表√适用□不适用。</w:t>
      </w:r>
    </w:p>
    <w:sectPr w:rsidR="008B13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0C87" w14:textId="77777777" w:rsidR="00194557" w:rsidRDefault="00194557">
      <w:pPr>
        <w:spacing w:line="240" w:lineRule="auto"/>
      </w:pPr>
      <w:r>
        <w:separator/>
      </w:r>
    </w:p>
  </w:endnote>
  <w:endnote w:type="continuationSeparator" w:id="0">
    <w:p w14:paraId="7E01F6FE" w14:textId="77777777" w:rsidR="00194557" w:rsidRDefault="00194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F655" w14:textId="77777777" w:rsidR="00194557" w:rsidRDefault="00194557">
      <w:pPr>
        <w:spacing w:after="0"/>
      </w:pPr>
      <w:r>
        <w:separator/>
      </w:r>
    </w:p>
  </w:footnote>
  <w:footnote w:type="continuationSeparator" w:id="0">
    <w:p w14:paraId="1D99FC4F" w14:textId="77777777" w:rsidR="00194557" w:rsidRDefault="00194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78707045">
    <w:abstractNumId w:val="1"/>
  </w:num>
  <w:num w:numId="2" w16cid:durableId="446509276">
    <w:abstractNumId w:val="4"/>
  </w:num>
  <w:num w:numId="3" w16cid:durableId="528180083">
    <w:abstractNumId w:val="5"/>
  </w:num>
  <w:num w:numId="4" w16cid:durableId="1888105224">
    <w:abstractNumId w:val="2"/>
  </w:num>
  <w:num w:numId="5" w16cid:durableId="147940193">
    <w:abstractNumId w:val="0"/>
  </w:num>
  <w:num w:numId="6" w16cid:durableId="612401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251DE"/>
    <w:rsid w:val="00034616"/>
    <w:rsid w:val="0006063C"/>
    <w:rsid w:val="000F4F3C"/>
    <w:rsid w:val="0015074B"/>
    <w:rsid w:val="00194557"/>
    <w:rsid w:val="0029639D"/>
    <w:rsid w:val="002E3E7E"/>
    <w:rsid w:val="00326F90"/>
    <w:rsid w:val="008B13A6"/>
    <w:rsid w:val="00A30BB8"/>
    <w:rsid w:val="00A95EF4"/>
    <w:rsid w:val="00AA1D8D"/>
    <w:rsid w:val="00B47730"/>
    <w:rsid w:val="00CB0664"/>
    <w:rsid w:val="00FC693F"/>
    <w:rsid w:val="084A1910"/>
    <w:rsid w:val="089E3A0A"/>
    <w:rsid w:val="08FD6983"/>
    <w:rsid w:val="09151F1E"/>
    <w:rsid w:val="0B713E08"/>
    <w:rsid w:val="0CC53C5B"/>
    <w:rsid w:val="0ECF2B6F"/>
    <w:rsid w:val="0F40581B"/>
    <w:rsid w:val="107C6D27"/>
    <w:rsid w:val="10FD39C4"/>
    <w:rsid w:val="11537A88"/>
    <w:rsid w:val="1198193E"/>
    <w:rsid w:val="14A34882"/>
    <w:rsid w:val="16491459"/>
    <w:rsid w:val="16B32D77"/>
    <w:rsid w:val="1791130A"/>
    <w:rsid w:val="17B15508"/>
    <w:rsid w:val="17BB0135"/>
    <w:rsid w:val="182E6B59"/>
    <w:rsid w:val="187D53EA"/>
    <w:rsid w:val="1B132036"/>
    <w:rsid w:val="1E326C77"/>
    <w:rsid w:val="1F58106C"/>
    <w:rsid w:val="2342170A"/>
    <w:rsid w:val="2494639F"/>
    <w:rsid w:val="25F413E1"/>
    <w:rsid w:val="289A5B44"/>
    <w:rsid w:val="2AD57308"/>
    <w:rsid w:val="2B25369B"/>
    <w:rsid w:val="2CCE2260"/>
    <w:rsid w:val="2CFA3055"/>
    <w:rsid w:val="2EAC037F"/>
    <w:rsid w:val="2F3F11F4"/>
    <w:rsid w:val="30915D32"/>
    <w:rsid w:val="323E39E4"/>
    <w:rsid w:val="33811DDB"/>
    <w:rsid w:val="33F80257"/>
    <w:rsid w:val="35A63D7A"/>
    <w:rsid w:val="36747E32"/>
    <w:rsid w:val="38156F95"/>
    <w:rsid w:val="39113C01"/>
    <w:rsid w:val="39687605"/>
    <w:rsid w:val="3B286FE0"/>
    <w:rsid w:val="3B89767A"/>
    <w:rsid w:val="3BCE7B87"/>
    <w:rsid w:val="3C6D73A0"/>
    <w:rsid w:val="3D632551"/>
    <w:rsid w:val="3E4660FB"/>
    <w:rsid w:val="3F312907"/>
    <w:rsid w:val="422C3859"/>
    <w:rsid w:val="42DF7F75"/>
    <w:rsid w:val="438A0837"/>
    <w:rsid w:val="473F1779"/>
    <w:rsid w:val="486C49B0"/>
    <w:rsid w:val="49A63EF1"/>
    <w:rsid w:val="4B7A3887"/>
    <w:rsid w:val="4B95421D"/>
    <w:rsid w:val="4CB15087"/>
    <w:rsid w:val="4F1813ED"/>
    <w:rsid w:val="4F477F24"/>
    <w:rsid w:val="5043249A"/>
    <w:rsid w:val="50913DD5"/>
    <w:rsid w:val="50B96C00"/>
    <w:rsid w:val="51791EEB"/>
    <w:rsid w:val="51AB6549"/>
    <w:rsid w:val="521A547C"/>
    <w:rsid w:val="531C3B06"/>
    <w:rsid w:val="53A94D0A"/>
    <w:rsid w:val="5433408B"/>
    <w:rsid w:val="544A3D2A"/>
    <w:rsid w:val="54B27BEE"/>
    <w:rsid w:val="55DD0C9B"/>
    <w:rsid w:val="56505911"/>
    <w:rsid w:val="565F0D47"/>
    <w:rsid w:val="56F1772E"/>
    <w:rsid w:val="57E36310"/>
    <w:rsid w:val="58E95BA9"/>
    <w:rsid w:val="5A0C551C"/>
    <w:rsid w:val="5D3971CB"/>
    <w:rsid w:val="5E655CD1"/>
    <w:rsid w:val="641C5084"/>
    <w:rsid w:val="65F13418"/>
    <w:rsid w:val="66FD73EF"/>
    <w:rsid w:val="67277FC8"/>
    <w:rsid w:val="679C7940"/>
    <w:rsid w:val="67E20393"/>
    <w:rsid w:val="6BFB1A23"/>
    <w:rsid w:val="6C9854C4"/>
    <w:rsid w:val="6D2A0812"/>
    <w:rsid w:val="6DCF3167"/>
    <w:rsid w:val="6EED5F9B"/>
    <w:rsid w:val="701557A9"/>
    <w:rsid w:val="71995F66"/>
    <w:rsid w:val="71F66F14"/>
    <w:rsid w:val="734B3290"/>
    <w:rsid w:val="77DF044B"/>
    <w:rsid w:val="77FB03D2"/>
    <w:rsid w:val="79CF6641"/>
    <w:rsid w:val="7AD95625"/>
    <w:rsid w:val="7D6E6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62C411"/>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BCDC73199B7B4405B423DC5F279F6606</vt:lpwstr>
  </property>
</Properties>
</file>