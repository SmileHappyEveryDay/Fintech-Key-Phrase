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3757E" w14:textId="77777777" w:rsidR="005D0C09" w:rsidRDefault="00000000">
      <w:pPr>
        <w:rPr>
          <w:lang w:eastAsia="zh-CN"/>
        </w:rPr>
      </w:pPr>
      <w:r>
        <w:rPr>
          <w:lang w:eastAsia="zh-CN"/>
        </w:rPr>
        <w:t>第四节经营情况讨论与分析一、概述报告期内，全球宏观环境出现了较大波动和不确定性，疫情及中美经贸摩擦对全球政治、经济、社会、技术等方面都产生了深远影响。根据国际货币基金组织数据显示，全球实际GDP同比下滑4.4%。根据中国国家统计局数据显示，2020年中国GDP突破100</w:t>
      </w:r>
      <w:proofErr w:type="gramStart"/>
      <w:r>
        <w:rPr>
          <w:lang w:eastAsia="zh-CN"/>
        </w:rPr>
        <w:t>万亿</w:t>
      </w:r>
      <w:proofErr w:type="gramEnd"/>
      <w:r>
        <w:rPr>
          <w:lang w:eastAsia="zh-CN"/>
        </w:rPr>
        <w:t>元，同比增长2.3%，中国成为全球唯一实现正增长的主要经济体。面对不确定的外部环境，在公司董事会的领导下，公司全体员工坚决执行董事会制定的发展战略和经营目标，不断推动技术创新，强化技术优势，增加市场投入力度，延伸</w:t>
      </w:r>
      <w:r w:rsidRPr="00BD15AF">
        <w:rPr>
          <w:lang w:eastAsia="zh-CN"/>
        </w:rPr>
        <w:t>产品线、拓展销售渠道广度与深度，</w:t>
      </w:r>
      <w:r>
        <w:rPr>
          <w:lang w:eastAsia="zh-CN"/>
        </w:rPr>
        <w:t>各项业务保持了良好势头，整体达到预期。报告期内，公司实现营业收入32,312.17万元，同比减少4.66%，归属于上市公司股东的净利润631.48万元，与上年同期相比，同比减少44.06%。报告期内，公司开展的重点工作如下：受国际宏观经济形势及国内市场需求增速放缓的影响，</w:t>
      </w:r>
      <w:r>
        <w:rPr>
          <w:highlight w:val="red"/>
          <w:lang w:eastAsia="zh-CN"/>
        </w:rPr>
        <w:t>电力自动化电源</w:t>
      </w:r>
      <w:r>
        <w:rPr>
          <w:lang w:eastAsia="zh-CN"/>
        </w:rPr>
        <w:t>业务</w:t>
      </w:r>
      <w:r>
        <w:rPr>
          <w:highlight w:val="red"/>
          <w:lang w:eastAsia="zh-CN"/>
        </w:rPr>
        <w:t>电网</w:t>
      </w:r>
      <w:r>
        <w:rPr>
          <w:lang w:eastAsia="zh-CN"/>
        </w:rPr>
        <w:t>内市场新增基建投资减少，整体需求处于缓和趋势，</w:t>
      </w:r>
      <w:r>
        <w:rPr>
          <w:highlight w:val="red"/>
          <w:lang w:eastAsia="zh-CN"/>
        </w:rPr>
        <w:t>电网</w:t>
      </w:r>
      <w:r>
        <w:rPr>
          <w:lang w:eastAsia="zh-CN"/>
        </w:rPr>
        <w:t>内业务签单量与上年同期相比略有增加；</w:t>
      </w:r>
      <w:r>
        <w:rPr>
          <w:highlight w:val="red"/>
          <w:lang w:eastAsia="zh-CN"/>
        </w:rPr>
        <w:t>电网</w:t>
      </w:r>
      <w:r>
        <w:rPr>
          <w:lang w:eastAsia="zh-CN"/>
        </w:rPr>
        <w:t>外市场，除</w:t>
      </w:r>
      <w:r>
        <w:rPr>
          <w:highlight w:val="red"/>
          <w:lang w:eastAsia="zh-CN"/>
        </w:rPr>
        <w:t>传统火电</w:t>
      </w:r>
      <w:r w:rsidRPr="00BD15AF">
        <w:rPr>
          <w:lang w:eastAsia="zh-CN"/>
        </w:rPr>
        <w:t>投资受</w:t>
      </w:r>
      <w:r>
        <w:rPr>
          <w:lang w:eastAsia="zh-CN"/>
        </w:rPr>
        <w:t>国家政策影响，新项目审批基本或完全停止外，其他业务多点突破，继续推进了与三峡集团、中广核、中国电建、华润电力等大型企业的合作，</w:t>
      </w:r>
      <w:r>
        <w:rPr>
          <w:highlight w:val="red"/>
          <w:lang w:eastAsia="zh-CN"/>
        </w:rPr>
        <w:t>电网</w:t>
      </w:r>
      <w:r>
        <w:rPr>
          <w:lang w:eastAsia="zh-CN"/>
        </w:rPr>
        <w:t>外业务签单量与上年同期相比增幅较大。报告期内，公司供货乌东德、白鹤滩水电站、浙江长龙山抽水蓄能电站等项目及如东海</w:t>
      </w:r>
      <w:proofErr w:type="gramStart"/>
      <w:r>
        <w:rPr>
          <w:lang w:eastAsia="zh-CN"/>
        </w:rPr>
        <w:t>上</w:t>
      </w:r>
      <w:r>
        <w:rPr>
          <w:highlight w:val="red"/>
          <w:lang w:eastAsia="zh-CN"/>
        </w:rPr>
        <w:t>风电</w:t>
      </w:r>
      <w:proofErr w:type="gramEnd"/>
      <w:r>
        <w:rPr>
          <w:lang w:eastAsia="zh-CN"/>
        </w:rPr>
        <w:t>等大型</w:t>
      </w:r>
      <w:r>
        <w:rPr>
          <w:highlight w:val="red"/>
          <w:lang w:eastAsia="zh-CN"/>
        </w:rPr>
        <w:t>海上风电</w:t>
      </w:r>
      <w:r>
        <w:rPr>
          <w:lang w:eastAsia="zh-CN"/>
        </w:rPr>
        <w:t>项目。新产品双向</w:t>
      </w:r>
      <w:r>
        <w:rPr>
          <w:highlight w:val="red"/>
          <w:lang w:eastAsia="zh-CN"/>
        </w:rPr>
        <w:t>DC</w:t>
      </w:r>
      <w:r>
        <w:rPr>
          <w:lang w:eastAsia="zh-CN"/>
        </w:rPr>
        <w:t>/</w:t>
      </w:r>
      <w:r>
        <w:rPr>
          <w:highlight w:val="red"/>
          <w:lang w:eastAsia="zh-CN"/>
        </w:rPr>
        <w:t>DC模块</w:t>
      </w:r>
      <w:r>
        <w:rPr>
          <w:lang w:eastAsia="zh-CN"/>
        </w:rPr>
        <w:t>、</w:t>
      </w:r>
      <w:r>
        <w:rPr>
          <w:highlight w:val="red"/>
          <w:lang w:eastAsia="zh-CN"/>
        </w:rPr>
        <w:t>直流</w:t>
      </w:r>
      <w:proofErr w:type="gramStart"/>
      <w:r>
        <w:rPr>
          <w:highlight w:val="red"/>
          <w:lang w:eastAsia="zh-CN"/>
        </w:rPr>
        <w:t>系统故障录波仪</w:t>
      </w:r>
      <w:proofErr w:type="gramEnd"/>
      <w:r>
        <w:rPr>
          <w:lang w:eastAsia="zh-CN"/>
        </w:rPr>
        <w:t>已实现销售，在国家电网智慧变电站建设中得到了应用；</w:t>
      </w:r>
      <w:proofErr w:type="gramStart"/>
      <w:r>
        <w:rPr>
          <w:lang w:eastAsia="zh-CN"/>
        </w:rPr>
        <w:t>宽范围</w:t>
      </w:r>
      <w:proofErr w:type="gramEnd"/>
      <w:r>
        <w:rPr>
          <w:lang w:eastAsia="zh-CN"/>
        </w:rPr>
        <w:t>输入</w:t>
      </w:r>
      <w:r>
        <w:rPr>
          <w:highlight w:val="red"/>
          <w:lang w:eastAsia="zh-CN"/>
        </w:rPr>
        <w:t>电源模块</w:t>
      </w:r>
      <w:r>
        <w:rPr>
          <w:lang w:eastAsia="zh-CN"/>
        </w:rPr>
        <w:t>、</w:t>
      </w:r>
      <w:r>
        <w:rPr>
          <w:highlight w:val="red"/>
          <w:lang w:eastAsia="zh-CN"/>
        </w:rPr>
        <w:t>蓄电池在线监测系统</w:t>
      </w:r>
      <w:r>
        <w:rPr>
          <w:lang w:eastAsia="zh-CN"/>
        </w:rPr>
        <w:t>已投入现场运行，情况良好。报告期内，公司继续强</w:t>
      </w:r>
      <w:r w:rsidRPr="00BD15AF">
        <w:rPr>
          <w:lang w:eastAsia="zh-CN"/>
        </w:rPr>
        <w:t>化订单风险控制，采用多项措施加大应</w:t>
      </w:r>
      <w:r>
        <w:rPr>
          <w:lang w:eastAsia="zh-CN"/>
        </w:rPr>
        <w:t>收账款的回款力度，持续降低公司经营风险。</w:t>
      </w:r>
      <w:r>
        <w:rPr>
          <w:highlight w:val="red"/>
          <w:lang w:eastAsia="zh-CN"/>
        </w:rPr>
        <w:t>电动汽车充电</w:t>
      </w:r>
      <w:r>
        <w:rPr>
          <w:lang w:eastAsia="zh-CN"/>
        </w:rPr>
        <w:t>业务方面：报告期内，受疫情影响，2020年上半年度几乎处于停工停产状态，在此背景下居民出行需求的大幅降低进而引起充电需求的大幅减少，从而导致了</w:t>
      </w:r>
      <w:r>
        <w:rPr>
          <w:highlight w:val="red"/>
          <w:lang w:eastAsia="zh-CN"/>
        </w:rPr>
        <w:t>充电运营</w:t>
      </w:r>
      <w:r w:rsidRPr="00BD15AF">
        <w:rPr>
          <w:lang w:eastAsia="zh-CN"/>
        </w:rPr>
        <w:t>收入</w:t>
      </w:r>
      <w:r>
        <w:rPr>
          <w:lang w:eastAsia="zh-CN"/>
        </w:rPr>
        <w:t>的大幅降低。随着2020年下半年疫情逐渐得到控制以及社会经济秩序的逐步恢复，公司</w:t>
      </w:r>
      <w:r>
        <w:rPr>
          <w:highlight w:val="red"/>
          <w:lang w:eastAsia="zh-CN"/>
        </w:rPr>
        <w:t>电动汽车充电运营</w:t>
      </w:r>
      <w:r>
        <w:rPr>
          <w:lang w:eastAsia="zh-CN"/>
        </w:rPr>
        <w:t>业务也逐步恢复至正常水平。公司在全国范围内持续开展</w:t>
      </w:r>
      <w:r>
        <w:rPr>
          <w:highlight w:val="red"/>
          <w:lang w:eastAsia="zh-CN"/>
        </w:rPr>
        <w:t>新能源充电</w:t>
      </w:r>
      <w:r>
        <w:rPr>
          <w:lang w:eastAsia="zh-CN"/>
        </w:rPr>
        <w:t>业务。公司优</w:t>
      </w:r>
      <w:r w:rsidRPr="00BD15AF">
        <w:rPr>
          <w:lang w:eastAsia="zh-CN"/>
        </w:rPr>
        <w:t>化了销售政策、完善了销售考核制度</w:t>
      </w:r>
      <w:r>
        <w:rPr>
          <w:lang w:eastAsia="zh-CN"/>
        </w:rPr>
        <w:t>、加强了对销售人员的管理，积极拓展了不同领域的客</w:t>
      </w:r>
      <w:r w:rsidRPr="00BD15AF">
        <w:rPr>
          <w:lang w:eastAsia="zh-CN"/>
        </w:rPr>
        <w:t>户。除设备销售外，公司还</w:t>
      </w:r>
      <w:r>
        <w:rPr>
          <w:lang w:eastAsia="zh-CN"/>
        </w:rPr>
        <w:t>以点带面分层分批次在不同省、市、区域持续推</w:t>
      </w:r>
      <w:r w:rsidRPr="00BD15AF">
        <w:rPr>
          <w:lang w:eastAsia="zh-CN"/>
        </w:rPr>
        <w:t>进集约式柔性</w:t>
      </w:r>
      <w:r>
        <w:rPr>
          <w:highlight w:val="red"/>
          <w:lang w:eastAsia="zh-CN"/>
        </w:rPr>
        <w:t>公共充电示范站</w:t>
      </w:r>
      <w:r>
        <w:rPr>
          <w:lang w:eastAsia="zh-CN"/>
        </w:rPr>
        <w:t>的建设及运营业务。报告期内，公司在多地设立了孙公司用于当地充电站的建设及运营，从前</w:t>
      </w:r>
      <w:r w:rsidRPr="00BD15AF">
        <w:rPr>
          <w:lang w:eastAsia="zh-CN"/>
        </w:rPr>
        <w:t>期项目考察、项目申报、规划设计、能效管理、建设运维等各环节推动项目进展，在北京、上海、广州、深圳、东莞、厦门、成都、福州、</w:t>
      </w:r>
      <w:r>
        <w:rPr>
          <w:lang w:eastAsia="zh-CN"/>
        </w:rPr>
        <w:t>西安、肇庆等城市及海南布局</w:t>
      </w:r>
      <w:r w:rsidRPr="00BD15AF">
        <w:rPr>
          <w:lang w:eastAsia="zh-CN"/>
        </w:rPr>
        <w:t>集约式柔性</w:t>
      </w:r>
      <w:r>
        <w:rPr>
          <w:highlight w:val="red"/>
          <w:lang w:eastAsia="zh-CN"/>
        </w:rPr>
        <w:t>公共充电示范站</w:t>
      </w:r>
      <w:r>
        <w:rPr>
          <w:lang w:eastAsia="zh-CN"/>
        </w:rPr>
        <w:t>。公司还研发了</w:t>
      </w:r>
      <w:r>
        <w:rPr>
          <w:highlight w:val="red"/>
          <w:lang w:eastAsia="zh-CN"/>
        </w:rPr>
        <w:t>充电站监控系统</w:t>
      </w:r>
      <w:r>
        <w:rPr>
          <w:lang w:eastAsia="zh-CN"/>
        </w:rPr>
        <w:t>，实现了</w:t>
      </w:r>
      <w:r>
        <w:rPr>
          <w:highlight w:val="red"/>
          <w:lang w:eastAsia="zh-CN"/>
        </w:rPr>
        <w:t>充电站配电</w:t>
      </w:r>
      <w:r>
        <w:rPr>
          <w:lang w:eastAsia="zh-CN"/>
        </w:rPr>
        <w:t>及</w:t>
      </w:r>
      <w:r>
        <w:rPr>
          <w:highlight w:val="red"/>
          <w:lang w:eastAsia="zh-CN"/>
        </w:rPr>
        <w:t>充电设备</w:t>
      </w:r>
      <w:r>
        <w:rPr>
          <w:lang w:eastAsia="zh-CN"/>
        </w:rPr>
        <w:t>的</w:t>
      </w:r>
      <w:r>
        <w:rPr>
          <w:highlight w:val="red"/>
          <w:lang w:eastAsia="zh-CN"/>
        </w:rPr>
        <w:t>远程监控</w:t>
      </w:r>
      <w:r>
        <w:rPr>
          <w:lang w:eastAsia="zh-CN"/>
        </w:rPr>
        <w:t>，使</w:t>
      </w:r>
      <w:r>
        <w:rPr>
          <w:highlight w:val="red"/>
          <w:lang w:eastAsia="zh-CN"/>
        </w:rPr>
        <w:t>充电站无人值守</w:t>
      </w:r>
      <w:r>
        <w:rPr>
          <w:lang w:eastAsia="zh-CN"/>
        </w:rPr>
        <w:t>成为可能，且目前已监控了近100座充电站。另外，为改善用户充电体验，增加用户粘性，公司在</w:t>
      </w:r>
      <w:r>
        <w:rPr>
          <w:highlight w:val="red"/>
          <w:lang w:eastAsia="zh-CN"/>
        </w:rPr>
        <w:t>充电运营管理云平台</w:t>
      </w:r>
      <w:r>
        <w:rPr>
          <w:lang w:eastAsia="zh-CN"/>
        </w:rPr>
        <w:t>的基础上，组</w:t>
      </w:r>
      <w:r w:rsidRPr="00BD15AF">
        <w:rPr>
          <w:lang w:eastAsia="zh-CN"/>
        </w:rPr>
        <w:t>织开发“迅充电”小程序，</w:t>
      </w:r>
      <w:r>
        <w:rPr>
          <w:lang w:eastAsia="zh-CN"/>
        </w:rPr>
        <w:t>通过优化</w:t>
      </w:r>
      <w:r>
        <w:rPr>
          <w:highlight w:val="red"/>
          <w:lang w:eastAsia="zh-CN"/>
        </w:rPr>
        <w:t>充电人机界面</w:t>
      </w:r>
      <w:r>
        <w:rPr>
          <w:lang w:eastAsia="zh-CN"/>
        </w:rPr>
        <w:t>和“</w:t>
      </w:r>
      <w:r w:rsidRPr="00BD15AF">
        <w:rPr>
          <w:lang w:eastAsia="zh-CN"/>
        </w:rPr>
        <w:t>一键充电”功能，</w:t>
      </w:r>
      <w:r>
        <w:rPr>
          <w:lang w:eastAsia="zh-CN"/>
        </w:rPr>
        <w:t>以及便捷的</w:t>
      </w:r>
      <w:r>
        <w:rPr>
          <w:highlight w:val="red"/>
          <w:lang w:eastAsia="zh-CN"/>
        </w:rPr>
        <w:t>充电地图</w:t>
      </w:r>
      <w:r>
        <w:rPr>
          <w:lang w:eastAsia="zh-CN"/>
        </w:rPr>
        <w:t>、</w:t>
      </w:r>
      <w:r>
        <w:rPr>
          <w:highlight w:val="red"/>
          <w:lang w:eastAsia="zh-CN"/>
        </w:rPr>
        <w:t>预约充电</w:t>
      </w:r>
      <w:r>
        <w:rPr>
          <w:lang w:eastAsia="zh-CN"/>
        </w:rPr>
        <w:t>、</w:t>
      </w:r>
      <w:r>
        <w:rPr>
          <w:highlight w:val="red"/>
          <w:lang w:eastAsia="zh-CN"/>
        </w:rPr>
        <w:t>充电导航</w:t>
      </w:r>
      <w:r>
        <w:rPr>
          <w:lang w:eastAsia="zh-CN"/>
        </w:rPr>
        <w:t>等功能，可显着改善用户的充电体验；采用</w:t>
      </w:r>
      <w:r>
        <w:rPr>
          <w:highlight w:val="red"/>
          <w:lang w:eastAsia="zh-CN"/>
        </w:rPr>
        <w:t>高端人工智能算法</w:t>
      </w:r>
      <w:r>
        <w:rPr>
          <w:lang w:eastAsia="zh-CN"/>
        </w:rPr>
        <w:t>，可灵活制定多约束目标的运营策略和打折促销策略，以提高公司平台的</w:t>
      </w:r>
      <w:r w:rsidRPr="00BD15AF">
        <w:rPr>
          <w:lang w:eastAsia="zh-CN"/>
        </w:rPr>
        <w:t>引流能力和充电站的运营效率；通过充电优惠券、优惠红包、充电积分兑换礼品/优惠券、邀请新客户送优惠券/积分、星级</w:t>
      </w:r>
      <w:proofErr w:type="gramStart"/>
      <w:r w:rsidRPr="00BD15AF">
        <w:rPr>
          <w:lang w:eastAsia="zh-CN"/>
        </w:rPr>
        <w:t>会员尊享折扣</w:t>
      </w:r>
      <w:proofErr w:type="gramEnd"/>
      <w:r w:rsidRPr="00BD15AF">
        <w:rPr>
          <w:lang w:eastAsia="zh-CN"/>
        </w:rPr>
        <w:t>等促销手段来提高活跃用户数和</w:t>
      </w:r>
      <w:r>
        <w:rPr>
          <w:lang w:eastAsia="zh-CN"/>
        </w:rPr>
        <w:t>用户粘性。</w:t>
      </w:r>
      <w:r w:rsidRPr="00BD15AF">
        <w:rPr>
          <w:lang w:eastAsia="zh-CN"/>
        </w:rPr>
        <w:t>“迅充电”小程</w:t>
      </w:r>
      <w:r>
        <w:rPr>
          <w:lang w:eastAsia="zh-CN"/>
        </w:rPr>
        <w:t>序具备为广大企业级、规模化电动车队提供</w:t>
      </w:r>
      <w:r>
        <w:rPr>
          <w:highlight w:val="red"/>
          <w:lang w:eastAsia="zh-CN"/>
        </w:rPr>
        <w:t>集采式充电</w:t>
      </w:r>
      <w:r>
        <w:rPr>
          <w:lang w:eastAsia="zh-CN"/>
        </w:rPr>
        <w:t>服务的能力，</w:t>
      </w:r>
      <w:proofErr w:type="gramStart"/>
      <w:r>
        <w:rPr>
          <w:lang w:eastAsia="zh-CN"/>
        </w:rPr>
        <w:t>可最大</w:t>
      </w:r>
      <w:proofErr w:type="gramEnd"/>
      <w:r>
        <w:rPr>
          <w:lang w:eastAsia="zh-CN"/>
        </w:rPr>
        <w:t>程度为各类充电场景的用</w:t>
      </w:r>
      <w:r w:rsidRPr="00BD15AF">
        <w:rPr>
          <w:lang w:eastAsia="zh-CN"/>
        </w:rPr>
        <w:t>户提供多元化的定制服务</w:t>
      </w:r>
      <w:r>
        <w:rPr>
          <w:lang w:eastAsia="zh-CN"/>
        </w:rPr>
        <w:t>，为更广大社会车主提供覆盖广、体验优的</w:t>
      </w:r>
      <w:r>
        <w:rPr>
          <w:highlight w:val="red"/>
          <w:lang w:eastAsia="zh-CN"/>
        </w:rPr>
        <w:t>充电</w:t>
      </w:r>
      <w:r>
        <w:rPr>
          <w:lang w:eastAsia="zh-CN"/>
        </w:rPr>
        <w:t>服务。</w:t>
      </w:r>
      <w:r>
        <w:rPr>
          <w:highlight w:val="red"/>
          <w:lang w:eastAsia="zh-CN"/>
        </w:rPr>
        <w:t>电能质量治理</w:t>
      </w:r>
      <w:r>
        <w:rPr>
          <w:lang w:eastAsia="zh-CN"/>
        </w:rPr>
        <w:t>业务方面：报告期内，西安奥特</w:t>
      </w:r>
      <w:proofErr w:type="gramStart"/>
      <w:r>
        <w:rPr>
          <w:lang w:eastAsia="zh-CN"/>
        </w:rPr>
        <w:t>迅</w:t>
      </w:r>
      <w:proofErr w:type="gramEnd"/>
      <w:r>
        <w:rPr>
          <w:lang w:eastAsia="zh-CN"/>
        </w:rPr>
        <w:t>电力电子技术有限公司完</w:t>
      </w:r>
      <w:r w:rsidRPr="00BD15AF">
        <w:rPr>
          <w:lang w:eastAsia="zh-CN"/>
        </w:rPr>
        <w:t>成高新技术企业复审认证并取得证书</w:t>
      </w:r>
      <w:r>
        <w:rPr>
          <w:lang w:eastAsia="zh-CN"/>
        </w:rPr>
        <w:t>；公司承担的陕西省科技</w:t>
      </w:r>
      <w:proofErr w:type="gramStart"/>
      <w:r>
        <w:rPr>
          <w:lang w:eastAsia="zh-CN"/>
        </w:rPr>
        <w:t>厅重大</w:t>
      </w:r>
      <w:proofErr w:type="gramEnd"/>
      <w:r>
        <w:rPr>
          <w:lang w:eastAsia="zh-CN"/>
        </w:rPr>
        <w:t>科技创新专项项目</w:t>
      </w:r>
      <w:r>
        <w:rPr>
          <w:lang w:eastAsia="zh-CN"/>
        </w:rPr>
        <w:lastRenderedPageBreak/>
        <w:t>《基于新型电力电子器件</w:t>
      </w:r>
      <w:proofErr w:type="spellStart"/>
      <w:r>
        <w:rPr>
          <w:lang w:eastAsia="zh-CN"/>
        </w:rPr>
        <w:t>SiC</w:t>
      </w:r>
      <w:proofErr w:type="spellEnd"/>
      <w:r>
        <w:rPr>
          <w:lang w:eastAsia="zh-CN"/>
        </w:rPr>
        <w:t>的电能质量治理装置》顺利完成结项；西安奥特</w:t>
      </w:r>
      <w:proofErr w:type="gramStart"/>
      <w:r>
        <w:rPr>
          <w:lang w:eastAsia="zh-CN"/>
        </w:rPr>
        <w:t>迅</w:t>
      </w:r>
      <w:proofErr w:type="gramEnd"/>
      <w:r>
        <w:rPr>
          <w:lang w:eastAsia="zh-CN"/>
        </w:rPr>
        <w:t>完成《科技中小型企业》认证。西安奥特迅以</w:t>
      </w:r>
      <w:r>
        <w:rPr>
          <w:highlight w:val="red"/>
          <w:lang w:eastAsia="zh-CN"/>
        </w:rPr>
        <w:t>电能质量</w:t>
      </w:r>
      <w:r>
        <w:rPr>
          <w:lang w:eastAsia="zh-CN"/>
        </w:rPr>
        <w:t>产品为基础，依托在</w:t>
      </w:r>
      <w:r>
        <w:rPr>
          <w:highlight w:val="red"/>
          <w:lang w:eastAsia="zh-CN"/>
        </w:rPr>
        <w:t>电力电子功率</w:t>
      </w:r>
      <w:r w:rsidRPr="00BD15AF">
        <w:rPr>
          <w:lang w:eastAsia="zh-CN"/>
        </w:rPr>
        <w:t>变换和控制领域的雄厚研发</w:t>
      </w:r>
      <w:r>
        <w:rPr>
          <w:lang w:eastAsia="zh-CN"/>
        </w:rPr>
        <w:t>实力，积极拓展</w:t>
      </w:r>
      <w:r>
        <w:rPr>
          <w:highlight w:val="red"/>
          <w:lang w:eastAsia="zh-CN"/>
        </w:rPr>
        <w:t>特种电源</w:t>
      </w:r>
      <w:r>
        <w:rPr>
          <w:lang w:eastAsia="zh-CN"/>
        </w:rPr>
        <w:t>产品、</w:t>
      </w:r>
      <w:r>
        <w:rPr>
          <w:highlight w:val="red"/>
          <w:lang w:eastAsia="zh-CN"/>
        </w:rPr>
        <w:t>储能系统</w:t>
      </w:r>
      <w:r>
        <w:rPr>
          <w:lang w:eastAsia="zh-CN"/>
        </w:rPr>
        <w:t>、</w:t>
      </w:r>
      <w:r>
        <w:rPr>
          <w:highlight w:val="red"/>
          <w:lang w:eastAsia="zh-CN"/>
        </w:rPr>
        <w:t>V2G</w:t>
      </w:r>
      <w:r>
        <w:rPr>
          <w:lang w:eastAsia="zh-CN"/>
        </w:rPr>
        <w:t>、</w:t>
      </w:r>
      <w:r>
        <w:rPr>
          <w:highlight w:val="red"/>
          <w:lang w:eastAsia="zh-CN"/>
        </w:rPr>
        <w:t>微电网</w:t>
      </w:r>
      <w:r>
        <w:rPr>
          <w:lang w:eastAsia="zh-CN"/>
        </w:rPr>
        <w:t>等相关领域的业务。</w:t>
      </w:r>
      <w:r>
        <w:rPr>
          <w:highlight w:val="red"/>
          <w:lang w:eastAsia="zh-CN"/>
        </w:rPr>
        <w:t>特种电源</w:t>
      </w:r>
      <w:r>
        <w:rPr>
          <w:lang w:eastAsia="zh-CN"/>
        </w:rPr>
        <w:t>产品方面：公司研制和生产的</w:t>
      </w:r>
      <w:proofErr w:type="gramStart"/>
      <w:r>
        <w:rPr>
          <w:highlight w:val="red"/>
          <w:lang w:eastAsia="zh-CN"/>
        </w:rPr>
        <w:t>高压取能电源</w:t>
      </w:r>
      <w:proofErr w:type="gramEnd"/>
      <w:r>
        <w:rPr>
          <w:lang w:eastAsia="zh-CN"/>
        </w:rPr>
        <w:t>应用</w:t>
      </w:r>
      <w:r w:rsidRPr="00BD15AF">
        <w:rPr>
          <w:lang w:eastAsia="zh-CN"/>
        </w:rPr>
        <w:t>于张北</w:t>
      </w:r>
      <w:r>
        <w:rPr>
          <w:highlight w:val="red"/>
          <w:lang w:eastAsia="zh-CN"/>
        </w:rPr>
        <w:t>柔性直流输电工程</w:t>
      </w:r>
      <w:r>
        <w:rPr>
          <w:lang w:eastAsia="zh-CN"/>
        </w:rPr>
        <w:t>，该工程于2020年正式投运，我司提供的</w:t>
      </w:r>
      <w:proofErr w:type="gramStart"/>
      <w:r>
        <w:rPr>
          <w:highlight w:val="red"/>
          <w:lang w:eastAsia="zh-CN"/>
        </w:rPr>
        <w:t>高压取能电源</w:t>
      </w:r>
      <w:proofErr w:type="gramEnd"/>
      <w:r>
        <w:rPr>
          <w:lang w:eastAsia="zh-CN"/>
        </w:rPr>
        <w:t>运行效果良好；</w:t>
      </w:r>
      <w:proofErr w:type="gramStart"/>
      <w:r>
        <w:rPr>
          <w:highlight w:val="red"/>
          <w:lang w:eastAsia="zh-CN"/>
        </w:rPr>
        <w:t>高压取能电源</w:t>
      </w:r>
      <w:proofErr w:type="gramEnd"/>
      <w:r>
        <w:rPr>
          <w:lang w:eastAsia="zh-CN"/>
        </w:rPr>
        <w:t>成功中标如东海</w:t>
      </w:r>
      <w:proofErr w:type="gramStart"/>
      <w:r>
        <w:rPr>
          <w:lang w:eastAsia="zh-CN"/>
        </w:rPr>
        <w:t>上风电柔性</w:t>
      </w:r>
      <w:proofErr w:type="gramEnd"/>
      <w:r>
        <w:rPr>
          <w:lang w:eastAsia="zh-CN"/>
        </w:rPr>
        <w:t>直流输电工程，并完成交付。</w:t>
      </w:r>
      <w:r>
        <w:rPr>
          <w:highlight w:val="red"/>
          <w:lang w:eastAsia="zh-CN"/>
        </w:rPr>
        <w:t>储能</w:t>
      </w:r>
      <w:r>
        <w:rPr>
          <w:lang w:eastAsia="zh-CN"/>
        </w:rPr>
        <w:t>及</w:t>
      </w:r>
      <w:r>
        <w:rPr>
          <w:highlight w:val="red"/>
          <w:lang w:eastAsia="zh-CN"/>
        </w:rPr>
        <w:t>微电网</w:t>
      </w:r>
      <w:r>
        <w:rPr>
          <w:lang w:eastAsia="zh-CN"/>
        </w:rPr>
        <w:t>业务方面：公司研制的</w:t>
      </w:r>
      <w:proofErr w:type="gramStart"/>
      <w:r w:rsidRPr="00BD15AF">
        <w:rPr>
          <w:lang w:eastAsia="zh-CN"/>
        </w:rPr>
        <w:t>宽范围</w:t>
      </w:r>
      <w:proofErr w:type="gramEnd"/>
      <w:r w:rsidRPr="00BD15AF">
        <w:rPr>
          <w:lang w:eastAsia="zh-CN"/>
        </w:rPr>
        <w:t>高功率密度</w:t>
      </w:r>
      <w:r>
        <w:rPr>
          <w:highlight w:val="red"/>
          <w:lang w:eastAsia="zh-CN"/>
        </w:rPr>
        <w:t>30kW储能变流器</w:t>
      </w:r>
      <w:r>
        <w:rPr>
          <w:lang w:eastAsia="zh-CN"/>
        </w:rPr>
        <w:t>（</w:t>
      </w:r>
      <w:r>
        <w:rPr>
          <w:highlight w:val="red"/>
          <w:lang w:eastAsia="zh-CN"/>
        </w:rPr>
        <w:t>PCS</w:t>
      </w:r>
      <w:r>
        <w:rPr>
          <w:lang w:eastAsia="zh-CN"/>
        </w:rPr>
        <w:t>）模块已完成基本测试，计划在2021年开发完毕并投放市场，进一步充实公司</w:t>
      </w:r>
      <w:r>
        <w:rPr>
          <w:highlight w:val="red"/>
          <w:lang w:eastAsia="zh-CN"/>
        </w:rPr>
        <w:t>储能变流器</w:t>
      </w:r>
      <w:r>
        <w:rPr>
          <w:lang w:eastAsia="zh-CN"/>
        </w:rPr>
        <w:t>（</w:t>
      </w:r>
      <w:r>
        <w:rPr>
          <w:highlight w:val="red"/>
          <w:lang w:eastAsia="zh-CN"/>
        </w:rPr>
        <w:t>PCS</w:t>
      </w:r>
      <w:r>
        <w:rPr>
          <w:lang w:eastAsia="zh-CN"/>
        </w:rPr>
        <w:t>）的产品规格；开展</w:t>
      </w:r>
      <w:r w:rsidRPr="00BD15AF">
        <w:rPr>
          <w:lang w:eastAsia="zh-CN"/>
        </w:rPr>
        <w:t>了10kV</w:t>
      </w:r>
      <w:r>
        <w:rPr>
          <w:highlight w:val="red"/>
          <w:lang w:eastAsia="zh-CN"/>
        </w:rPr>
        <w:t>三端口电力电子变压器</w:t>
      </w:r>
      <w:r>
        <w:rPr>
          <w:lang w:eastAsia="zh-CN"/>
        </w:rPr>
        <w:t>、</w:t>
      </w:r>
      <w:r>
        <w:rPr>
          <w:highlight w:val="red"/>
          <w:lang w:eastAsia="zh-CN"/>
        </w:rPr>
        <w:t>三端口潮流控制器</w:t>
      </w:r>
      <w:r>
        <w:rPr>
          <w:lang w:eastAsia="zh-CN"/>
        </w:rPr>
        <w:t>的研制。完成了适用于</w:t>
      </w:r>
      <w:r>
        <w:rPr>
          <w:highlight w:val="red"/>
          <w:lang w:eastAsia="zh-CN"/>
        </w:rPr>
        <w:t>400V60Hz</w:t>
      </w:r>
      <w:r w:rsidRPr="00BD15AF">
        <w:rPr>
          <w:lang w:eastAsia="zh-CN"/>
        </w:rPr>
        <w:t>电网</w:t>
      </w:r>
      <w:r>
        <w:rPr>
          <w:lang w:eastAsia="zh-CN"/>
        </w:rPr>
        <w:t>的</w:t>
      </w:r>
      <w:r>
        <w:rPr>
          <w:highlight w:val="red"/>
          <w:lang w:eastAsia="zh-CN"/>
        </w:rPr>
        <w:t>APF</w:t>
      </w:r>
      <w:r>
        <w:rPr>
          <w:lang w:eastAsia="zh-CN"/>
        </w:rPr>
        <w:t>、</w:t>
      </w:r>
      <w:r>
        <w:rPr>
          <w:highlight w:val="red"/>
          <w:lang w:eastAsia="zh-CN"/>
        </w:rPr>
        <w:t>SVG模块</w:t>
      </w:r>
      <w:r>
        <w:rPr>
          <w:lang w:eastAsia="zh-CN"/>
        </w:rPr>
        <w:t>的研制，为进一步开拓市场奠定了产品基础。报告期内，公司秉持高效精简、合理配置的原则，对人员编制及公司架构进行系统性调整，深化组织变革以增强内部经营活力，提升经营质量，做到降本增效；加大对优秀人才的储备力度，</w:t>
      </w:r>
      <w:r w:rsidRPr="00BD15AF">
        <w:rPr>
          <w:lang w:eastAsia="zh-CN"/>
        </w:rPr>
        <w:t>将内部培训系统化、常态化，持续</w:t>
      </w:r>
      <w:r>
        <w:rPr>
          <w:lang w:eastAsia="zh-CN"/>
        </w:rPr>
        <w:t>推动企业文化升级，通过系统梳理企业愿景、使命、核心价值观来凝聚共识，形成合力，将企业优秀文化贯彻到日常工作，不断提升员工的业务技能和管理水平，积极鼓励全体员工发挥创造力，同时注重对员工的关怀，为公司发展奠定人才基础。报告期内，奥特</w:t>
      </w:r>
      <w:proofErr w:type="gramStart"/>
      <w:r>
        <w:rPr>
          <w:lang w:eastAsia="zh-CN"/>
        </w:rPr>
        <w:t>迅</w:t>
      </w:r>
      <w:proofErr w:type="gramEnd"/>
      <w:r>
        <w:rPr>
          <w:lang w:eastAsia="zh-CN"/>
        </w:rPr>
        <w:t>工业园的建设项目仍在持续推进中，公司积极推进奥特</w:t>
      </w:r>
      <w:proofErr w:type="gramStart"/>
      <w:r>
        <w:rPr>
          <w:lang w:eastAsia="zh-CN"/>
        </w:rPr>
        <w:t>迅</w:t>
      </w:r>
      <w:proofErr w:type="gramEnd"/>
      <w:r>
        <w:rPr>
          <w:lang w:eastAsia="zh-CN"/>
        </w:rPr>
        <w:t>工业</w:t>
      </w:r>
      <w:proofErr w:type="gramStart"/>
      <w:r>
        <w:rPr>
          <w:lang w:eastAsia="zh-CN"/>
        </w:rPr>
        <w:t>园各项</w:t>
      </w:r>
      <w:proofErr w:type="gramEnd"/>
      <w:r>
        <w:rPr>
          <w:lang w:eastAsia="zh-CN"/>
        </w:rPr>
        <w:t>工程验收及装修规划事宜。二、主营业务分析1、概述参见“经营情况讨论与分析”中的“一、概述”相关内容。2、收入与成本（1）营业收入构成单位：元2020年2019年同比增减金额占营业收入比重金额占营业收入比重营业收入合计323,121,675.27100%338,925,537.06100%-4.66%分行业工业303,399,708.2193.90%314,687,971.7092.85%-3.59%其他业务19,721,967.066.10%24,237,565.367.15%-18.63%分产品电力用直流和交流一体化不间断电源设备246,166,590.5676.19%202,638,649.6359.79%21.48%运行设备维护2,976,760.760.92%1,847,228.080.55%61.15%新能源电动汽车充电49,958,293.1215.46%103,444,796.1130.52%-51.71%电能质量治理设备4,298,063.771.33%6,757,297.881.99%-36.39%其他业务19,721,967.066.10%24,237,565.367.15%-18.63%分地区国内323,121,675.27100.00%338,925,537.06100.00%-4.66%国外（2）占公司营业收入或营业利润10%以上的行业、产品或地区情况√适用□不适用单位：元营业收入营业成本毛利率营业收入比上年同期增减营业成本比上年同期增减毛利率比上年同期增减分行业工业303,399,708.21238,985,928.7721.23%-3.59%9.23%-9.25%其他业务19,721,967.063,014,813.0184.71%-18.63%-58.12%14.41%分产品电力用直流和交流一体化不间断电源设备246,166,590.56190,997,820.0422.41%21.48%31.86%-6.11%运行设备维护2,976,760.76151,680.1194.90%61.15%-6.68%3.70%新能源电动汽车充电49,958,293.1245,228,397.999.47%-51.71%-34.42%-23.86%电能质量治理设备4,298,063.772,608,030.6339.32%-36.39%-45.77%10.49%其他业务19,721,967.063,014,813.0184.71%-18.63%-58.12%14.41%分地区国内323,121,675.27242,000,741.7825.11%-4.66%7.09%-8.21%国外公司主营业务数据统计口径在报告期发生调整的情况下，公司最近1年按报告期末口径调整后的主营业务数据□适用√不适用（3）公司实物销售收入是否大于劳务收入√是□否行业分类项目单位2020年</w:t>
      </w:r>
      <w:r>
        <w:rPr>
          <w:lang w:eastAsia="zh-CN"/>
        </w:rPr>
        <w:lastRenderedPageBreak/>
        <w:t>2019年同比增减电力用直流和交流一体化不间断电源设备销售量面5,4595,592-2.38%生产量面5,4944,60019.43%库存量面2,8692,8341.24%新能源电动汽车充电设备销售量kW53,54686,505-38.10%生产量kW55,84155,0201.49%库存量kW9,0976,80233.74%电能质量治理设备销售量台3,1052,43027.78%生产量台3,1092,80310.92%库存量台5565520.72%相关数据同比发生变动30%以上的原因说明□适用√不适用（4）公司已签订的重大销售合同截至本报告期的履行情况√适用□不适用2018年9月，公司、控股子公司深圳市鹏电跃能能源技术有限公司和抚州市环宇市政建设有限公司组成的联合投标人中标深圳巴士集团出租车充电桩建设项目设计采购施工（EPC）工程总承包（标段一）（二次）项目。该项目按照联合投标方的实际施工进度，由公司提供相关设备。截止报告期末，公司按合同的规定履行相应事宜。（5）营业成本构成产品分类产品分类单位：元产品分类项目2020年2019年同比增减金额占营业成本比重金额占营业成本比重电力用直流和交流一体化不间断电源设备原材料152,831,631.7180.01%124,003,629.5785.61%23.25%电力用直流和交流一体化不间断电源设备人工工资17,069,085.828.94%13,507,043.609.33%26.37%电力用直流和交流一体化不间断电源设备制造费用21,097,102.5111.05%7,335,222.225.06%187.61%电力用直流和交流一体化不间断电源设备小计190,997,820.04100.00%144,845,895.39100.00%31.86%运行设备维护原材料149,012.8098.25%129,209.0779.49%15.33%运行设备维护人工工资1,629.191.07%23,934.5614.73%-93.19%运行设备维护制造费用1,038.120.68%9,394.305.78%-88.95%运行设备维护小计151,680.11100.00%162,537.93100.00%-6.68%新能源电动汽车充电原材料43,315,406.9795.77%66,901,371.5697.00%-35.25%新能源电动汽车充电人工工资755,746.011.67%1,225,541.351.78%-38.33%新能源电动汽车充电制造费用1,157,245.012.56%842,251.561.22%37.40%新能源电动汽车充电小计45,228,397.99100.00%68,969,164.47100.00%-34.42%电能质量治理设备原材料2,050,220.7178.61%3,348,563.1469.63%-38.77%电能质量治理设备人工工资330,447.2012.67%851,662.6317.71%-61.20%电能质量治理设备制造费用227,362.728.72%608,838.3512.66%-62.66%电能质量治理设备小计2,608,030.63100.00%4,809,064.12100.00%-45.77%合计238,985,928.77218,786,661.919.23%说明无。（6）报告期内合并范围是否发生变动√是□否2020年1月，公司子公司深圳市前海奥特迅新能源技术服务有限公司出资设立厦门奥特迅新能源服务有限公司；2020年3月，公司子公司深圳市前海奥特迅新能源技术服务有限公司出资设立广州奥特迅科技有限公司；2020年4月，公司子公司深圳市前海奥特迅新能源技术服务有限公司出资设立珠海奥特迅新能源服务有限公司；2020年7月，公司子公司深圳市前海奥特迅新能源技术服务有限公司出资设立肇庆鼎迅新能源服务有限公司；2020年8月，公司子公司深圳市前海奥特迅新能源技术服务有限公司出资设立天津奥特迅新能源服务有限公司；2020年11月，公司子公司深圳市前海奥特迅新能源技术服务有限公司出资设立成都奥特迅新能源科技有限公司。（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公司主要销售客户情况前五名客户合计销售金额（元）42,258,763.37前五名客户合计销售金额</w:t>
      </w:r>
      <w:r>
        <w:rPr>
          <w:lang w:eastAsia="zh-CN"/>
        </w:rPr>
        <w:lastRenderedPageBreak/>
        <w:t>占年度销售总额比例13.08%前五名客户销售额中关联方销售额占年度销售总额比例0.00%公司前5大客户资料序号客户名称销售额（元）占年度销售总额比例1第一名11,411,070.033.54%2第二名10,226,419.153.16%3第三名9,432,355.942.92%4第四名6,303,990.911.95%5第五名4,884,927.341.51%合计--42,258,763.3713.08%主要客户其他情况说明□适用√不适用公司主要供应</w:t>
      </w:r>
      <w:proofErr w:type="gramStart"/>
      <w:r>
        <w:rPr>
          <w:lang w:eastAsia="zh-CN"/>
        </w:rPr>
        <w:t>商情况</w:t>
      </w:r>
      <w:proofErr w:type="gramEnd"/>
      <w:r>
        <w:rPr>
          <w:lang w:eastAsia="zh-CN"/>
        </w:rPr>
        <w:t>前五名供应商合计采购金额（元）61,116,578.18前五名供应商合计采购金额占年度采购总额比例27.92%前五名供应商采购额中关联方采购额占年度采购总额比例8.88%公司前5名供应商资料序号供应商名称采购额（元）占年度采购总额比例1第一名19,431,920.358.88%2第二名15,094,971.836.90%3第三名10,382,214.004.74%4第四名9,482,572.004.33%5第五名6,724,900.003.07%合计--61,116,578.1827.92%主要供应</w:t>
      </w:r>
      <w:proofErr w:type="gramStart"/>
      <w:r>
        <w:rPr>
          <w:lang w:eastAsia="zh-CN"/>
        </w:rPr>
        <w:t>商其他</w:t>
      </w:r>
      <w:proofErr w:type="gramEnd"/>
      <w:r>
        <w:rPr>
          <w:lang w:eastAsia="zh-CN"/>
        </w:rPr>
        <w:t>情况说明□适用√不适用3、费用单位：元2020年2019年同比增减重大变动说明31,394,463.2242,324,022.76-25.82%系同期应付职</w:t>
      </w:r>
      <w:proofErr w:type="gramStart"/>
      <w:r>
        <w:rPr>
          <w:lang w:eastAsia="zh-CN"/>
        </w:rPr>
        <w:t>工薪酬社保费</w:t>
      </w:r>
      <w:proofErr w:type="gramEnd"/>
      <w:r>
        <w:rPr>
          <w:lang w:eastAsia="zh-CN"/>
        </w:rPr>
        <w:t>部分减免及业务费下降所致。销售费用管理费用35,256,314.1736,169,831.63-2.53%财务费用2,657,643.823,530,285.21-24.72%系同期短期贷款利息减少所致。25,448,101.4429,201,349.89-12.85%系同期应付职</w:t>
      </w:r>
      <w:proofErr w:type="gramStart"/>
      <w:r>
        <w:rPr>
          <w:lang w:eastAsia="zh-CN"/>
        </w:rPr>
        <w:t>工薪酬社保费</w:t>
      </w:r>
      <w:proofErr w:type="gramEnd"/>
      <w:r>
        <w:rPr>
          <w:lang w:eastAsia="zh-CN"/>
        </w:rPr>
        <w:t>部分减免所致。研发费用4、研发投入√适用□不适用报告期内，面对复杂多变的市场环境和快速迭代的技术发展，奥特</w:t>
      </w:r>
      <w:proofErr w:type="gramStart"/>
      <w:r>
        <w:rPr>
          <w:lang w:eastAsia="zh-CN"/>
        </w:rPr>
        <w:t>迅</w:t>
      </w:r>
      <w:proofErr w:type="gramEnd"/>
      <w:r>
        <w:rPr>
          <w:lang w:eastAsia="zh-CN"/>
        </w:rPr>
        <w:t>积极拓展特种电源等新的业务领域，并不断针对行业的需要研发新的技术，致力于已有产品的优化升级、降本增效，取得了丰富的成果。报告期内，奥特</w:t>
      </w:r>
      <w:proofErr w:type="gramStart"/>
      <w:r>
        <w:rPr>
          <w:lang w:eastAsia="zh-CN"/>
        </w:rPr>
        <w:t>迅</w:t>
      </w:r>
      <w:proofErr w:type="gramEnd"/>
      <w:r>
        <w:rPr>
          <w:lang w:eastAsia="zh-CN"/>
        </w:rPr>
        <w:t>攻克了智能型</w:t>
      </w:r>
      <w:r w:rsidRPr="00BD15AF">
        <w:rPr>
          <w:highlight w:val="red"/>
          <w:lang w:eastAsia="zh-CN"/>
        </w:rPr>
        <w:t>数字化变电站直流电源</w:t>
      </w:r>
      <w:r>
        <w:rPr>
          <w:lang w:eastAsia="zh-CN"/>
        </w:rPr>
        <w:t>系统、宽输入范围</w:t>
      </w:r>
      <w:r w:rsidRPr="00BD15AF">
        <w:rPr>
          <w:highlight w:val="red"/>
          <w:lang w:eastAsia="zh-CN"/>
        </w:rPr>
        <w:t>高频开关电源模块</w:t>
      </w:r>
      <w:r>
        <w:rPr>
          <w:lang w:eastAsia="zh-CN"/>
        </w:rPr>
        <w:t>、</w:t>
      </w:r>
      <w:r w:rsidRPr="00BD15AF">
        <w:rPr>
          <w:highlight w:val="red"/>
          <w:lang w:eastAsia="zh-CN"/>
        </w:rPr>
        <w:t>双向DC</w:t>
      </w:r>
      <w:r>
        <w:rPr>
          <w:lang w:eastAsia="zh-CN"/>
        </w:rPr>
        <w:t>/</w:t>
      </w:r>
      <w:r w:rsidRPr="00BD15AF">
        <w:rPr>
          <w:highlight w:val="red"/>
          <w:lang w:eastAsia="zh-CN"/>
        </w:rPr>
        <w:t>DC直流变换器</w:t>
      </w:r>
      <w:r>
        <w:rPr>
          <w:lang w:eastAsia="zh-CN"/>
        </w:rPr>
        <w:t>、</w:t>
      </w:r>
      <w:r w:rsidRPr="00BD15AF">
        <w:rPr>
          <w:highlight w:val="red"/>
          <w:lang w:eastAsia="zh-CN"/>
        </w:rPr>
        <w:t>变电站故障录波</w:t>
      </w:r>
      <w:r>
        <w:rPr>
          <w:lang w:eastAsia="zh-CN"/>
        </w:rPr>
        <w:t>、</w:t>
      </w:r>
      <w:r w:rsidRPr="00BD15AF">
        <w:rPr>
          <w:highlight w:val="red"/>
          <w:lang w:eastAsia="zh-CN"/>
        </w:rPr>
        <w:t>电动汽车大功率充电</w:t>
      </w:r>
      <w:r>
        <w:rPr>
          <w:lang w:eastAsia="zh-CN"/>
        </w:rPr>
        <w:t>、兼容</w:t>
      </w:r>
      <w:r w:rsidRPr="00BD15AF">
        <w:rPr>
          <w:highlight w:val="red"/>
          <w:lang w:eastAsia="zh-CN"/>
        </w:rPr>
        <w:t>欧日标准</w:t>
      </w:r>
      <w:r>
        <w:rPr>
          <w:lang w:eastAsia="zh-CN"/>
        </w:rPr>
        <w:t>的</w:t>
      </w:r>
      <w:r w:rsidRPr="00BD15AF">
        <w:rPr>
          <w:highlight w:val="red"/>
          <w:lang w:eastAsia="zh-CN"/>
        </w:rPr>
        <w:t>充电堆</w:t>
      </w:r>
      <w:r>
        <w:rPr>
          <w:lang w:eastAsia="zh-CN"/>
        </w:rPr>
        <w:t>、</w:t>
      </w:r>
      <w:r w:rsidRPr="00BD15AF">
        <w:rPr>
          <w:highlight w:val="red"/>
          <w:lang w:eastAsia="zh-CN"/>
        </w:rPr>
        <w:t>V2G</w:t>
      </w:r>
      <w:r>
        <w:rPr>
          <w:lang w:eastAsia="zh-CN"/>
        </w:rPr>
        <w:t>技术、</w:t>
      </w:r>
      <w:r w:rsidRPr="00BD15AF">
        <w:rPr>
          <w:highlight w:val="red"/>
          <w:lang w:eastAsia="zh-CN"/>
        </w:rPr>
        <w:t>1kV</w:t>
      </w:r>
      <w:r>
        <w:rPr>
          <w:lang w:eastAsia="zh-CN"/>
        </w:rPr>
        <w:t>/</w:t>
      </w:r>
      <w:r w:rsidRPr="00BD15AF">
        <w:rPr>
          <w:highlight w:val="red"/>
          <w:lang w:eastAsia="zh-CN"/>
        </w:rPr>
        <w:t>30kW</w:t>
      </w:r>
      <w:proofErr w:type="gramStart"/>
      <w:r>
        <w:rPr>
          <w:lang w:eastAsia="zh-CN"/>
        </w:rPr>
        <w:t>宽范围</w:t>
      </w:r>
      <w:proofErr w:type="gramEnd"/>
      <w:r w:rsidRPr="00BD15AF">
        <w:rPr>
          <w:highlight w:val="red"/>
          <w:lang w:eastAsia="zh-CN"/>
        </w:rPr>
        <w:t>高功率密度充电模块</w:t>
      </w:r>
      <w:r>
        <w:rPr>
          <w:lang w:eastAsia="zh-CN"/>
        </w:rPr>
        <w:t>、</w:t>
      </w:r>
      <w:r w:rsidRPr="00BD15AF">
        <w:rPr>
          <w:highlight w:val="red"/>
          <w:lang w:eastAsia="zh-CN"/>
        </w:rPr>
        <w:t>铁路融通装置</w:t>
      </w:r>
      <w:r>
        <w:rPr>
          <w:lang w:eastAsia="zh-CN"/>
        </w:rPr>
        <w:t>、</w:t>
      </w:r>
      <w:r w:rsidRPr="00BD15AF">
        <w:rPr>
          <w:highlight w:val="red"/>
          <w:lang w:eastAsia="zh-CN"/>
        </w:rPr>
        <w:t>台区电能</w:t>
      </w:r>
      <w:r>
        <w:rPr>
          <w:lang w:eastAsia="zh-CN"/>
        </w:rPr>
        <w:t>质量综合治理装置、</w:t>
      </w:r>
      <w:r w:rsidRPr="00746E6F">
        <w:rPr>
          <w:highlight w:val="red"/>
          <w:lang w:eastAsia="zh-CN"/>
        </w:rPr>
        <w:t>模块化储能变流器</w:t>
      </w:r>
      <w:r>
        <w:rPr>
          <w:lang w:eastAsia="zh-CN"/>
        </w:rPr>
        <w:t>等核心技术，多项技术达到国内领先水平。报告期内，奥特迅还积极与高校、研究机构及企业开展合作，协同开发，加快创新成果转化，推动技术向产品、产品向市场的转换。公司研发投入情况2020年2019年变动比例研发人员数量（人）200229-12.66%研发人员数量占比36.17%39.35%-3.18%研发投入金额（元）29,790,070.5434,073,240.01-12.57%研发投入占营业收入比例9.22%10.05%-0.83%研发投入资本化的金额（元）4,341,969.104,871,890.12-10.88%资本化研发投入占研发投入的比例14.58%14.30%0.28%研发投入总额占营业收入的比重较上年发生显着变化的原因□适用√不适用研发投入资本化率大幅变动的原因及其合理性说明□适用√不适用5、现金流单位：</w:t>
      </w:r>
      <w:proofErr w:type="gramStart"/>
      <w:r>
        <w:rPr>
          <w:lang w:eastAsia="zh-CN"/>
        </w:rPr>
        <w:t>元项目</w:t>
      </w:r>
      <w:proofErr w:type="gramEnd"/>
      <w:r>
        <w:rPr>
          <w:lang w:eastAsia="zh-CN"/>
        </w:rPr>
        <w:t>2020年2019年同比增减经营活动现金流入小计378,782,708.27454,178,507.91-16.60%经营活动现金流出小计348,082,381.68398,718,505.79-12.70%经营活动产生的现金流量净额30,700,326.5955,460,002.12-44.64%投资活动现金流入小计1,216,500.0010,165,200.00-88.03%投资活动现金流出小计52,987,793.83171,488,842.09-69.10%投资活动产生的现金流量净额-51,771,293.83-161,323,642.0967.91%筹资活动现金流入小计119,063,411.50209,574,323.30-43.19%筹资活动现金流出小计89,555,867.1296,266,876.80-6.97%筹资活动产生的现金流量净额29,507,544.38113,307,446.50-73.96%现金及现金等价物净增加额8,273,473.247,433,962.0511.29%相关数据同比发生重大变动的主要影响因素说明√适用□不适用经营活动产生的现金流量净额较上年同期下降44.64%，主要原因</w:t>
      </w:r>
      <w:proofErr w:type="gramStart"/>
      <w:r>
        <w:rPr>
          <w:lang w:eastAsia="zh-CN"/>
        </w:rPr>
        <w:t>系报告</w:t>
      </w:r>
      <w:proofErr w:type="gramEnd"/>
      <w:r>
        <w:rPr>
          <w:lang w:eastAsia="zh-CN"/>
        </w:rPr>
        <w:t>期内受疫</w:t>
      </w:r>
      <w:r>
        <w:rPr>
          <w:lang w:eastAsia="zh-CN"/>
        </w:rPr>
        <w:lastRenderedPageBreak/>
        <w:t>情影响，销售回款下降所致；投资活动产生的现金流量净额较上年同期增长67.91%，主要原因</w:t>
      </w:r>
      <w:proofErr w:type="gramStart"/>
      <w:r>
        <w:rPr>
          <w:lang w:eastAsia="zh-CN"/>
        </w:rPr>
        <w:t>系报告</w:t>
      </w:r>
      <w:proofErr w:type="gramEnd"/>
      <w:r>
        <w:rPr>
          <w:lang w:eastAsia="zh-CN"/>
        </w:rPr>
        <w:t>期内奥特</w:t>
      </w:r>
      <w:proofErr w:type="gramStart"/>
      <w:r>
        <w:rPr>
          <w:lang w:eastAsia="zh-CN"/>
        </w:rPr>
        <w:t>迅</w:t>
      </w:r>
      <w:proofErr w:type="gramEnd"/>
      <w:r>
        <w:rPr>
          <w:lang w:eastAsia="zh-CN"/>
        </w:rPr>
        <w:t>工业园建设主体工程和部分楼宇装修工程已完工，投入减少所致；筹资活动产生的现金流量净额较上年同期下降73.96%，主要原因</w:t>
      </w:r>
      <w:proofErr w:type="gramStart"/>
      <w:r>
        <w:rPr>
          <w:lang w:eastAsia="zh-CN"/>
        </w:rPr>
        <w:t>系报告</w:t>
      </w:r>
      <w:proofErr w:type="gramEnd"/>
      <w:r>
        <w:rPr>
          <w:lang w:eastAsia="zh-CN"/>
        </w:rPr>
        <w:t>期内奥特</w:t>
      </w:r>
      <w:proofErr w:type="gramStart"/>
      <w:r>
        <w:rPr>
          <w:lang w:eastAsia="zh-CN"/>
        </w:rPr>
        <w:t>迅</w:t>
      </w:r>
      <w:proofErr w:type="gramEnd"/>
      <w:r>
        <w:rPr>
          <w:lang w:eastAsia="zh-CN"/>
        </w:rPr>
        <w:t>工业园抵押贷款减少所致。报告期内公司经营活动产生的现金净流量与本年度净利润存在重大差异的原因说明□适用√不适用三、非主营业务分析√适用□不适用单位：</w:t>
      </w:r>
      <w:proofErr w:type="gramStart"/>
      <w:r>
        <w:rPr>
          <w:lang w:eastAsia="zh-CN"/>
        </w:rPr>
        <w:t>元金额</w:t>
      </w:r>
      <w:proofErr w:type="gramEnd"/>
      <w:r>
        <w:rPr>
          <w:lang w:eastAsia="zh-CN"/>
        </w:rPr>
        <w:t>占利润总额比例形成原因说明是否具有可持续性-5,573,975.05-76.77%计提存货跌价准备及合同资产坏账损失。是资产减值营业外收入778,402.0210.72%否营业外支出1,777,884.9624.49%计提预计负债。</w:t>
      </w:r>
      <w:proofErr w:type="gramStart"/>
      <w:r>
        <w:rPr>
          <w:lang w:eastAsia="zh-CN"/>
        </w:rPr>
        <w:t>否</w:t>
      </w:r>
      <w:proofErr w:type="gramEnd"/>
      <w:r>
        <w:rPr>
          <w:lang w:eastAsia="zh-CN"/>
        </w:rPr>
        <w:t>其他收益20,568,529.82283.29%与资产相关政府补助摊销及销售软件产品缴纳增值税即征即退产生。是信用减值损失8,956,680.79123.36%</w:t>
      </w:r>
      <w:proofErr w:type="gramStart"/>
      <w:r>
        <w:rPr>
          <w:lang w:eastAsia="zh-CN"/>
        </w:rPr>
        <w:t>收回长账龄</w:t>
      </w:r>
      <w:proofErr w:type="gramEnd"/>
      <w:r>
        <w:rPr>
          <w:lang w:eastAsia="zh-CN"/>
        </w:rPr>
        <w:t>应收账款减少坏账计提金额。是四、资产及负债状况分析1、资产构成重大变动情况公司2020年起首次执行新收入准则或新租赁准则且调整执行当年年初财务报表相关项目适用单位：元2020年末2020年初占总资产比例占总资产比例比重增减重大变动说明</w:t>
      </w:r>
      <w:proofErr w:type="gramStart"/>
      <w:r>
        <w:rPr>
          <w:lang w:eastAsia="zh-CN"/>
        </w:rPr>
        <w:t>金额金额</w:t>
      </w:r>
      <w:proofErr w:type="gramEnd"/>
      <w:r>
        <w:rPr>
          <w:lang w:eastAsia="zh-CN"/>
        </w:rPr>
        <w:t>货币资金71,734,518.665.34%70,888,663.475.54%-0.20%主要</w:t>
      </w:r>
      <w:proofErr w:type="gramStart"/>
      <w:r>
        <w:rPr>
          <w:lang w:eastAsia="zh-CN"/>
        </w:rPr>
        <w:t>系报告</w:t>
      </w:r>
      <w:proofErr w:type="gramEnd"/>
      <w:r>
        <w:rPr>
          <w:lang w:eastAsia="zh-CN"/>
        </w:rPr>
        <w:t>期内销售回款减少所致。206,783,631.3315.39%203,958,142.5615.94%-0.55%主要原因</w:t>
      </w:r>
      <w:proofErr w:type="gramStart"/>
      <w:r>
        <w:rPr>
          <w:lang w:eastAsia="zh-CN"/>
        </w:rPr>
        <w:t>系报告</w:t>
      </w:r>
      <w:proofErr w:type="gramEnd"/>
      <w:r>
        <w:rPr>
          <w:lang w:eastAsia="zh-CN"/>
        </w:rPr>
        <w:t>期内</w:t>
      </w:r>
      <w:proofErr w:type="gramStart"/>
      <w:r>
        <w:rPr>
          <w:lang w:eastAsia="zh-CN"/>
        </w:rPr>
        <w:t>收回长账龄</w:t>
      </w:r>
      <w:proofErr w:type="gramEnd"/>
      <w:r>
        <w:rPr>
          <w:lang w:eastAsia="zh-CN"/>
        </w:rPr>
        <w:t>应收账款所致。应收账款205,439,817.5515.29%208,556,846.4816.30%-1.01%主要原因系本报告期内采购入库减少所致。存货投资性房地产69,949,520.745.21%71,718,304.425.61%-0.40%主要原因</w:t>
      </w:r>
      <w:proofErr w:type="gramStart"/>
      <w:r>
        <w:rPr>
          <w:lang w:eastAsia="zh-CN"/>
        </w:rPr>
        <w:t>系报告</w:t>
      </w:r>
      <w:proofErr w:type="gramEnd"/>
      <w:r>
        <w:rPr>
          <w:lang w:eastAsia="zh-CN"/>
        </w:rPr>
        <w:t>期内投资性房地产摊销所致。长期股权投资0.00%0.00%0.00%固定资产306,166,965.022.78%205,553,042.1016.07%6.71%主要原因</w:t>
      </w:r>
      <w:proofErr w:type="gramStart"/>
      <w:r>
        <w:rPr>
          <w:lang w:eastAsia="zh-CN"/>
        </w:rPr>
        <w:t>系报告</w:t>
      </w:r>
      <w:proofErr w:type="gramEnd"/>
      <w:r>
        <w:rPr>
          <w:lang w:eastAsia="zh-CN"/>
        </w:rPr>
        <w:t>期内奥特</w:t>
      </w:r>
      <w:proofErr w:type="gramStart"/>
      <w:r>
        <w:rPr>
          <w:lang w:eastAsia="zh-CN"/>
        </w:rPr>
        <w:t>迅</w:t>
      </w:r>
      <w:proofErr w:type="gramEnd"/>
      <w:r>
        <w:rPr>
          <w:lang w:eastAsia="zh-CN"/>
        </w:rPr>
        <w:t>工业</w:t>
      </w:r>
      <w:proofErr w:type="gramStart"/>
      <w:r>
        <w:rPr>
          <w:lang w:eastAsia="zh-CN"/>
        </w:rPr>
        <w:t>园部分</w:t>
      </w:r>
      <w:proofErr w:type="gramEnd"/>
      <w:r>
        <w:rPr>
          <w:lang w:eastAsia="zh-CN"/>
        </w:rPr>
        <w:t>楼宇达到使用条件，新能源充电0</w:t>
      </w:r>
      <w:proofErr w:type="gramStart"/>
      <w:r>
        <w:rPr>
          <w:lang w:eastAsia="zh-CN"/>
        </w:rPr>
        <w:t>站转固</w:t>
      </w:r>
      <w:proofErr w:type="gramEnd"/>
      <w:r>
        <w:rPr>
          <w:lang w:eastAsia="zh-CN"/>
        </w:rPr>
        <w:t>所致。在建工程265,899,605.019.79%320,915,930.2925.09%-5.30%主要原因</w:t>
      </w:r>
      <w:proofErr w:type="gramStart"/>
      <w:r>
        <w:rPr>
          <w:lang w:eastAsia="zh-CN"/>
        </w:rPr>
        <w:t>系报告</w:t>
      </w:r>
      <w:proofErr w:type="gramEnd"/>
      <w:r>
        <w:rPr>
          <w:lang w:eastAsia="zh-CN"/>
        </w:rPr>
        <w:t>期内奥特</w:t>
      </w:r>
      <w:proofErr w:type="gramStart"/>
      <w:r>
        <w:rPr>
          <w:lang w:eastAsia="zh-CN"/>
        </w:rPr>
        <w:t>迅</w:t>
      </w:r>
      <w:proofErr w:type="gramEnd"/>
      <w:r>
        <w:rPr>
          <w:lang w:eastAsia="zh-CN"/>
        </w:rPr>
        <w:t>工业园4部分</w:t>
      </w:r>
      <w:proofErr w:type="gramStart"/>
      <w:r>
        <w:rPr>
          <w:lang w:eastAsia="zh-CN"/>
        </w:rPr>
        <w:t>楼宇达可使用条件</w:t>
      </w:r>
      <w:proofErr w:type="gramEnd"/>
      <w:r>
        <w:rPr>
          <w:lang w:eastAsia="zh-CN"/>
        </w:rPr>
        <w:t>。短期借款51,653,951.683.84%46,000,000.003.60%0.24%主要原因系本报告期内短期贷款增加所致。长期借款230,544,285.817.16%207,555,296.3716.22%0.94%主要原因系本报告期内增加奥特迅9工业园抵押贷款所致。2、以公允价值计量的资产和负债□适用√不适用3、截至报告期末的资产权利受限情况为办理兴业银行项目贷款，公司将奥特</w:t>
      </w:r>
      <w:proofErr w:type="gramStart"/>
      <w:r>
        <w:rPr>
          <w:lang w:eastAsia="zh-CN"/>
        </w:rPr>
        <w:t>迅</w:t>
      </w:r>
      <w:proofErr w:type="gramEnd"/>
      <w:r>
        <w:rPr>
          <w:lang w:eastAsia="zh-CN"/>
        </w:rPr>
        <w:t>工业园对应的土地使用权办理抵押登记手续，该宗土地位于深圳市光明新区高新工业区（邦凯路与</w:t>
      </w:r>
      <w:proofErr w:type="gramStart"/>
      <w:r>
        <w:rPr>
          <w:lang w:eastAsia="zh-CN"/>
        </w:rPr>
        <w:t>汇业路交汇</w:t>
      </w:r>
      <w:proofErr w:type="gramEnd"/>
      <w:r>
        <w:rPr>
          <w:lang w:eastAsia="zh-CN"/>
        </w:rPr>
        <w:t>处南侧），面积29,206.83平方米，使用年限50年。截至报告期末，该土地使用权无形资产账面价值12,644,259.69元。详情请见公司于2018年4月25日在巨潮资讯网http://www.cninfo.com.cn披露的《关于向银行申请授信额度并办理资产抵押担保的公告》（公告编号：2018-011）。因土地使用权抵押导致地上建筑物资产受限，截止本报告期末涉及金额345,173,071.58元，其中在建工程248,381,334.99元，固定资产96,791,736.59元。2020年，深圳市南山区人民政府为扶持南山区优质企业推出与高新投合作的知识产权资产支持专项计划，公司为拓宽融资渠道，以三项专利权质押担保向深圳市高新投小额贷款有限公司申请贷款额度。三项专利分别是矩阵式柔性</w:t>
      </w:r>
      <w:proofErr w:type="gramStart"/>
      <w:r>
        <w:rPr>
          <w:lang w:eastAsia="zh-CN"/>
        </w:rPr>
        <w:t>充电堆及动态分配</w:t>
      </w:r>
      <w:proofErr w:type="gramEnd"/>
      <w:r>
        <w:rPr>
          <w:lang w:eastAsia="zh-CN"/>
        </w:rPr>
        <w:t>功率的充电方法（专利号：201510124712.9）、一种直流电源系统（专利号：201720728029.0）、具有宽输入电压范围的电路、高频开关电源（专利号：201821065989.4）。截至报告期末，三项专利权账面价值为122,810.66元。详情请见公司于2020年7月25号在巨潮资讯网http://www.cninfo.com.cn披露的《关于以专利权质押担保向金融机构申请贷款额度的公告》（公告编号：2020-082）。截止报告期末银行</w:t>
      </w:r>
      <w:r>
        <w:rPr>
          <w:lang w:eastAsia="zh-CN"/>
        </w:rPr>
        <w:lastRenderedPageBreak/>
        <w:t>承兑汇票保证金1,780,246.32元，保函保证金为461,966.11元，司法冻结资金773,094.17元，其他受限资金506,217.54元。除上述事项外，公司无其他资产被查封、扣押、冻结或者被抵押、质押，必须具备一定条件才能变现、无法变现、或者无法用于抵偿债务的情况，以及该等资产占有、使用、受益和处分权利受到限制的情况和安排。五、投资状况分析1、总体情况√适用□不适用报告期投资额（元）上年同期投资额（元）变动幅度53,067,863.54139,553,956.80-61.97%2、报告期内获取的重大的股权投资情况□适用√不适用3、报告期内正在进行的重大的非股权投资情况√适用□不适用单位：</w:t>
      </w:r>
      <w:proofErr w:type="gramStart"/>
      <w:r>
        <w:rPr>
          <w:lang w:eastAsia="zh-CN"/>
        </w:rPr>
        <w:t>元项目</w:t>
      </w:r>
      <w:proofErr w:type="gramEnd"/>
      <w:r>
        <w:rPr>
          <w:lang w:eastAsia="zh-CN"/>
        </w:rPr>
        <w:t>名称投资方式是否为固定资产投资投资项目涉及行业本报告期投入金额截至报资金来源项目进度预计收益截止报未达到披露日期（如有）披露索引（如有）告期末累计实际投入告期末累计实现的收计划进度和预计收益金额益的原因奥特</w:t>
      </w:r>
      <w:proofErr w:type="gramStart"/>
      <w:r>
        <w:rPr>
          <w:lang w:eastAsia="zh-CN"/>
        </w:rPr>
        <w:t>迅</w:t>
      </w:r>
      <w:proofErr w:type="gramEnd"/>
      <w:r>
        <w:rPr>
          <w:lang w:eastAsia="zh-CN"/>
        </w:rPr>
        <w:t>工业园自建是不间断电源和新能源汽车充电53,067,863.54345,173,071.58自有资金/抵押贷款70.34%0.000.00不适用2017年10月26日详见披露于《证券时报》和巨潮资讯网的《关于投资奥特迅工业园建设项目的公告》（编号：2017-058）合计------53,067,8345,173,----0.000.00------63.54071.584、金融资产投资（1）证券投资情况□适用√不适用公司报告期不存在证券投资。（2）衍生</w:t>
      </w:r>
      <w:proofErr w:type="gramStart"/>
      <w:r>
        <w:rPr>
          <w:lang w:eastAsia="zh-CN"/>
        </w:rPr>
        <w:t>品投资</w:t>
      </w:r>
      <w:proofErr w:type="gramEnd"/>
      <w:r>
        <w:rPr>
          <w:lang w:eastAsia="zh-CN"/>
        </w:rPr>
        <w:t>情况□适用√不适用公司报告期不存在衍生品投资。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10%以上的参股公司情况销售；电力、单位：元公司名称公司类型主要业务注册资本总资产净资产营业收入营业利润净利润西安奥特</w:t>
      </w:r>
      <w:proofErr w:type="gramStart"/>
      <w:r>
        <w:rPr>
          <w:lang w:eastAsia="zh-CN"/>
        </w:rPr>
        <w:t>迅</w:t>
      </w:r>
      <w:proofErr w:type="gramEnd"/>
      <w:r>
        <w:rPr>
          <w:lang w:eastAsia="zh-CN"/>
        </w:rPr>
        <w:t>电力电子技术有限公司子公司产品研发,生产；相关技术咨询，技术服务1000万23,697,896.03-644,522.0510,709,208.95-412,433.92434,620.98深圳市奥特</w:t>
      </w:r>
      <w:proofErr w:type="gramStart"/>
      <w:r>
        <w:rPr>
          <w:lang w:eastAsia="zh-CN"/>
        </w:rPr>
        <w:t>迅</w:t>
      </w:r>
      <w:proofErr w:type="gramEnd"/>
      <w:r>
        <w:rPr>
          <w:lang w:eastAsia="zh-CN"/>
        </w:rPr>
        <w:t>科技有限子公司软件开发、300万57,101,225.839,440,186.032,023,283.128,152,214.623,729,423.1电子设备的公司技术开发销21749售推广、咨询；销售；电力、深圳市奥特</w:t>
      </w:r>
      <w:proofErr w:type="gramStart"/>
      <w:r>
        <w:rPr>
          <w:lang w:eastAsia="zh-CN"/>
        </w:rPr>
        <w:t>迅</w:t>
      </w:r>
      <w:proofErr w:type="gramEnd"/>
      <w:r>
        <w:rPr>
          <w:lang w:eastAsia="zh-CN"/>
        </w:rPr>
        <w:t>软件有限子公司软件开发、300万22,027,493.78,560,390.986,178,938.093,799,523.253,465,147.83电子设备的公司技术开发销0售北京奥特迅科技有限公司子公司技术开发、1200万6,233,095.125,954,271.60-338,097.70-337,540.74销售电子产品、机电设备、节能环保设备奥特迅（香子公司电子产品的10万（港币）495,132.43-668,327.08216,361.1024,244.2924,244.29港）有限公司进出口贸易深圳市奥特子公司能源产品的1000万5,498,324.805,498,324.80-1,468.05-1,468.05技术开发、技术咨询；</w:t>
      </w:r>
      <w:proofErr w:type="gramStart"/>
      <w:r>
        <w:rPr>
          <w:lang w:eastAsia="zh-CN"/>
        </w:rPr>
        <w:t>迅</w:t>
      </w:r>
      <w:proofErr w:type="gramEnd"/>
      <w:r>
        <w:rPr>
          <w:lang w:eastAsia="zh-CN"/>
        </w:rPr>
        <w:t>新能源投能源产业投资有限公司资；合同能源管理；国内贸易深圳前海奥特</w:t>
      </w:r>
      <w:proofErr w:type="gramStart"/>
      <w:r>
        <w:rPr>
          <w:lang w:eastAsia="zh-CN"/>
        </w:rPr>
        <w:t>迅</w:t>
      </w:r>
      <w:proofErr w:type="gramEnd"/>
      <w:r>
        <w:rPr>
          <w:lang w:eastAsia="zh-CN"/>
        </w:rPr>
        <w:t>新能源服务有限公司子公司能源产品的5000万223,925,745.0538,016,253.2828,875,870.34-9,512,050.83-7,769,712.42技术开发、技术咨询；能源产业投资；合同能源管理；国内贸易西安奥特迅子公司能源产品的1000万18,141.6218,141.62-763.14-763.14技术开发、技术咨询；新能源服务能源产业投有限公司资；合同能源管理；国内贸易上海奥瀚新子公司能源产品的400万1,109,792.56818,441.18-27,681.27-27,681.27技术开发、技术咨询；能源科技有能源</w:t>
      </w:r>
      <w:proofErr w:type="gramStart"/>
      <w:r>
        <w:rPr>
          <w:lang w:eastAsia="zh-CN"/>
        </w:rPr>
        <w:t>产业投限公司</w:t>
      </w:r>
      <w:proofErr w:type="gramEnd"/>
      <w:r>
        <w:rPr>
          <w:lang w:eastAsia="zh-CN"/>
        </w:rPr>
        <w:t>资；合同能源管理；国内贸易深圳市鹏电子公司技术开发、5000万142,867,448.41,875,552.128,574,566.9-5,343,896.1-4,416,482.8推广、咨询；</w:t>
      </w:r>
      <w:proofErr w:type="gramStart"/>
      <w:r>
        <w:rPr>
          <w:lang w:eastAsia="zh-CN"/>
        </w:rPr>
        <w:t>跃能能源技销售</w:t>
      </w:r>
      <w:proofErr w:type="gramEnd"/>
      <w:r>
        <w:rPr>
          <w:lang w:eastAsia="zh-CN"/>
        </w:rPr>
        <w:t>电子产724092术有限公司品、机电设备、节能环保设备广州奥特</w:t>
      </w:r>
      <w:r>
        <w:rPr>
          <w:lang w:eastAsia="zh-CN"/>
        </w:rPr>
        <w:lastRenderedPageBreak/>
        <w:t>迅子公司能源产品的500万223,118.4991,318.49-923.21-923.21技术开发、技术咨询；新能源服务能源产业投有限公司资；合同能源管理；国内贸易东莞奥特迅子公司新能源汽车100万3,828,713.49981,724.56-11,659.01-11,659.01</w:t>
      </w:r>
      <w:proofErr w:type="gramStart"/>
      <w:r>
        <w:rPr>
          <w:lang w:eastAsia="zh-CN"/>
        </w:rPr>
        <w:t>充换电</w:t>
      </w:r>
      <w:proofErr w:type="gramEnd"/>
      <w:r>
        <w:rPr>
          <w:lang w:eastAsia="zh-CN"/>
        </w:rPr>
        <w:t>设施建设运营；合同能源管理；从事新新能源服务能源科技产有限公司品的技术开发、技术咨询、技术服务、技术转让；广州奥特迅子公司能源产品的300万279,451.10193,491.10-6,508.90-6,508.90技术开发、技术咨询；科技有限公能源产业</w:t>
      </w:r>
      <w:proofErr w:type="gramStart"/>
      <w:r>
        <w:rPr>
          <w:lang w:eastAsia="zh-CN"/>
        </w:rPr>
        <w:t>投司资</w:t>
      </w:r>
      <w:proofErr w:type="gramEnd"/>
      <w:r>
        <w:rPr>
          <w:lang w:eastAsia="zh-CN"/>
        </w:rPr>
        <w:t>；合同能源管理；国内贸易肇庆</w:t>
      </w:r>
      <w:proofErr w:type="gramStart"/>
      <w:r>
        <w:rPr>
          <w:lang w:eastAsia="zh-CN"/>
        </w:rPr>
        <w:t>鼎迅新</w:t>
      </w:r>
      <w:proofErr w:type="gramEnd"/>
      <w:r>
        <w:rPr>
          <w:lang w:eastAsia="zh-CN"/>
        </w:rPr>
        <w:t>子公司能源产品的500万4,916,296.194,749,926.69-73.31-73.31技术开发、技术咨询；能源服务有能源</w:t>
      </w:r>
      <w:proofErr w:type="gramStart"/>
      <w:r>
        <w:rPr>
          <w:lang w:eastAsia="zh-CN"/>
        </w:rPr>
        <w:t>产业投限公司</w:t>
      </w:r>
      <w:proofErr w:type="gramEnd"/>
      <w:r>
        <w:rPr>
          <w:lang w:eastAsia="zh-CN"/>
        </w:rPr>
        <w:t>资；合同能源管理；国内贸易成都奥特迅子公司能源产品的500万2,931,331.86904,197.99-5,802.01-5,802.01技术开发、新能源技术技术咨询；服务有限公能源产业</w:t>
      </w:r>
      <w:proofErr w:type="gramStart"/>
      <w:r>
        <w:rPr>
          <w:lang w:eastAsia="zh-CN"/>
        </w:rPr>
        <w:t>投司资</w:t>
      </w:r>
      <w:proofErr w:type="gramEnd"/>
      <w:r>
        <w:rPr>
          <w:lang w:eastAsia="zh-CN"/>
        </w:rPr>
        <w:t>；合同能源管理；国内贸易厦门奥特迅子公司能源产品的300万9,132,941.062,660,739.3390,071.45-339,260.67-339,260.67技术开发、技术咨询；新能源服务能源产业投有限公司资；合同能源管理；国内贸易报告期内取得和处置子公司的情况√适用□不适用公司名称报告期内取得和处置子公司方式对整体生产经营和业绩的影响广州奥特迅科技有限公司新设优化新能源汽车充电业务布局珠海奥特</w:t>
      </w:r>
      <w:proofErr w:type="gramStart"/>
      <w:r>
        <w:rPr>
          <w:lang w:eastAsia="zh-CN"/>
        </w:rPr>
        <w:t>迅</w:t>
      </w:r>
      <w:proofErr w:type="gramEnd"/>
      <w:r>
        <w:rPr>
          <w:lang w:eastAsia="zh-CN"/>
        </w:rPr>
        <w:t>新能源服务有限公司新设优化新能源汽车充电业务布局</w:t>
      </w:r>
      <w:proofErr w:type="gramStart"/>
      <w:r>
        <w:rPr>
          <w:lang w:eastAsia="zh-CN"/>
        </w:rPr>
        <w:t>肇庆鼎迅新能源</w:t>
      </w:r>
      <w:proofErr w:type="gramEnd"/>
      <w:r>
        <w:rPr>
          <w:lang w:eastAsia="zh-CN"/>
        </w:rPr>
        <w:t>服务有限公司新设优化新能源汽车充电业务布局成都奥特迅新能源科技有限公司新设优化新能源汽车充电业务布局厦门奥特</w:t>
      </w:r>
      <w:proofErr w:type="gramStart"/>
      <w:r>
        <w:rPr>
          <w:lang w:eastAsia="zh-CN"/>
        </w:rPr>
        <w:t>迅</w:t>
      </w:r>
      <w:proofErr w:type="gramEnd"/>
      <w:r>
        <w:rPr>
          <w:lang w:eastAsia="zh-CN"/>
        </w:rPr>
        <w:t>新能源服务有限公司新设优化新能源汽车充电业务布局天津奥特迅新能源科技有限公司新设优化新能源汽车充电业务布局主要控股参股公司情况说明八、公司控制的结构化主体情况□适用√不适用九、公司未来发展的展望1、公司所处行业的发展趋势及公司面临的市场竞争格局随着</w:t>
      </w:r>
      <w:r w:rsidRPr="00746E6F">
        <w:rPr>
          <w:lang w:eastAsia="zh-CN"/>
        </w:rPr>
        <w:t>中国传统经济增长模式动能逐渐减弱</w:t>
      </w:r>
      <w:r>
        <w:rPr>
          <w:lang w:eastAsia="zh-CN"/>
        </w:rPr>
        <w:t>，经济增速放缓，同时全球金融市场剧烈动荡，加上百年一</w:t>
      </w:r>
      <w:r w:rsidRPr="00746E6F">
        <w:rPr>
          <w:lang w:eastAsia="zh-CN"/>
        </w:rPr>
        <w:t>遇的黑天鹅事件，世界经济面临严峻的挑战，也势必对全球制造业的供销格局和产业</w:t>
      </w:r>
      <w:proofErr w:type="gramStart"/>
      <w:r w:rsidRPr="00746E6F">
        <w:rPr>
          <w:lang w:eastAsia="zh-CN"/>
        </w:rPr>
        <w:t>链产生</w:t>
      </w:r>
      <w:proofErr w:type="gramEnd"/>
      <w:r w:rsidRPr="00746E6F">
        <w:rPr>
          <w:lang w:eastAsia="zh-CN"/>
        </w:rPr>
        <w:t>一</w:t>
      </w:r>
      <w:r>
        <w:rPr>
          <w:lang w:eastAsia="zh-CN"/>
        </w:rPr>
        <w:t>定程度的影响。在此背景下，中国积极培育“</w:t>
      </w:r>
      <w:r>
        <w:rPr>
          <w:highlight w:val="red"/>
          <w:lang w:eastAsia="zh-CN"/>
        </w:rPr>
        <w:t>新经济</w:t>
      </w:r>
      <w:r>
        <w:rPr>
          <w:lang w:eastAsia="zh-CN"/>
        </w:rPr>
        <w:t>”成为经济增长的新动能。2020年以来，中央密集部署推进</w:t>
      </w:r>
      <w:r>
        <w:rPr>
          <w:highlight w:val="red"/>
          <w:lang w:eastAsia="zh-CN"/>
        </w:rPr>
        <w:t>新型基础设施</w:t>
      </w:r>
      <w:r>
        <w:rPr>
          <w:lang w:eastAsia="zh-CN"/>
        </w:rPr>
        <w:t>建设，“</w:t>
      </w:r>
      <w:r>
        <w:rPr>
          <w:highlight w:val="red"/>
          <w:lang w:eastAsia="zh-CN"/>
        </w:rPr>
        <w:t>新基建</w:t>
      </w:r>
      <w:r>
        <w:rPr>
          <w:lang w:eastAsia="zh-CN"/>
        </w:rPr>
        <w:t>”频繁出现在政府会议和政策报告中，与</w:t>
      </w:r>
      <w:r>
        <w:rPr>
          <w:highlight w:val="red"/>
          <w:lang w:eastAsia="zh-CN"/>
        </w:rPr>
        <w:t>传统基建</w:t>
      </w:r>
      <w:r>
        <w:rPr>
          <w:lang w:eastAsia="zh-CN"/>
        </w:rPr>
        <w:t>相比，</w:t>
      </w:r>
      <w:r>
        <w:rPr>
          <w:highlight w:val="red"/>
          <w:lang w:eastAsia="zh-CN"/>
        </w:rPr>
        <w:t>新基建</w:t>
      </w:r>
      <w:r>
        <w:rPr>
          <w:lang w:eastAsia="zh-CN"/>
        </w:rPr>
        <w:t>内涵更丰富，涵盖范围更广。</w:t>
      </w:r>
      <w:r>
        <w:rPr>
          <w:highlight w:val="red"/>
          <w:lang w:eastAsia="zh-CN"/>
        </w:rPr>
        <w:t>新基建</w:t>
      </w:r>
      <w:r>
        <w:rPr>
          <w:lang w:eastAsia="zh-CN"/>
        </w:rPr>
        <w:t>的不断提及，既反映了国家政策层面对</w:t>
      </w:r>
      <w:r>
        <w:rPr>
          <w:highlight w:val="red"/>
          <w:lang w:eastAsia="zh-CN"/>
        </w:rPr>
        <w:t>5G基建</w:t>
      </w:r>
      <w:r>
        <w:rPr>
          <w:lang w:eastAsia="zh-CN"/>
        </w:rPr>
        <w:t>、</w:t>
      </w:r>
      <w:r>
        <w:rPr>
          <w:highlight w:val="red"/>
          <w:lang w:eastAsia="zh-CN"/>
        </w:rPr>
        <w:t>大数据中心</w:t>
      </w:r>
      <w:r>
        <w:rPr>
          <w:lang w:eastAsia="zh-CN"/>
        </w:rPr>
        <w:t>、</w:t>
      </w:r>
      <w:r>
        <w:rPr>
          <w:highlight w:val="red"/>
          <w:lang w:eastAsia="zh-CN"/>
        </w:rPr>
        <w:t>人工智能</w:t>
      </w:r>
      <w:r>
        <w:rPr>
          <w:lang w:eastAsia="zh-CN"/>
        </w:rPr>
        <w:t>、</w:t>
      </w:r>
      <w:r>
        <w:rPr>
          <w:highlight w:val="red"/>
          <w:lang w:eastAsia="zh-CN"/>
        </w:rPr>
        <w:t>工业互联网</w:t>
      </w:r>
      <w:r>
        <w:rPr>
          <w:lang w:eastAsia="zh-CN"/>
        </w:rPr>
        <w:t>、</w:t>
      </w:r>
      <w:r>
        <w:rPr>
          <w:highlight w:val="red"/>
          <w:lang w:eastAsia="zh-CN"/>
        </w:rPr>
        <w:t>特高压</w:t>
      </w:r>
      <w:r>
        <w:rPr>
          <w:lang w:eastAsia="zh-CN"/>
        </w:rPr>
        <w:t>、</w:t>
      </w:r>
      <w:r>
        <w:rPr>
          <w:highlight w:val="red"/>
          <w:lang w:eastAsia="zh-CN"/>
        </w:rPr>
        <w:t>新能源汽车充电桩</w:t>
      </w:r>
      <w:r>
        <w:rPr>
          <w:lang w:eastAsia="zh-CN"/>
        </w:rPr>
        <w:t>、</w:t>
      </w:r>
      <w:r>
        <w:rPr>
          <w:highlight w:val="red"/>
          <w:lang w:eastAsia="zh-CN"/>
        </w:rPr>
        <w:t>城际高速铁路</w:t>
      </w:r>
      <w:r>
        <w:rPr>
          <w:lang w:eastAsia="zh-CN"/>
        </w:rPr>
        <w:t>和</w:t>
      </w:r>
      <w:r>
        <w:rPr>
          <w:highlight w:val="red"/>
          <w:lang w:eastAsia="zh-CN"/>
        </w:rPr>
        <w:t>城际轨道交通</w:t>
      </w:r>
      <w:r>
        <w:rPr>
          <w:lang w:eastAsia="zh-CN"/>
        </w:rPr>
        <w:t>等</w:t>
      </w:r>
      <w:r>
        <w:rPr>
          <w:highlight w:val="red"/>
          <w:lang w:eastAsia="zh-CN"/>
        </w:rPr>
        <w:t>新基建</w:t>
      </w:r>
      <w:r>
        <w:rPr>
          <w:lang w:eastAsia="zh-CN"/>
        </w:rPr>
        <w:t>关键领域的重视，也说明</w:t>
      </w:r>
      <w:r>
        <w:rPr>
          <w:highlight w:val="red"/>
          <w:lang w:eastAsia="zh-CN"/>
        </w:rPr>
        <w:t>新基建</w:t>
      </w:r>
      <w:r>
        <w:rPr>
          <w:lang w:eastAsia="zh-CN"/>
        </w:rPr>
        <w:t>更契合新经济理念发展的需求，更能推动经济发展，形成规模效应。国家重大战略的制定与实施，尤其</w:t>
      </w:r>
      <w:r>
        <w:rPr>
          <w:highlight w:val="red"/>
          <w:lang w:eastAsia="zh-CN"/>
        </w:rPr>
        <w:t>新基建</w:t>
      </w:r>
      <w:r>
        <w:rPr>
          <w:lang w:eastAsia="zh-CN"/>
        </w:rPr>
        <w:t>不断加速，将对公司业务带来积极影响。在</w:t>
      </w:r>
      <w:r>
        <w:rPr>
          <w:highlight w:val="red"/>
          <w:lang w:eastAsia="zh-CN"/>
        </w:rPr>
        <w:t>电力自动化电源</w:t>
      </w:r>
      <w:r>
        <w:rPr>
          <w:lang w:eastAsia="zh-CN"/>
        </w:rPr>
        <w:t>领域，根据</w:t>
      </w:r>
      <w:proofErr w:type="gramStart"/>
      <w:r>
        <w:rPr>
          <w:lang w:eastAsia="zh-CN"/>
        </w:rPr>
        <w:t>国家发改委</w:t>
      </w:r>
      <w:proofErr w:type="gramEnd"/>
      <w:r>
        <w:rPr>
          <w:lang w:eastAsia="zh-CN"/>
        </w:rPr>
        <w:t>印发的《电力发展“十三五”规划》的电网发展目标，在“十三五”期间合理布局</w:t>
      </w:r>
      <w:r>
        <w:rPr>
          <w:highlight w:val="red"/>
          <w:lang w:eastAsia="zh-CN"/>
        </w:rPr>
        <w:t>能源</w:t>
      </w:r>
      <w:r>
        <w:rPr>
          <w:lang w:eastAsia="zh-CN"/>
        </w:rPr>
        <w:t>、富集地区外送，建设</w:t>
      </w:r>
      <w:r>
        <w:rPr>
          <w:highlight w:val="red"/>
          <w:lang w:eastAsia="zh-CN"/>
        </w:rPr>
        <w:t>特高压输电</w:t>
      </w:r>
      <w:r>
        <w:rPr>
          <w:lang w:eastAsia="zh-CN"/>
        </w:rPr>
        <w:t>和</w:t>
      </w:r>
      <w:r>
        <w:rPr>
          <w:highlight w:val="red"/>
          <w:lang w:eastAsia="zh-CN"/>
        </w:rPr>
        <w:t>常规输电</w:t>
      </w:r>
      <w:r>
        <w:rPr>
          <w:lang w:eastAsia="zh-CN"/>
        </w:rPr>
        <w:t>技术的</w:t>
      </w:r>
      <w:r w:rsidRPr="00746E6F">
        <w:rPr>
          <w:lang w:eastAsia="zh-CN"/>
        </w:rPr>
        <w:t>“西电东送”</w:t>
      </w:r>
      <w:r>
        <w:rPr>
          <w:lang w:eastAsia="zh-CN"/>
        </w:rPr>
        <w:t>输电通道，新增规模1.3亿千瓦，达到2.7亿千瓦左右；电网主网架进一步优化，省间联络线进一步加强，形成规模合理的同步电网。全国新增500千伏及以上交流线路9.2万公里，变电容量9.2亿千伏。此外，根据国家能源局发布的《配电网建设改造行动计划（2015-2020年）》，年均配电网络投资超3000亿元。2020年，我国全社会用电量平稳增长，增速略缓。根据中国电力企业联合会（以下简称“中电联”）数据，2020年全社会用电量75110亿千瓦时，同比增长3.1%。2021年是“十四五”规划开局之年，我国进入新发展阶段。2021年我国经济将延续稳健复苏态势，预计用电消费呈恢复性增长态势，电力供需总体平衡。在</w:t>
      </w:r>
      <w:proofErr w:type="gramStart"/>
      <w:r>
        <w:rPr>
          <w:lang w:eastAsia="zh-CN"/>
        </w:rPr>
        <w:t>2030</w:t>
      </w:r>
      <w:r w:rsidRPr="00746E6F">
        <w:rPr>
          <w:lang w:eastAsia="zh-CN"/>
        </w:rPr>
        <w:t>年前碳达峰</w:t>
      </w:r>
      <w:proofErr w:type="gramEnd"/>
      <w:r w:rsidRPr="00746E6F">
        <w:rPr>
          <w:lang w:eastAsia="zh-CN"/>
        </w:rPr>
        <w:t>、2060年前碳中和的目标要求下，电力行业要保障电力安全可靠供应，加快清洁低碳转型，</w:t>
      </w:r>
      <w:proofErr w:type="gramStart"/>
      <w:r w:rsidRPr="00746E6F">
        <w:rPr>
          <w:lang w:eastAsia="zh-CN"/>
        </w:rPr>
        <w:t>实现碳减排</w:t>
      </w:r>
      <w:proofErr w:type="gramEnd"/>
      <w:r w:rsidRPr="00746E6F">
        <w:rPr>
          <w:lang w:eastAsia="zh-CN"/>
        </w:rPr>
        <w:t>目标。电力行业是推动经济</w:t>
      </w:r>
      <w:r>
        <w:rPr>
          <w:lang w:eastAsia="zh-CN"/>
        </w:rPr>
        <w:t>社会持续</w:t>
      </w:r>
      <w:r>
        <w:rPr>
          <w:lang w:eastAsia="zh-CN"/>
        </w:rPr>
        <w:lastRenderedPageBreak/>
        <w:t>健康发展、精准脱贫的基本保障。2021年电网投资将在稳增长、调结构、惠民生的新基建中发挥带动作用，电网建设也将成为工业互联网建设中重要的组成部分。</w:t>
      </w:r>
      <w:r>
        <w:rPr>
          <w:highlight w:val="red"/>
          <w:lang w:eastAsia="zh-CN"/>
        </w:rPr>
        <w:t>电力自动化电源</w:t>
      </w:r>
      <w:r>
        <w:rPr>
          <w:lang w:eastAsia="zh-CN"/>
        </w:rPr>
        <w:t>是</w:t>
      </w:r>
      <w:r>
        <w:rPr>
          <w:highlight w:val="red"/>
          <w:lang w:eastAsia="zh-CN"/>
        </w:rPr>
        <w:t>输变电</w:t>
      </w:r>
      <w:r>
        <w:rPr>
          <w:lang w:eastAsia="zh-CN"/>
        </w:rPr>
        <w:t>设备的重要组成部分，无论是</w:t>
      </w:r>
      <w:r>
        <w:rPr>
          <w:highlight w:val="red"/>
          <w:lang w:eastAsia="zh-CN"/>
        </w:rPr>
        <w:t>电源建设</w:t>
      </w:r>
      <w:r>
        <w:rPr>
          <w:lang w:eastAsia="zh-CN"/>
        </w:rPr>
        <w:t>和</w:t>
      </w:r>
      <w:r>
        <w:rPr>
          <w:highlight w:val="red"/>
          <w:lang w:eastAsia="zh-CN"/>
        </w:rPr>
        <w:t>电网建设</w:t>
      </w:r>
      <w:r>
        <w:rPr>
          <w:lang w:eastAsia="zh-CN"/>
        </w:rPr>
        <w:t>的规模扩大还是技术改造都必须同时伴随</w:t>
      </w:r>
      <w:r>
        <w:rPr>
          <w:highlight w:val="red"/>
          <w:lang w:eastAsia="zh-CN"/>
        </w:rPr>
        <w:t>电力自动化电源</w:t>
      </w:r>
      <w:r>
        <w:rPr>
          <w:lang w:eastAsia="zh-CN"/>
        </w:rPr>
        <w:t>的建设，因此</w:t>
      </w:r>
      <w:r>
        <w:rPr>
          <w:highlight w:val="red"/>
          <w:lang w:eastAsia="zh-CN"/>
        </w:rPr>
        <w:t>电力自动化电源</w:t>
      </w:r>
      <w:r w:rsidRPr="00746E6F">
        <w:rPr>
          <w:lang w:eastAsia="zh-CN"/>
        </w:rPr>
        <w:t>设备制造企</w:t>
      </w:r>
      <w:r>
        <w:rPr>
          <w:lang w:eastAsia="zh-CN"/>
        </w:rPr>
        <w:t>业有广阔的市场空间。在</w:t>
      </w:r>
      <w:r>
        <w:rPr>
          <w:highlight w:val="red"/>
          <w:lang w:eastAsia="zh-CN"/>
        </w:rPr>
        <w:t>电动汽车充电</w:t>
      </w:r>
      <w:r w:rsidRPr="00746E6F">
        <w:rPr>
          <w:lang w:eastAsia="zh-CN"/>
        </w:rPr>
        <w:t>业务领</w:t>
      </w:r>
      <w:r>
        <w:rPr>
          <w:lang w:eastAsia="zh-CN"/>
        </w:rPr>
        <w:t>域，2020年11月2日，国务院办公厅印发《新能源汽车产业发展规划（2021-2035）》。规划指出，全球新一轮科技革命和产业变革蓬勃发展，</w:t>
      </w:r>
      <w:r>
        <w:rPr>
          <w:highlight w:val="red"/>
          <w:lang w:eastAsia="zh-CN"/>
        </w:rPr>
        <w:t>汽车</w:t>
      </w:r>
      <w:r>
        <w:rPr>
          <w:lang w:eastAsia="zh-CN"/>
        </w:rPr>
        <w:t>与</w:t>
      </w:r>
      <w:r>
        <w:rPr>
          <w:highlight w:val="red"/>
          <w:lang w:eastAsia="zh-CN"/>
        </w:rPr>
        <w:t>能源</w:t>
      </w:r>
      <w:r>
        <w:rPr>
          <w:lang w:eastAsia="zh-CN"/>
        </w:rPr>
        <w:t>、</w:t>
      </w:r>
      <w:r>
        <w:rPr>
          <w:highlight w:val="red"/>
          <w:lang w:eastAsia="zh-CN"/>
        </w:rPr>
        <w:t>交通</w:t>
      </w:r>
      <w:r>
        <w:rPr>
          <w:lang w:eastAsia="zh-CN"/>
        </w:rPr>
        <w:t>、</w:t>
      </w:r>
      <w:r>
        <w:rPr>
          <w:highlight w:val="red"/>
          <w:lang w:eastAsia="zh-CN"/>
        </w:rPr>
        <w:t>信息通信</w:t>
      </w:r>
      <w:r>
        <w:rPr>
          <w:lang w:eastAsia="zh-CN"/>
        </w:rPr>
        <w:t>等领域有关技术加速融合，</w:t>
      </w:r>
      <w:r>
        <w:rPr>
          <w:highlight w:val="red"/>
          <w:lang w:eastAsia="zh-CN"/>
        </w:rPr>
        <w:t>电动化</w:t>
      </w:r>
      <w:r>
        <w:rPr>
          <w:lang w:eastAsia="zh-CN"/>
        </w:rPr>
        <w:t>、</w:t>
      </w:r>
      <w:r>
        <w:rPr>
          <w:highlight w:val="red"/>
          <w:lang w:eastAsia="zh-CN"/>
        </w:rPr>
        <w:t>网联化</w:t>
      </w:r>
      <w:r>
        <w:rPr>
          <w:lang w:eastAsia="zh-CN"/>
        </w:rPr>
        <w:t>、</w:t>
      </w:r>
      <w:r>
        <w:rPr>
          <w:highlight w:val="red"/>
          <w:lang w:eastAsia="zh-CN"/>
        </w:rPr>
        <w:t>智能化</w:t>
      </w:r>
      <w:r>
        <w:rPr>
          <w:lang w:eastAsia="zh-CN"/>
        </w:rPr>
        <w:t>成为</w:t>
      </w:r>
      <w:r>
        <w:rPr>
          <w:highlight w:val="red"/>
          <w:lang w:eastAsia="zh-CN"/>
        </w:rPr>
        <w:t>汽车</w:t>
      </w:r>
      <w:r>
        <w:rPr>
          <w:lang w:eastAsia="zh-CN"/>
        </w:rPr>
        <w:t>产业的发展潮流和趋势。</w:t>
      </w:r>
      <w:r>
        <w:rPr>
          <w:highlight w:val="red"/>
          <w:lang w:eastAsia="zh-CN"/>
        </w:rPr>
        <w:t>新能源汽车</w:t>
      </w:r>
      <w:proofErr w:type="gramStart"/>
      <w:r>
        <w:rPr>
          <w:lang w:eastAsia="zh-CN"/>
        </w:rPr>
        <w:t>融汇</w:t>
      </w:r>
      <w:proofErr w:type="gramEnd"/>
      <w:r>
        <w:rPr>
          <w:highlight w:val="red"/>
          <w:lang w:eastAsia="zh-CN"/>
        </w:rPr>
        <w:t>新能源</w:t>
      </w:r>
      <w:r>
        <w:rPr>
          <w:lang w:eastAsia="zh-CN"/>
        </w:rPr>
        <w:t>、</w:t>
      </w:r>
      <w:r>
        <w:rPr>
          <w:highlight w:val="red"/>
          <w:lang w:eastAsia="zh-CN"/>
        </w:rPr>
        <w:t>新材料</w:t>
      </w:r>
      <w:r>
        <w:rPr>
          <w:lang w:eastAsia="zh-CN"/>
        </w:rPr>
        <w:t>和</w:t>
      </w:r>
      <w:r>
        <w:rPr>
          <w:highlight w:val="red"/>
          <w:lang w:eastAsia="zh-CN"/>
        </w:rPr>
        <w:t>互联网</w:t>
      </w:r>
      <w:r>
        <w:rPr>
          <w:lang w:eastAsia="zh-CN"/>
        </w:rPr>
        <w:t>、</w:t>
      </w:r>
      <w:r>
        <w:rPr>
          <w:highlight w:val="red"/>
          <w:lang w:eastAsia="zh-CN"/>
        </w:rPr>
        <w:t>大数据</w:t>
      </w:r>
      <w:r>
        <w:rPr>
          <w:lang w:eastAsia="zh-CN"/>
        </w:rPr>
        <w:t>、</w:t>
      </w:r>
      <w:r>
        <w:rPr>
          <w:highlight w:val="red"/>
          <w:lang w:eastAsia="zh-CN"/>
        </w:rPr>
        <w:t>人工智能</w:t>
      </w:r>
      <w:r>
        <w:rPr>
          <w:lang w:eastAsia="zh-CN"/>
        </w:rPr>
        <w:t>等</w:t>
      </w:r>
      <w:r>
        <w:rPr>
          <w:highlight w:val="red"/>
          <w:lang w:eastAsia="zh-CN"/>
        </w:rPr>
        <w:t>多种变革性</w:t>
      </w:r>
      <w:r>
        <w:rPr>
          <w:lang w:eastAsia="zh-CN"/>
        </w:rPr>
        <w:t>技术，推动汽车从单纯交通工具向</w:t>
      </w:r>
      <w:r>
        <w:rPr>
          <w:highlight w:val="red"/>
          <w:lang w:eastAsia="zh-CN"/>
        </w:rPr>
        <w:t>移动智能终端</w:t>
      </w:r>
      <w:r>
        <w:rPr>
          <w:lang w:eastAsia="zh-CN"/>
        </w:rPr>
        <w:t>、</w:t>
      </w:r>
      <w:r>
        <w:rPr>
          <w:highlight w:val="red"/>
          <w:lang w:eastAsia="zh-CN"/>
        </w:rPr>
        <w:t>储能单元</w:t>
      </w:r>
      <w:r>
        <w:rPr>
          <w:lang w:eastAsia="zh-CN"/>
        </w:rPr>
        <w:t>和</w:t>
      </w:r>
      <w:r>
        <w:rPr>
          <w:highlight w:val="red"/>
          <w:lang w:eastAsia="zh-CN"/>
        </w:rPr>
        <w:t>数字空间</w:t>
      </w:r>
      <w:r>
        <w:rPr>
          <w:lang w:eastAsia="zh-CN"/>
        </w:rPr>
        <w:t>转变，带动</w:t>
      </w:r>
      <w:r>
        <w:rPr>
          <w:highlight w:val="red"/>
          <w:lang w:eastAsia="zh-CN"/>
        </w:rPr>
        <w:t>能源</w:t>
      </w:r>
      <w:r>
        <w:rPr>
          <w:lang w:eastAsia="zh-CN"/>
        </w:rPr>
        <w:t>、</w:t>
      </w:r>
      <w:r>
        <w:rPr>
          <w:highlight w:val="red"/>
          <w:lang w:eastAsia="zh-CN"/>
        </w:rPr>
        <w:t>交通</w:t>
      </w:r>
      <w:r>
        <w:rPr>
          <w:lang w:eastAsia="zh-CN"/>
        </w:rPr>
        <w:t>、</w:t>
      </w:r>
      <w:r>
        <w:rPr>
          <w:highlight w:val="red"/>
          <w:lang w:eastAsia="zh-CN"/>
        </w:rPr>
        <w:t>信息通信基础设施</w:t>
      </w:r>
      <w:r>
        <w:rPr>
          <w:lang w:eastAsia="zh-CN"/>
        </w:rPr>
        <w:t>改造升级，促进能源消费结构优化、交通体系和城市运行智能化水平提升，对建设清洁美丽世界、构建人类命运共同体具有重要意义。</w:t>
      </w:r>
      <w:r>
        <w:rPr>
          <w:highlight w:val="red"/>
          <w:lang w:eastAsia="zh-CN"/>
        </w:rPr>
        <w:t>新能源汽车</w:t>
      </w:r>
      <w:r>
        <w:rPr>
          <w:lang w:eastAsia="zh-CN"/>
        </w:rPr>
        <w:t>已成为全球</w:t>
      </w:r>
      <w:r>
        <w:rPr>
          <w:highlight w:val="red"/>
          <w:lang w:eastAsia="zh-CN"/>
        </w:rPr>
        <w:t>汽车</w:t>
      </w:r>
      <w:r>
        <w:rPr>
          <w:lang w:eastAsia="zh-CN"/>
        </w:rPr>
        <w:t>产业转型发展的主要方向和促进世界经济持续增长的重要引擎。我国</w:t>
      </w:r>
      <w:r>
        <w:rPr>
          <w:highlight w:val="red"/>
          <w:lang w:eastAsia="zh-CN"/>
        </w:rPr>
        <w:t>新能源汽车</w:t>
      </w:r>
      <w:r>
        <w:rPr>
          <w:lang w:eastAsia="zh-CN"/>
        </w:rPr>
        <w:t>产业技术水平显着提升、产业体系日趋完善、企业竞争力大幅增强，2015年以来产销量、保有量连续五年居世界首位，到2025年</w:t>
      </w:r>
      <w:r>
        <w:rPr>
          <w:highlight w:val="red"/>
          <w:lang w:eastAsia="zh-CN"/>
        </w:rPr>
        <w:t>新能源汽车</w:t>
      </w:r>
      <w:r>
        <w:rPr>
          <w:lang w:eastAsia="zh-CN"/>
        </w:rPr>
        <w:t>新车销售量达到汽车新车销售总量的20%左右。因此要加快</w:t>
      </w:r>
      <w:r>
        <w:rPr>
          <w:highlight w:val="red"/>
          <w:lang w:eastAsia="zh-CN"/>
        </w:rPr>
        <w:t>新能源汽车</w:t>
      </w:r>
      <w:r>
        <w:rPr>
          <w:lang w:eastAsia="zh-CN"/>
        </w:rPr>
        <w:t>在</w:t>
      </w:r>
      <w:r>
        <w:rPr>
          <w:highlight w:val="red"/>
          <w:lang w:eastAsia="zh-CN"/>
        </w:rPr>
        <w:t>分时租赁</w:t>
      </w:r>
      <w:r>
        <w:rPr>
          <w:lang w:eastAsia="zh-CN"/>
        </w:rPr>
        <w:t>、</w:t>
      </w:r>
      <w:r>
        <w:rPr>
          <w:highlight w:val="red"/>
          <w:lang w:eastAsia="zh-CN"/>
        </w:rPr>
        <w:t>城市公交</w:t>
      </w:r>
      <w:r>
        <w:rPr>
          <w:lang w:eastAsia="zh-CN"/>
        </w:rPr>
        <w:t>、</w:t>
      </w:r>
      <w:r>
        <w:rPr>
          <w:highlight w:val="red"/>
          <w:lang w:eastAsia="zh-CN"/>
        </w:rPr>
        <w:t>出租汽车</w:t>
      </w:r>
      <w:r>
        <w:rPr>
          <w:lang w:eastAsia="zh-CN"/>
        </w:rPr>
        <w:t>、</w:t>
      </w:r>
      <w:r>
        <w:rPr>
          <w:highlight w:val="red"/>
          <w:lang w:eastAsia="zh-CN"/>
        </w:rPr>
        <w:t>场地用车</w:t>
      </w:r>
      <w:r>
        <w:rPr>
          <w:lang w:eastAsia="zh-CN"/>
        </w:rPr>
        <w:t>等领域的应用，优化</w:t>
      </w:r>
      <w:r>
        <w:rPr>
          <w:highlight w:val="red"/>
          <w:lang w:eastAsia="zh-CN"/>
        </w:rPr>
        <w:t>公共服务</w:t>
      </w:r>
      <w:r>
        <w:rPr>
          <w:lang w:eastAsia="zh-CN"/>
        </w:rPr>
        <w:t>领域</w:t>
      </w:r>
      <w:r>
        <w:rPr>
          <w:highlight w:val="red"/>
          <w:lang w:eastAsia="zh-CN"/>
        </w:rPr>
        <w:t>新能源汽车</w:t>
      </w:r>
      <w:r>
        <w:rPr>
          <w:lang w:eastAsia="zh-CN"/>
        </w:rPr>
        <w:t>使用环境。同时要完善</w:t>
      </w:r>
      <w:r>
        <w:rPr>
          <w:highlight w:val="red"/>
          <w:lang w:eastAsia="zh-CN"/>
        </w:rPr>
        <w:t>基础设施体系</w:t>
      </w:r>
      <w:r>
        <w:rPr>
          <w:lang w:eastAsia="zh-CN"/>
        </w:rPr>
        <w:t>，加快</w:t>
      </w:r>
      <w:r>
        <w:rPr>
          <w:highlight w:val="red"/>
          <w:lang w:eastAsia="zh-CN"/>
        </w:rPr>
        <w:t>充电基础设施</w:t>
      </w:r>
      <w:r>
        <w:rPr>
          <w:lang w:eastAsia="zh-CN"/>
        </w:rPr>
        <w:t>建设。科学布局</w:t>
      </w:r>
      <w:r>
        <w:rPr>
          <w:highlight w:val="red"/>
          <w:lang w:eastAsia="zh-CN"/>
        </w:rPr>
        <w:t>充电基础设施</w:t>
      </w:r>
      <w:r>
        <w:rPr>
          <w:lang w:eastAsia="zh-CN"/>
        </w:rPr>
        <w:t>，加强与城乡建设规划、电网规划及物业管理、城市停车等的统筹协调。依托“</w:t>
      </w:r>
      <w:r>
        <w:rPr>
          <w:highlight w:val="red"/>
          <w:lang w:eastAsia="zh-CN"/>
        </w:rPr>
        <w:t>互联网+</w:t>
      </w:r>
      <w:r>
        <w:rPr>
          <w:lang w:eastAsia="zh-CN"/>
        </w:rPr>
        <w:t>”</w:t>
      </w:r>
      <w:r>
        <w:rPr>
          <w:highlight w:val="red"/>
          <w:lang w:eastAsia="zh-CN"/>
        </w:rPr>
        <w:t>智慧能源</w:t>
      </w:r>
      <w:r>
        <w:rPr>
          <w:lang w:eastAsia="zh-CN"/>
        </w:rPr>
        <w:t>，提升</w:t>
      </w:r>
      <w:r>
        <w:rPr>
          <w:highlight w:val="red"/>
          <w:lang w:eastAsia="zh-CN"/>
        </w:rPr>
        <w:t>智能化</w:t>
      </w:r>
      <w:r>
        <w:rPr>
          <w:lang w:eastAsia="zh-CN"/>
        </w:rPr>
        <w:t>水平，积极推广</w:t>
      </w:r>
      <w:r>
        <w:rPr>
          <w:highlight w:val="red"/>
          <w:lang w:eastAsia="zh-CN"/>
        </w:rPr>
        <w:t>智能有序慢充</w:t>
      </w:r>
      <w:r>
        <w:rPr>
          <w:lang w:eastAsia="zh-CN"/>
        </w:rPr>
        <w:t>为主、</w:t>
      </w:r>
      <w:r>
        <w:rPr>
          <w:highlight w:val="red"/>
          <w:lang w:eastAsia="zh-CN"/>
        </w:rPr>
        <w:t>应急快充</w:t>
      </w:r>
      <w:r>
        <w:rPr>
          <w:lang w:eastAsia="zh-CN"/>
        </w:rPr>
        <w:t>为辅的居民</w:t>
      </w:r>
      <w:r w:rsidRPr="00746E6F">
        <w:rPr>
          <w:lang w:eastAsia="zh-CN"/>
        </w:rPr>
        <w:t>区充电服务模式</w:t>
      </w:r>
      <w:r>
        <w:rPr>
          <w:lang w:eastAsia="zh-CN"/>
        </w:rPr>
        <w:t>，加快形成</w:t>
      </w:r>
      <w:r>
        <w:rPr>
          <w:highlight w:val="red"/>
          <w:lang w:eastAsia="zh-CN"/>
        </w:rPr>
        <w:t>适度超前</w:t>
      </w:r>
      <w:r>
        <w:rPr>
          <w:lang w:eastAsia="zh-CN"/>
        </w:rPr>
        <w:t>、</w:t>
      </w:r>
      <w:r>
        <w:rPr>
          <w:highlight w:val="red"/>
          <w:lang w:eastAsia="zh-CN"/>
        </w:rPr>
        <w:t>快充为主</w:t>
      </w:r>
      <w:r>
        <w:rPr>
          <w:lang w:eastAsia="zh-CN"/>
        </w:rPr>
        <w:t>、</w:t>
      </w:r>
      <w:r>
        <w:rPr>
          <w:highlight w:val="red"/>
          <w:lang w:eastAsia="zh-CN"/>
        </w:rPr>
        <w:t>慢充为辅</w:t>
      </w:r>
      <w:r>
        <w:rPr>
          <w:lang w:eastAsia="zh-CN"/>
        </w:rPr>
        <w:t>的</w:t>
      </w:r>
      <w:r>
        <w:rPr>
          <w:highlight w:val="red"/>
          <w:lang w:eastAsia="zh-CN"/>
        </w:rPr>
        <w:t>高速公路</w:t>
      </w:r>
      <w:r>
        <w:rPr>
          <w:lang w:eastAsia="zh-CN"/>
        </w:rPr>
        <w:t>和</w:t>
      </w:r>
      <w:r>
        <w:rPr>
          <w:highlight w:val="red"/>
          <w:lang w:eastAsia="zh-CN"/>
        </w:rPr>
        <w:t>城乡公共充电网络</w:t>
      </w:r>
      <w:r>
        <w:rPr>
          <w:lang w:eastAsia="zh-CN"/>
        </w:rPr>
        <w:t>，加强</w:t>
      </w:r>
      <w:r>
        <w:rPr>
          <w:highlight w:val="red"/>
          <w:lang w:eastAsia="zh-CN"/>
        </w:rPr>
        <w:t>智能有序充电</w:t>
      </w:r>
      <w:r>
        <w:rPr>
          <w:lang w:eastAsia="zh-CN"/>
        </w:rPr>
        <w:t>、</w:t>
      </w:r>
      <w:r>
        <w:rPr>
          <w:highlight w:val="red"/>
          <w:lang w:eastAsia="zh-CN"/>
        </w:rPr>
        <w:t>大功率充电</w:t>
      </w:r>
      <w:r>
        <w:rPr>
          <w:lang w:eastAsia="zh-CN"/>
        </w:rPr>
        <w:t>、</w:t>
      </w:r>
      <w:r>
        <w:rPr>
          <w:highlight w:val="red"/>
          <w:lang w:eastAsia="zh-CN"/>
        </w:rPr>
        <w:t>无线充电</w:t>
      </w:r>
      <w:r>
        <w:rPr>
          <w:lang w:eastAsia="zh-CN"/>
        </w:rPr>
        <w:t>等新型充电技术研发，提高充电便利性和产品可靠性。</w:t>
      </w:r>
      <w:r>
        <w:rPr>
          <w:highlight w:val="red"/>
          <w:lang w:eastAsia="zh-CN"/>
        </w:rPr>
        <w:t>新能源汽车</w:t>
      </w:r>
      <w:r>
        <w:rPr>
          <w:lang w:eastAsia="zh-CN"/>
        </w:rPr>
        <w:t>作为</w:t>
      </w:r>
      <w:r>
        <w:rPr>
          <w:highlight w:val="red"/>
          <w:lang w:eastAsia="zh-CN"/>
        </w:rPr>
        <w:t>新基建</w:t>
      </w:r>
      <w:r>
        <w:rPr>
          <w:lang w:eastAsia="zh-CN"/>
        </w:rPr>
        <w:t>的重要领域，在未来必然拥有广阔的发展前景。根据中国电动汽车充电促进联盟发布的数据，截至2021年3月，联盟内成员单位总计上报公共类充电桩85.10万台，其中交流充电桩49.50万台、直流充电桩35.50万台、交直流一体充电桩481台。2021年3月较2021年2月公共类充电</w:t>
      </w:r>
      <w:proofErr w:type="gramStart"/>
      <w:r>
        <w:rPr>
          <w:lang w:eastAsia="zh-CN"/>
        </w:rPr>
        <w:t>桩增加</w:t>
      </w:r>
      <w:proofErr w:type="gramEnd"/>
      <w:r>
        <w:rPr>
          <w:lang w:eastAsia="zh-CN"/>
        </w:rPr>
        <w:t>1.32万台，2021年3月同比增长57%。从2020年4月到2021年3月，月均新增公共类</w:t>
      </w:r>
      <w:proofErr w:type="gramStart"/>
      <w:r>
        <w:rPr>
          <w:lang w:eastAsia="zh-CN"/>
        </w:rPr>
        <w:t>充电桩约</w:t>
      </w:r>
      <w:proofErr w:type="gramEnd"/>
      <w:r>
        <w:rPr>
          <w:lang w:eastAsia="zh-CN"/>
        </w:rPr>
        <w:t>2.57万台。2021年1-3月，充电基础设施增量为10.7万台，公共充电基础设施增量同比上涨70.9%，随车配建充电设施增量有所上升，同比上升183.1%。截止2021年3月，全国充电基础设施累计数量为178.8万台，同比增加41.1%。中国已经建成世界上最大规模的</w:t>
      </w:r>
      <w:r>
        <w:rPr>
          <w:highlight w:val="red"/>
          <w:lang w:eastAsia="zh-CN"/>
        </w:rPr>
        <w:t>电动汽车充电基础设施</w:t>
      </w:r>
      <w:r w:rsidRPr="00746E6F">
        <w:rPr>
          <w:lang w:eastAsia="zh-CN"/>
        </w:rPr>
        <w:t>网络，</w:t>
      </w:r>
      <w:r>
        <w:rPr>
          <w:lang w:eastAsia="zh-CN"/>
        </w:rPr>
        <w:t>国内电动汽车充电难的问题得到有效缓解。但是，随着</w:t>
      </w:r>
      <w:r>
        <w:rPr>
          <w:highlight w:val="red"/>
          <w:lang w:eastAsia="zh-CN"/>
        </w:rPr>
        <w:t>电动汽车</w:t>
      </w:r>
      <w:r>
        <w:rPr>
          <w:lang w:eastAsia="zh-CN"/>
        </w:rPr>
        <w:t>大量进入家庭以及在</w:t>
      </w:r>
      <w:r>
        <w:rPr>
          <w:highlight w:val="red"/>
          <w:lang w:eastAsia="zh-CN"/>
        </w:rPr>
        <w:t>出租车</w:t>
      </w:r>
      <w:proofErr w:type="gramStart"/>
      <w:r>
        <w:rPr>
          <w:highlight w:val="red"/>
          <w:lang w:eastAsia="zh-CN"/>
        </w:rPr>
        <w:t>网约车</w:t>
      </w:r>
      <w:r>
        <w:rPr>
          <w:lang w:eastAsia="zh-CN"/>
        </w:rPr>
        <w:t>等</w:t>
      </w:r>
      <w:proofErr w:type="gramEnd"/>
      <w:r>
        <w:rPr>
          <w:lang w:eastAsia="zh-CN"/>
        </w:rPr>
        <w:t>商业领域的使用，也暴露出</w:t>
      </w:r>
      <w:r>
        <w:rPr>
          <w:highlight w:val="red"/>
          <w:lang w:eastAsia="zh-CN"/>
        </w:rPr>
        <w:t>电动汽车</w:t>
      </w:r>
      <w:r>
        <w:rPr>
          <w:lang w:eastAsia="zh-CN"/>
        </w:rPr>
        <w:t>续航里程短、充电时间长、车主存在充电焦虑感的现象，影响了</w:t>
      </w:r>
      <w:r>
        <w:rPr>
          <w:highlight w:val="red"/>
          <w:lang w:eastAsia="zh-CN"/>
        </w:rPr>
        <w:t>电动汽车</w:t>
      </w:r>
      <w:r>
        <w:rPr>
          <w:lang w:eastAsia="zh-CN"/>
        </w:rPr>
        <w:t>产业的进一步发展。</w:t>
      </w:r>
      <w:r w:rsidRPr="00746E6F">
        <w:rPr>
          <w:lang w:eastAsia="zh-CN"/>
        </w:rPr>
        <w:t>增加续驶里程、</w:t>
      </w:r>
      <w:r>
        <w:rPr>
          <w:lang w:eastAsia="zh-CN"/>
        </w:rPr>
        <w:t>提高</w:t>
      </w:r>
      <w:r>
        <w:rPr>
          <w:highlight w:val="red"/>
          <w:lang w:eastAsia="zh-CN"/>
        </w:rPr>
        <w:t>充电速度</w:t>
      </w:r>
      <w:r>
        <w:rPr>
          <w:lang w:eastAsia="zh-CN"/>
        </w:rPr>
        <w:t>需要</w:t>
      </w:r>
      <w:r>
        <w:rPr>
          <w:highlight w:val="red"/>
          <w:lang w:eastAsia="zh-CN"/>
        </w:rPr>
        <w:t>大功率充电</w:t>
      </w:r>
      <w:r>
        <w:rPr>
          <w:lang w:eastAsia="zh-CN"/>
        </w:rPr>
        <w:t>技术的应用。经过近几年的发展和探索，</w:t>
      </w:r>
      <w:r>
        <w:rPr>
          <w:highlight w:val="red"/>
          <w:lang w:eastAsia="zh-CN"/>
        </w:rPr>
        <w:t>大功率充电</w:t>
      </w:r>
      <w:r>
        <w:rPr>
          <w:lang w:eastAsia="zh-CN"/>
        </w:rPr>
        <w:t>在长续航里程汽车、出租/物流/网约等运营车辆、特大城市公共充电、高速公路充电等应用场景具有极强的市场需求，将成为</w:t>
      </w:r>
      <w:r>
        <w:rPr>
          <w:highlight w:val="red"/>
          <w:lang w:eastAsia="zh-CN"/>
        </w:rPr>
        <w:t>电动汽车充电</w:t>
      </w:r>
      <w:r>
        <w:rPr>
          <w:lang w:eastAsia="zh-CN"/>
        </w:rPr>
        <w:t>技术重要发展趋势。奥特</w:t>
      </w:r>
      <w:proofErr w:type="gramStart"/>
      <w:r>
        <w:rPr>
          <w:lang w:eastAsia="zh-CN"/>
        </w:rPr>
        <w:t>迅</w:t>
      </w:r>
      <w:proofErr w:type="gramEnd"/>
      <w:r>
        <w:rPr>
          <w:lang w:eastAsia="zh-CN"/>
        </w:rPr>
        <w:t>拥有近30年</w:t>
      </w:r>
      <w:r>
        <w:rPr>
          <w:highlight w:val="red"/>
          <w:lang w:eastAsia="zh-CN"/>
        </w:rPr>
        <w:t>工业大功率充电设备</w:t>
      </w:r>
      <w:r>
        <w:rPr>
          <w:lang w:eastAsia="zh-CN"/>
        </w:rPr>
        <w:t>研发、制造、运行经验，是</w:t>
      </w:r>
      <w:r>
        <w:rPr>
          <w:highlight w:val="red"/>
          <w:lang w:eastAsia="zh-CN"/>
        </w:rPr>
        <w:t>电力自动化电源</w:t>
      </w:r>
      <w:r>
        <w:rPr>
          <w:lang w:eastAsia="zh-CN"/>
        </w:rPr>
        <w:t>细分行业的龙头企业，也是全国唯一核安全级高频开关电源供应商。公司负责起草或参与制定了70多项国家及行业标准。经过多年发展，现阶段公司业务已涵盖</w:t>
      </w:r>
      <w:r>
        <w:rPr>
          <w:highlight w:val="red"/>
          <w:lang w:eastAsia="zh-CN"/>
        </w:rPr>
        <w:t>工业电源</w:t>
      </w:r>
      <w:r>
        <w:rPr>
          <w:lang w:eastAsia="zh-CN"/>
        </w:rPr>
        <w:t>、</w:t>
      </w:r>
      <w:r>
        <w:rPr>
          <w:highlight w:val="red"/>
          <w:lang w:eastAsia="zh-CN"/>
        </w:rPr>
        <w:t>电动汽车充电设备</w:t>
      </w:r>
      <w:r>
        <w:rPr>
          <w:lang w:eastAsia="zh-CN"/>
        </w:rPr>
        <w:t>、</w:t>
      </w:r>
      <w:r>
        <w:rPr>
          <w:highlight w:val="red"/>
          <w:lang w:eastAsia="zh-CN"/>
        </w:rPr>
        <w:t>电能质量</w:t>
      </w:r>
      <w:r>
        <w:rPr>
          <w:lang w:eastAsia="zh-CN"/>
        </w:rPr>
        <w:t>、</w:t>
      </w:r>
      <w:proofErr w:type="gramStart"/>
      <w:r>
        <w:rPr>
          <w:highlight w:val="red"/>
          <w:lang w:eastAsia="zh-CN"/>
        </w:rPr>
        <w:t>智能微网</w:t>
      </w:r>
      <w:r>
        <w:rPr>
          <w:lang w:eastAsia="zh-CN"/>
        </w:rPr>
        <w:t>及</w:t>
      </w:r>
      <w:proofErr w:type="gramEnd"/>
      <w:r>
        <w:rPr>
          <w:highlight w:val="red"/>
          <w:lang w:eastAsia="zh-CN"/>
        </w:rPr>
        <w:t>储能</w:t>
      </w:r>
      <w:r>
        <w:rPr>
          <w:lang w:eastAsia="zh-CN"/>
        </w:rPr>
        <w:t>、</w:t>
      </w:r>
      <w:r>
        <w:rPr>
          <w:highlight w:val="red"/>
          <w:lang w:eastAsia="zh-CN"/>
        </w:rPr>
        <w:t>充电站投资建设运营</w:t>
      </w:r>
      <w:r w:rsidRPr="00746E6F">
        <w:rPr>
          <w:lang w:eastAsia="zh-CN"/>
        </w:rPr>
        <w:t>示范</w:t>
      </w:r>
      <w:r>
        <w:rPr>
          <w:lang w:eastAsia="zh-CN"/>
        </w:rPr>
        <w:t>等领域。奥特</w:t>
      </w:r>
      <w:proofErr w:type="gramStart"/>
      <w:r>
        <w:rPr>
          <w:lang w:eastAsia="zh-CN"/>
        </w:rPr>
        <w:t>迅</w:t>
      </w:r>
      <w:proofErr w:type="gramEnd"/>
      <w:r>
        <w:rPr>
          <w:lang w:eastAsia="zh-CN"/>
        </w:rPr>
        <w:t>作为国内最早进入</w:t>
      </w:r>
      <w:r>
        <w:rPr>
          <w:highlight w:val="red"/>
          <w:lang w:eastAsia="zh-CN"/>
        </w:rPr>
        <w:t>电动汽车充电</w:t>
      </w:r>
      <w:r>
        <w:rPr>
          <w:lang w:eastAsia="zh-CN"/>
        </w:rPr>
        <w:t>领域的企业，拥有专业的设计研发团队、优良的制造工艺、可靠</w:t>
      </w:r>
      <w:r>
        <w:rPr>
          <w:lang w:eastAsia="zh-CN"/>
        </w:rPr>
        <w:lastRenderedPageBreak/>
        <w:t>的品质控制和丰富的运营经验，奥特</w:t>
      </w:r>
      <w:proofErr w:type="gramStart"/>
      <w:r>
        <w:rPr>
          <w:lang w:eastAsia="zh-CN"/>
        </w:rPr>
        <w:t>迅</w:t>
      </w:r>
      <w:proofErr w:type="gramEnd"/>
      <w:r>
        <w:rPr>
          <w:lang w:eastAsia="zh-CN"/>
        </w:rPr>
        <w:t>建立</w:t>
      </w:r>
      <w:r w:rsidRPr="00746E6F">
        <w:rPr>
          <w:lang w:eastAsia="zh-CN"/>
        </w:rPr>
        <w:t>了市级企业技术中心，取得</w:t>
      </w:r>
      <w:r>
        <w:rPr>
          <w:lang w:eastAsia="zh-CN"/>
        </w:rPr>
        <w:t>了大量国内领先的研究成果，参与了大量国家及行业标准制定工作，在</w:t>
      </w:r>
      <w:r>
        <w:rPr>
          <w:highlight w:val="red"/>
          <w:lang w:eastAsia="zh-CN"/>
        </w:rPr>
        <w:t>电动汽车充电</w:t>
      </w:r>
      <w:r>
        <w:rPr>
          <w:lang w:eastAsia="zh-CN"/>
        </w:rPr>
        <w:t>技术方面，处于国内领先水平。公司于2015年推出了兼容现在、达济未来的专利产品——</w:t>
      </w:r>
      <w:r>
        <w:rPr>
          <w:highlight w:val="red"/>
          <w:lang w:eastAsia="zh-CN"/>
        </w:rPr>
        <w:t>电动汽车矩阵式柔性充电堆</w:t>
      </w:r>
      <w:r>
        <w:rPr>
          <w:lang w:eastAsia="zh-CN"/>
        </w:rPr>
        <w:t>，其可根据车辆需求自动匹配充电功率，大幅提升了充电设备的利用率，该产品通过了中国电力企业联合会组织的新产品鉴定，鉴定结论为“功率分配技术填补了国内空白，整体技术达到国内领先水平”。未来</w:t>
      </w:r>
      <w:r>
        <w:rPr>
          <w:highlight w:val="red"/>
          <w:lang w:eastAsia="zh-CN"/>
        </w:rPr>
        <w:t>电动汽车充电</w:t>
      </w:r>
      <w:r>
        <w:rPr>
          <w:lang w:eastAsia="zh-CN"/>
        </w:rPr>
        <w:t>服务将</w:t>
      </w:r>
      <w:r w:rsidRPr="00746E6F">
        <w:rPr>
          <w:lang w:eastAsia="zh-CN"/>
        </w:rPr>
        <w:t>向安全化、数字化、智能化、高效化、便捷化的方向</w:t>
      </w:r>
      <w:r>
        <w:rPr>
          <w:lang w:eastAsia="zh-CN"/>
        </w:rPr>
        <w:t>发展，</w:t>
      </w:r>
      <w:r>
        <w:rPr>
          <w:highlight w:val="red"/>
          <w:lang w:eastAsia="zh-CN"/>
        </w:rPr>
        <w:t>电动汽车柔性充电堆</w:t>
      </w:r>
      <w:r>
        <w:rPr>
          <w:lang w:eastAsia="zh-CN"/>
        </w:rPr>
        <w:t>以其“</w:t>
      </w:r>
      <w:r w:rsidRPr="00746E6F">
        <w:rPr>
          <w:lang w:eastAsia="zh-CN"/>
        </w:rPr>
        <w:t>高度安全、高度智能、高度兼容、方便快捷”的特点，能自动匹配车辆需求，以更高的充电功</w:t>
      </w:r>
      <w:r>
        <w:rPr>
          <w:lang w:eastAsia="zh-CN"/>
        </w:rPr>
        <w:t>率、更快的充电速度、更高的运营效率和更低的充电成本，给电动车主以良好的充电体验。公司在业界首创的</w:t>
      </w:r>
      <w:r>
        <w:rPr>
          <w:highlight w:val="red"/>
          <w:lang w:eastAsia="zh-CN"/>
        </w:rPr>
        <w:t>电动汽车柔性充电堆</w:t>
      </w:r>
      <w:r>
        <w:rPr>
          <w:lang w:eastAsia="zh-CN"/>
        </w:rPr>
        <w:t>，能够自动适应不同</w:t>
      </w:r>
      <w:r>
        <w:rPr>
          <w:highlight w:val="red"/>
          <w:lang w:eastAsia="zh-CN"/>
        </w:rPr>
        <w:t>电动汽车</w:t>
      </w:r>
      <w:r>
        <w:rPr>
          <w:lang w:eastAsia="zh-CN"/>
        </w:rPr>
        <w:t>和不同的</w:t>
      </w:r>
      <w:r>
        <w:rPr>
          <w:highlight w:val="red"/>
          <w:lang w:eastAsia="zh-CN"/>
        </w:rPr>
        <w:t>充电阶段</w:t>
      </w:r>
      <w:r>
        <w:rPr>
          <w:lang w:eastAsia="zh-CN"/>
        </w:rPr>
        <w:t>的</w:t>
      </w:r>
      <w:r>
        <w:rPr>
          <w:highlight w:val="red"/>
          <w:lang w:eastAsia="zh-CN"/>
        </w:rPr>
        <w:t>差异化充电功率</w:t>
      </w:r>
      <w:r>
        <w:rPr>
          <w:lang w:eastAsia="zh-CN"/>
        </w:rPr>
        <w:t>需求，大幅提升</w:t>
      </w:r>
      <w:r>
        <w:rPr>
          <w:highlight w:val="red"/>
          <w:lang w:eastAsia="zh-CN"/>
        </w:rPr>
        <w:t>充电设备利用率</w:t>
      </w:r>
      <w:r>
        <w:rPr>
          <w:lang w:eastAsia="zh-CN"/>
        </w:rPr>
        <w:t>。由此形成的</w:t>
      </w:r>
      <w:r>
        <w:rPr>
          <w:highlight w:val="red"/>
          <w:lang w:eastAsia="zh-CN"/>
        </w:rPr>
        <w:t>集约式柔性公共充电</w:t>
      </w:r>
      <w:r>
        <w:rPr>
          <w:lang w:eastAsia="zh-CN"/>
        </w:rPr>
        <w:t>模式，可大幅节省土地、配电、投资、补贴等社会资源，提升充电设备的利用率，并能适应未来</w:t>
      </w:r>
      <w:r>
        <w:rPr>
          <w:highlight w:val="red"/>
          <w:lang w:eastAsia="zh-CN"/>
        </w:rPr>
        <w:t>大功率充电</w:t>
      </w:r>
      <w:r>
        <w:rPr>
          <w:lang w:eastAsia="zh-CN"/>
        </w:rPr>
        <w:t>的发展趋势。</w:t>
      </w:r>
      <w:r>
        <w:rPr>
          <w:highlight w:val="red"/>
          <w:lang w:eastAsia="zh-CN"/>
        </w:rPr>
        <w:t>电能</w:t>
      </w:r>
      <w:r>
        <w:rPr>
          <w:lang w:eastAsia="zh-CN"/>
        </w:rPr>
        <w:t>是当今使用最广泛的能源</w:t>
      </w:r>
      <w:r w:rsidRPr="00746E6F">
        <w:rPr>
          <w:lang w:eastAsia="zh-CN"/>
        </w:rPr>
        <w:t>，电能质量关系到各行业和人民生活用电安全，关系到国民经济总体效益。电能质量治理与控</w:t>
      </w:r>
      <w:r>
        <w:rPr>
          <w:lang w:eastAsia="zh-CN"/>
        </w:rPr>
        <w:t>制是改善电能质量指标的唯一手段，是优质供用电的必要条件，也是节能降耗的主要手段。</w:t>
      </w:r>
      <w:r>
        <w:rPr>
          <w:highlight w:val="red"/>
          <w:lang w:eastAsia="zh-CN"/>
        </w:rPr>
        <w:t>电能质量</w:t>
      </w:r>
      <w:r>
        <w:rPr>
          <w:lang w:eastAsia="zh-CN"/>
        </w:rPr>
        <w:t>产品不仅在传统的</w:t>
      </w:r>
      <w:r>
        <w:rPr>
          <w:highlight w:val="red"/>
          <w:lang w:eastAsia="zh-CN"/>
        </w:rPr>
        <w:t>冶金</w:t>
      </w:r>
      <w:r>
        <w:rPr>
          <w:lang w:eastAsia="zh-CN"/>
        </w:rPr>
        <w:t>、</w:t>
      </w:r>
      <w:r>
        <w:rPr>
          <w:highlight w:val="red"/>
          <w:lang w:eastAsia="zh-CN"/>
        </w:rPr>
        <w:t>化工</w:t>
      </w:r>
      <w:r>
        <w:rPr>
          <w:lang w:eastAsia="zh-CN"/>
        </w:rPr>
        <w:t>、</w:t>
      </w:r>
      <w:r>
        <w:rPr>
          <w:highlight w:val="red"/>
          <w:lang w:eastAsia="zh-CN"/>
        </w:rPr>
        <w:t>通信</w:t>
      </w:r>
      <w:r>
        <w:rPr>
          <w:lang w:eastAsia="zh-CN"/>
        </w:rPr>
        <w:t>、</w:t>
      </w:r>
      <w:r>
        <w:rPr>
          <w:highlight w:val="red"/>
          <w:lang w:eastAsia="zh-CN"/>
        </w:rPr>
        <w:t>建筑</w:t>
      </w:r>
      <w:r>
        <w:rPr>
          <w:lang w:eastAsia="zh-CN"/>
        </w:rPr>
        <w:t>、</w:t>
      </w:r>
      <w:r>
        <w:rPr>
          <w:highlight w:val="red"/>
          <w:lang w:eastAsia="zh-CN"/>
        </w:rPr>
        <w:t>低压配电网</w:t>
      </w:r>
      <w:r>
        <w:rPr>
          <w:lang w:eastAsia="zh-CN"/>
        </w:rPr>
        <w:t>等产业大量使用，随着</w:t>
      </w:r>
      <w:r>
        <w:rPr>
          <w:highlight w:val="red"/>
          <w:lang w:eastAsia="zh-CN"/>
        </w:rPr>
        <w:t>风电</w:t>
      </w:r>
      <w:r>
        <w:rPr>
          <w:lang w:eastAsia="zh-CN"/>
        </w:rPr>
        <w:t>、</w:t>
      </w:r>
      <w:proofErr w:type="gramStart"/>
      <w:r>
        <w:rPr>
          <w:highlight w:val="red"/>
          <w:lang w:eastAsia="zh-CN"/>
        </w:rPr>
        <w:t>光伏</w:t>
      </w:r>
      <w:r>
        <w:rPr>
          <w:lang w:eastAsia="zh-CN"/>
        </w:rPr>
        <w:t>等</w:t>
      </w:r>
      <w:r>
        <w:rPr>
          <w:highlight w:val="red"/>
          <w:lang w:eastAsia="zh-CN"/>
        </w:rPr>
        <w:t>可再生能源</w:t>
      </w:r>
      <w:proofErr w:type="gramEnd"/>
      <w:r>
        <w:rPr>
          <w:highlight w:val="red"/>
          <w:lang w:eastAsia="zh-CN"/>
        </w:rPr>
        <w:t>发电</w:t>
      </w:r>
      <w:r>
        <w:rPr>
          <w:lang w:eastAsia="zh-CN"/>
        </w:rPr>
        <w:t>的快速发展，</w:t>
      </w:r>
      <w:r>
        <w:rPr>
          <w:highlight w:val="red"/>
          <w:lang w:eastAsia="zh-CN"/>
        </w:rPr>
        <w:t>电气化铁路</w:t>
      </w:r>
      <w:r>
        <w:rPr>
          <w:lang w:eastAsia="zh-CN"/>
        </w:rPr>
        <w:t>、</w:t>
      </w:r>
      <w:r>
        <w:rPr>
          <w:highlight w:val="red"/>
          <w:lang w:eastAsia="zh-CN"/>
        </w:rPr>
        <w:t>城市轨道交通</w:t>
      </w:r>
      <w:r>
        <w:rPr>
          <w:lang w:eastAsia="zh-CN"/>
        </w:rPr>
        <w:t>建设的加速，</w:t>
      </w:r>
      <w:r>
        <w:rPr>
          <w:highlight w:val="red"/>
          <w:lang w:eastAsia="zh-CN"/>
        </w:rPr>
        <w:t>新能源汽车充电桩</w:t>
      </w:r>
      <w:r>
        <w:rPr>
          <w:lang w:eastAsia="zh-CN"/>
        </w:rPr>
        <w:t>的大规模使用，</w:t>
      </w:r>
      <w:proofErr w:type="gramStart"/>
      <w:r>
        <w:rPr>
          <w:highlight w:val="red"/>
          <w:lang w:eastAsia="zh-CN"/>
        </w:rPr>
        <w:t>微网</w:t>
      </w:r>
      <w:r>
        <w:rPr>
          <w:lang w:eastAsia="zh-CN"/>
        </w:rPr>
        <w:t>及</w:t>
      </w:r>
      <w:proofErr w:type="gramEnd"/>
      <w:r>
        <w:rPr>
          <w:highlight w:val="red"/>
          <w:lang w:eastAsia="zh-CN"/>
        </w:rPr>
        <w:t>储能</w:t>
      </w:r>
      <w:r>
        <w:rPr>
          <w:lang w:eastAsia="zh-CN"/>
        </w:rPr>
        <w:t>系统的推进和各种新型电子设备的出现，产生了一系列新</w:t>
      </w:r>
      <w:r w:rsidRPr="00746E6F">
        <w:rPr>
          <w:lang w:eastAsia="zh-CN"/>
        </w:rPr>
        <w:t>的电能质量问题，这些领</w:t>
      </w:r>
      <w:r>
        <w:rPr>
          <w:lang w:eastAsia="zh-CN"/>
        </w:rPr>
        <w:t>域也逐渐成为</w:t>
      </w:r>
      <w:r>
        <w:rPr>
          <w:highlight w:val="red"/>
          <w:lang w:eastAsia="zh-CN"/>
        </w:rPr>
        <w:t>电能质量</w:t>
      </w:r>
      <w:r>
        <w:rPr>
          <w:lang w:eastAsia="zh-CN"/>
        </w:rPr>
        <w:t>产品发展的重点领域，</w:t>
      </w:r>
      <w:r>
        <w:rPr>
          <w:highlight w:val="red"/>
          <w:lang w:eastAsia="zh-CN"/>
        </w:rPr>
        <w:t>电能质量治理</w:t>
      </w:r>
      <w:r>
        <w:rPr>
          <w:lang w:eastAsia="zh-CN"/>
        </w:rPr>
        <w:t>市场呈现稳步增长趋势。公司的</w:t>
      </w:r>
      <w:r>
        <w:rPr>
          <w:highlight w:val="red"/>
          <w:lang w:eastAsia="zh-CN"/>
        </w:rPr>
        <w:t>高压</w:t>
      </w:r>
      <w:r>
        <w:rPr>
          <w:lang w:eastAsia="zh-CN"/>
        </w:rPr>
        <w:t>和</w:t>
      </w:r>
      <w:r>
        <w:rPr>
          <w:highlight w:val="red"/>
          <w:lang w:eastAsia="zh-CN"/>
        </w:rPr>
        <w:t>低压电能质量治理</w:t>
      </w:r>
      <w:r>
        <w:rPr>
          <w:lang w:eastAsia="zh-CN"/>
        </w:rPr>
        <w:t>产品齐头并进，研制开发的系列产品为用户提供了从电能质量检测到治理的全套解决方案，未来将更好地促进公司在该领域的发展。2021年，</w:t>
      </w:r>
      <w:r>
        <w:rPr>
          <w:highlight w:val="red"/>
          <w:lang w:eastAsia="zh-CN"/>
        </w:rPr>
        <w:t>电能质量</w:t>
      </w:r>
      <w:r>
        <w:rPr>
          <w:lang w:eastAsia="zh-CN"/>
        </w:rPr>
        <w:t>事业部将在继续拓展现有</w:t>
      </w:r>
      <w:r>
        <w:rPr>
          <w:highlight w:val="red"/>
          <w:lang w:eastAsia="zh-CN"/>
        </w:rPr>
        <w:t>电能质量</w:t>
      </w:r>
      <w:r>
        <w:rPr>
          <w:lang w:eastAsia="zh-CN"/>
        </w:rPr>
        <w:t>产品市场的基础上，积极开拓</w:t>
      </w:r>
      <w:r>
        <w:rPr>
          <w:highlight w:val="red"/>
          <w:lang w:eastAsia="zh-CN"/>
        </w:rPr>
        <w:t>储能</w:t>
      </w:r>
      <w:r>
        <w:rPr>
          <w:lang w:eastAsia="zh-CN"/>
        </w:rPr>
        <w:t>及</w:t>
      </w:r>
      <w:proofErr w:type="gramStart"/>
      <w:r>
        <w:rPr>
          <w:highlight w:val="red"/>
          <w:lang w:eastAsia="zh-CN"/>
        </w:rPr>
        <w:t>新能源微网</w:t>
      </w:r>
      <w:r>
        <w:rPr>
          <w:lang w:eastAsia="zh-CN"/>
        </w:rPr>
        <w:t>市场</w:t>
      </w:r>
      <w:proofErr w:type="gramEnd"/>
      <w:r>
        <w:rPr>
          <w:lang w:eastAsia="zh-CN"/>
        </w:rPr>
        <w:t>；积极探索</w:t>
      </w:r>
      <w:r>
        <w:rPr>
          <w:highlight w:val="red"/>
          <w:lang w:eastAsia="zh-CN"/>
        </w:rPr>
        <w:t>电力电子</w:t>
      </w:r>
      <w:r>
        <w:rPr>
          <w:lang w:eastAsia="zh-CN"/>
        </w:rPr>
        <w:t>相关设备领域的新技术、新产品，丰富现有产品规格，提高产品的智能化程度，为实现“碳达峰、碳中和”的目标贡献力量。2、公司发展战略报告期内，公司发展战略未发生重大变化。2020年度，疫情给全球经济的带来了重大打击，同时也蕴含了新的发展机遇，公司创立以来一直坚守实业、不忘初心、持续创新、勇于变革。公司董事长廖晓霞女士带领公司立足主业，始终坚持“拥有自主知识产权、独创行业换代产品”的发展理念，坚持自主研发和持续创新。努力做好经营管理工作，确保公司长期稳健发展。以“</w:t>
      </w:r>
      <w:r>
        <w:rPr>
          <w:highlight w:val="red"/>
          <w:lang w:eastAsia="zh-CN"/>
        </w:rPr>
        <w:t>互联网</w:t>
      </w:r>
      <w:r w:rsidRPr="00746E6F">
        <w:rPr>
          <w:lang w:eastAsia="zh-CN"/>
        </w:rPr>
        <w:t>+</w:t>
      </w:r>
      <w:r>
        <w:rPr>
          <w:highlight w:val="red"/>
          <w:lang w:eastAsia="zh-CN"/>
        </w:rPr>
        <w:t>能源</w:t>
      </w:r>
      <w:r>
        <w:rPr>
          <w:lang w:eastAsia="zh-CN"/>
        </w:rPr>
        <w:t>”为双驱动，将</w:t>
      </w:r>
      <w:r>
        <w:rPr>
          <w:highlight w:val="red"/>
          <w:lang w:eastAsia="zh-CN"/>
        </w:rPr>
        <w:t>充电设备</w:t>
      </w:r>
      <w:r>
        <w:rPr>
          <w:lang w:eastAsia="zh-CN"/>
        </w:rPr>
        <w:t>与</w:t>
      </w:r>
      <w:r>
        <w:rPr>
          <w:highlight w:val="red"/>
          <w:lang w:eastAsia="zh-CN"/>
        </w:rPr>
        <w:t>云计算</w:t>
      </w:r>
      <w:r>
        <w:rPr>
          <w:lang w:eastAsia="zh-CN"/>
        </w:rPr>
        <w:t>、</w:t>
      </w:r>
      <w:r>
        <w:rPr>
          <w:highlight w:val="red"/>
          <w:lang w:eastAsia="zh-CN"/>
        </w:rPr>
        <w:t>移动互联网</w:t>
      </w:r>
      <w:r>
        <w:rPr>
          <w:lang w:eastAsia="zh-CN"/>
        </w:rPr>
        <w:t>等技术紧密结合；同时加快布局</w:t>
      </w:r>
      <w:r>
        <w:rPr>
          <w:highlight w:val="red"/>
          <w:lang w:eastAsia="zh-CN"/>
        </w:rPr>
        <w:t>电动汽车充电</w:t>
      </w:r>
      <w:r w:rsidRPr="00746E6F">
        <w:rPr>
          <w:lang w:eastAsia="zh-CN"/>
        </w:rPr>
        <w:t>基础设施</w:t>
      </w:r>
      <w:r>
        <w:rPr>
          <w:lang w:eastAsia="zh-CN"/>
        </w:rPr>
        <w:t>的建设运营，形成</w:t>
      </w:r>
      <w:r>
        <w:rPr>
          <w:highlight w:val="red"/>
          <w:lang w:eastAsia="zh-CN"/>
        </w:rPr>
        <w:t>电动汽车充电设施</w:t>
      </w:r>
      <w:r>
        <w:rPr>
          <w:lang w:eastAsia="zh-CN"/>
        </w:rPr>
        <w:t>研发、制造、建设、运营的完整产业链，实现由“设备销售收入为主”向“设备销售和设施服务收入并重”的战略转型。随着</w:t>
      </w:r>
      <w:r>
        <w:rPr>
          <w:highlight w:val="red"/>
          <w:lang w:eastAsia="zh-CN"/>
        </w:rPr>
        <w:t>新能源汽车</w:t>
      </w:r>
      <w:r>
        <w:rPr>
          <w:lang w:eastAsia="zh-CN"/>
        </w:rPr>
        <w:t>的普及</w:t>
      </w:r>
      <w:r w:rsidRPr="001764E1">
        <w:rPr>
          <w:lang w:eastAsia="zh-CN"/>
        </w:rPr>
        <w:t>推</w:t>
      </w:r>
      <w:r>
        <w:rPr>
          <w:lang w:eastAsia="zh-CN"/>
        </w:rPr>
        <w:t>广，</w:t>
      </w:r>
      <w:r>
        <w:rPr>
          <w:highlight w:val="red"/>
          <w:lang w:eastAsia="zh-CN"/>
        </w:rPr>
        <w:t>新能源汽车充电</w:t>
      </w:r>
      <w:r>
        <w:rPr>
          <w:lang w:eastAsia="zh-CN"/>
        </w:rPr>
        <w:t>市场将会变得更加成熟和理性，社会也将会越来越关注充电设施的质量，社会对</w:t>
      </w:r>
      <w:r>
        <w:rPr>
          <w:highlight w:val="red"/>
          <w:lang w:eastAsia="zh-CN"/>
        </w:rPr>
        <w:t>新能源汽车充电</w:t>
      </w:r>
      <w:r>
        <w:rPr>
          <w:lang w:eastAsia="zh-CN"/>
        </w:rPr>
        <w:t>的观念将会从“能充电”向“充好电”以及“呵护电池”转变。而我司始终坚持“拥有自主知识产权、独创行业换代产品”的发展理念，不仅创新地研发出“填补国内空白技术达到国内领先”的</w:t>
      </w:r>
      <w:r>
        <w:rPr>
          <w:highlight w:val="red"/>
          <w:lang w:eastAsia="zh-CN"/>
        </w:rPr>
        <w:t>矩阵式柔性充电堆</w:t>
      </w:r>
      <w:r>
        <w:rPr>
          <w:lang w:eastAsia="zh-CN"/>
        </w:rPr>
        <w:t>，也一直坚持遵循国标做最优质的充电设备，维护奥特迅在</w:t>
      </w:r>
      <w:r>
        <w:rPr>
          <w:highlight w:val="red"/>
          <w:lang w:eastAsia="zh-CN"/>
        </w:rPr>
        <w:t>充电</w:t>
      </w:r>
      <w:r>
        <w:rPr>
          <w:lang w:eastAsia="zh-CN"/>
        </w:rPr>
        <w:t>市场的口碑。3、经营计划2021年，公司将继续维持在</w:t>
      </w:r>
      <w:r>
        <w:rPr>
          <w:highlight w:val="red"/>
          <w:lang w:eastAsia="zh-CN"/>
        </w:rPr>
        <w:t>直流电源</w:t>
      </w:r>
      <w:r>
        <w:rPr>
          <w:lang w:eastAsia="zh-CN"/>
        </w:rPr>
        <w:t>行业的领先地位，持续开拓</w:t>
      </w:r>
      <w:r>
        <w:rPr>
          <w:highlight w:val="red"/>
          <w:lang w:eastAsia="zh-CN"/>
        </w:rPr>
        <w:t>新能源汽车充电基础设施</w:t>
      </w:r>
      <w:r>
        <w:rPr>
          <w:lang w:eastAsia="zh-CN"/>
        </w:rPr>
        <w:t>市场，加快布局</w:t>
      </w:r>
      <w:r>
        <w:rPr>
          <w:highlight w:val="red"/>
          <w:lang w:eastAsia="zh-CN"/>
        </w:rPr>
        <w:t>电能质量治理</w:t>
      </w:r>
      <w:r>
        <w:rPr>
          <w:lang w:eastAsia="zh-CN"/>
        </w:rPr>
        <w:t>及相关领域。（1）在进一步优化销售网络的同时深入挖掘客户潜在需求，并且积极研</w:t>
      </w:r>
      <w:r w:rsidRPr="001764E1">
        <w:rPr>
          <w:lang w:eastAsia="zh-CN"/>
        </w:rPr>
        <w:t>究配网市场的发展前景，力争在配网市场开拓</w:t>
      </w:r>
      <w:r>
        <w:rPr>
          <w:lang w:eastAsia="zh-CN"/>
        </w:rPr>
        <w:t>新的业务增长点；（2）持</w:t>
      </w:r>
      <w:r>
        <w:rPr>
          <w:lang w:eastAsia="zh-CN"/>
        </w:rPr>
        <w:lastRenderedPageBreak/>
        <w:t>续对现有</w:t>
      </w:r>
      <w:r>
        <w:rPr>
          <w:highlight w:val="red"/>
          <w:lang w:eastAsia="zh-CN"/>
        </w:rPr>
        <w:t>电动汽车柔性充电</w:t>
      </w:r>
      <w:proofErr w:type="gramStart"/>
      <w:r>
        <w:rPr>
          <w:highlight w:val="red"/>
          <w:lang w:eastAsia="zh-CN"/>
        </w:rPr>
        <w:t>堆</w:t>
      </w:r>
      <w:r>
        <w:rPr>
          <w:lang w:eastAsia="zh-CN"/>
        </w:rPr>
        <w:t>产品</w:t>
      </w:r>
      <w:proofErr w:type="gramEnd"/>
      <w:r>
        <w:rPr>
          <w:lang w:eastAsia="zh-CN"/>
        </w:rPr>
        <w:t>功能、性能、结构、工艺进行优化，为客户提供更加优质的</w:t>
      </w:r>
      <w:r>
        <w:rPr>
          <w:highlight w:val="red"/>
          <w:lang w:eastAsia="zh-CN"/>
        </w:rPr>
        <w:t>新能源汽车充电</w:t>
      </w:r>
      <w:r>
        <w:rPr>
          <w:lang w:eastAsia="zh-CN"/>
        </w:rPr>
        <w:t>产品；</w:t>
      </w:r>
      <w:r w:rsidRPr="001764E1">
        <w:rPr>
          <w:lang w:eastAsia="zh-CN"/>
        </w:rPr>
        <w:t>加快电动汽车</w:t>
      </w:r>
      <w:proofErr w:type="spellStart"/>
      <w:r>
        <w:rPr>
          <w:highlight w:val="red"/>
          <w:lang w:eastAsia="zh-CN"/>
        </w:rPr>
        <w:t>ChaoJi</w:t>
      </w:r>
      <w:proofErr w:type="spellEnd"/>
      <w:r>
        <w:rPr>
          <w:highlight w:val="red"/>
          <w:lang w:eastAsia="zh-CN"/>
        </w:rPr>
        <w:t>充电</w:t>
      </w:r>
      <w:r>
        <w:rPr>
          <w:lang w:eastAsia="zh-CN"/>
        </w:rPr>
        <w:t>技术的研究和示范，进一步优化“</w:t>
      </w:r>
      <w:r w:rsidRPr="001764E1">
        <w:rPr>
          <w:highlight w:val="red"/>
          <w:lang w:eastAsia="zh-CN"/>
        </w:rPr>
        <w:t>迅充网</w:t>
      </w:r>
      <w:r w:rsidRPr="001764E1">
        <w:rPr>
          <w:lang w:eastAsia="zh-CN"/>
        </w:rPr>
        <w:t>”云平台和“</w:t>
      </w:r>
      <w:r w:rsidRPr="001764E1">
        <w:rPr>
          <w:highlight w:val="red"/>
          <w:lang w:eastAsia="zh-CN"/>
        </w:rPr>
        <w:t>迅充电</w:t>
      </w:r>
      <w:r w:rsidRPr="001764E1">
        <w:rPr>
          <w:lang w:eastAsia="zh-CN"/>
        </w:rPr>
        <w:t>”小</w:t>
      </w:r>
      <w:r>
        <w:rPr>
          <w:lang w:eastAsia="zh-CN"/>
        </w:rPr>
        <w:t>程序，为客户提供更加友好的充电体验；（3）以公司本次非公开发行股票为契机，在全国多个重点城市建设基于</w:t>
      </w:r>
      <w:r>
        <w:rPr>
          <w:highlight w:val="red"/>
          <w:lang w:eastAsia="zh-CN"/>
        </w:rPr>
        <w:t>电动汽车柔性充电</w:t>
      </w:r>
      <w:proofErr w:type="gramStart"/>
      <w:r>
        <w:rPr>
          <w:highlight w:val="red"/>
          <w:lang w:eastAsia="zh-CN"/>
        </w:rPr>
        <w:t>堆</w:t>
      </w:r>
      <w:r>
        <w:rPr>
          <w:lang w:eastAsia="zh-CN"/>
        </w:rPr>
        <w:t>产品</w:t>
      </w:r>
      <w:proofErr w:type="gramEnd"/>
      <w:r>
        <w:rPr>
          <w:lang w:eastAsia="zh-CN"/>
        </w:rPr>
        <w:t>的充电网络，树立集约</w:t>
      </w:r>
      <w:r>
        <w:rPr>
          <w:highlight w:val="red"/>
          <w:lang w:eastAsia="zh-CN"/>
        </w:rPr>
        <w:t>高效充电</w:t>
      </w:r>
      <w:r>
        <w:rPr>
          <w:lang w:eastAsia="zh-CN"/>
        </w:rPr>
        <w:t>模式的标杆项目，强化</w:t>
      </w:r>
      <w:r>
        <w:rPr>
          <w:highlight w:val="red"/>
          <w:lang w:eastAsia="zh-CN"/>
        </w:rPr>
        <w:t>集约式柔性公共充电</w:t>
      </w:r>
      <w:r>
        <w:rPr>
          <w:lang w:eastAsia="zh-CN"/>
        </w:rPr>
        <w:t>模式的示范效应和影响力，验证其安全性、兼容性、高效率和可持续发展等特点，全面展示</w:t>
      </w:r>
      <w:r>
        <w:rPr>
          <w:highlight w:val="red"/>
          <w:lang w:eastAsia="zh-CN"/>
        </w:rPr>
        <w:t>电动汽车柔性充电堆</w:t>
      </w:r>
      <w:r>
        <w:rPr>
          <w:lang w:eastAsia="zh-CN"/>
        </w:rPr>
        <w:t>技术和</w:t>
      </w:r>
      <w:r>
        <w:rPr>
          <w:highlight w:val="red"/>
          <w:lang w:eastAsia="zh-CN"/>
        </w:rPr>
        <w:t>集约式柔性公共充电</w:t>
      </w:r>
      <w:r>
        <w:rPr>
          <w:lang w:eastAsia="zh-CN"/>
        </w:rPr>
        <w:t>模式的优点和运行效果，从而带动公司</w:t>
      </w:r>
      <w:r>
        <w:rPr>
          <w:highlight w:val="red"/>
          <w:lang w:eastAsia="zh-CN"/>
        </w:rPr>
        <w:t>电动汽车柔性充电堆</w:t>
      </w:r>
      <w:r>
        <w:rPr>
          <w:lang w:eastAsia="zh-CN"/>
        </w:rPr>
        <w:t>的研发、制造、销售，引领</w:t>
      </w:r>
      <w:r>
        <w:rPr>
          <w:highlight w:val="red"/>
          <w:lang w:eastAsia="zh-CN"/>
        </w:rPr>
        <w:t>电动汽车充电</w:t>
      </w:r>
      <w:r>
        <w:rPr>
          <w:lang w:eastAsia="zh-CN"/>
        </w:rPr>
        <w:t>技术的发展方向；（4）以</w:t>
      </w:r>
      <w:r>
        <w:rPr>
          <w:highlight w:val="red"/>
          <w:lang w:eastAsia="zh-CN"/>
        </w:rPr>
        <w:t>电能质量</w:t>
      </w:r>
      <w:r>
        <w:rPr>
          <w:lang w:eastAsia="zh-CN"/>
        </w:rPr>
        <w:t>产品为基础，依托在</w:t>
      </w:r>
      <w:r>
        <w:rPr>
          <w:highlight w:val="red"/>
          <w:lang w:eastAsia="zh-CN"/>
        </w:rPr>
        <w:t>电力电子功率变换</w:t>
      </w:r>
      <w:r>
        <w:rPr>
          <w:lang w:eastAsia="zh-CN"/>
        </w:rPr>
        <w:t>和</w:t>
      </w:r>
      <w:r>
        <w:rPr>
          <w:highlight w:val="red"/>
          <w:lang w:eastAsia="zh-CN"/>
        </w:rPr>
        <w:t>控制</w:t>
      </w:r>
      <w:r>
        <w:rPr>
          <w:lang w:eastAsia="zh-CN"/>
        </w:rPr>
        <w:t>领域的雄厚研发实力，积极拓展</w:t>
      </w:r>
      <w:r>
        <w:rPr>
          <w:highlight w:val="red"/>
          <w:lang w:eastAsia="zh-CN"/>
        </w:rPr>
        <w:t>特种电源</w:t>
      </w:r>
      <w:r>
        <w:rPr>
          <w:lang w:eastAsia="zh-CN"/>
        </w:rPr>
        <w:t>产品、</w:t>
      </w:r>
      <w:r>
        <w:rPr>
          <w:highlight w:val="red"/>
          <w:lang w:eastAsia="zh-CN"/>
        </w:rPr>
        <w:t>储能系统</w:t>
      </w:r>
      <w:r>
        <w:rPr>
          <w:lang w:eastAsia="zh-CN"/>
        </w:rPr>
        <w:t>、</w:t>
      </w:r>
      <w:r>
        <w:rPr>
          <w:highlight w:val="red"/>
          <w:lang w:eastAsia="zh-CN"/>
        </w:rPr>
        <w:t>V2G</w:t>
      </w:r>
      <w:r>
        <w:rPr>
          <w:lang w:eastAsia="zh-CN"/>
        </w:rPr>
        <w:t>、</w:t>
      </w:r>
      <w:r>
        <w:rPr>
          <w:highlight w:val="red"/>
          <w:lang w:eastAsia="zh-CN"/>
        </w:rPr>
        <w:t>微电网</w:t>
      </w:r>
      <w:r>
        <w:rPr>
          <w:lang w:eastAsia="zh-CN"/>
        </w:rPr>
        <w:t>等相关领域的业务；（5）在全球经济形式不乐观的前提下，降本增效，不断优化内部管理制程，进一步完善数字信息化建设；（6）以</w:t>
      </w:r>
      <w:r w:rsidRPr="001764E1">
        <w:rPr>
          <w:lang w:eastAsia="zh-CN"/>
        </w:rPr>
        <w:t>工业4.0为指引，进一步改进生产制造工艺，优化生产效率。4、资金需求与</w:t>
      </w:r>
      <w:r>
        <w:rPr>
          <w:lang w:eastAsia="zh-CN"/>
        </w:rPr>
        <w:t>使用计划公司在维护和发展原有日常业务的同时，将根据</w:t>
      </w:r>
      <w:r>
        <w:rPr>
          <w:highlight w:val="red"/>
          <w:lang w:eastAsia="zh-CN"/>
        </w:rPr>
        <w:t>新能源汽车</w:t>
      </w:r>
      <w:r>
        <w:rPr>
          <w:lang w:eastAsia="zh-CN"/>
        </w:rPr>
        <w:t>产业政策和市场发展情况，合理布局</w:t>
      </w:r>
      <w:r>
        <w:rPr>
          <w:highlight w:val="red"/>
          <w:lang w:eastAsia="zh-CN"/>
        </w:rPr>
        <w:t>电动汽车充电设施</w:t>
      </w:r>
      <w:r>
        <w:rPr>
          <w:lang w:eastAsia="zh-CN"/>
        </w:rPr>
        <w:t>建设运营。公司已加强应收账款管理并向金融机构申请授信额度，未来根据发展战略的实际需要，充分考虑各种融资渠道，快速实现公司的发展战略，为公司股东创造更大的效益。5、可能面临的风险（1）政策风险公司产品目前主要应用于</w:t>
      </w:r>
      <w:r>
        <w:rPr>
          <w:highlight w:val="red"/>
          <w:lang w:eastAsia="zh-CN"/>
        </w:rPr>
        <w:t>电力</w:t>
      </w:r>
      <w:r>
        <w:rPr>
          <w:lang w:eastAsia="zh-CN"/>
        </w:rPr>
        <w:t>和</w:t>
      </w:r>
      <w:r>
        <w:rPr>
          <w:highlight w:val="red"/>
          <w:lang w:eastAsia="zh-CN"/>
        </w:rPr>
        <w:t>新能源电动汽车</w:t>
      </w:r>
      <w:r>
        <w:rPr>
          <w:lang w:eastAsia="zh-CN"/>
        </w:rPr>
        <w:t>等行业。公司目前所处行业的发展不仅取决于国民经济的实际需求，也受到国家政策的较大影响。近年来中央与各级地方政府先后出台了各种扶持政策，鼓励</w:t>
      </w:r>
      <w:r>
        <w:rPr>
          <w:highlight w:val="red"/>
          <w:lang w:eastAsia="zh-CN"/>
        </w:rPr>
        <w:t>新能源电动汽车</w:t>
      </w:r>
      <w:r>
        <w:rPr>
          <w:lang w:eastAsia="zh-CN"/>
        </w:rPr>
        <w:t>、</w:t>
      </w:r>
      <w:r>
        <w:rPr>
          <w:highlight w:val="red"/>
          <w:lang w:eastAsia="zh-CN"/>
        </w:rPr>
        <w:t>智能电网</w:t>
      </w:r>
      <w:r>
        <w:rPr>
          <w:lang w:eastAsia="zh-CN"/>
        </w:rPr>
        <w:t>等战略性新兴产业的发展。但随着宏观经济、国内外形势、</w:t>
      </w:r>
      <w:r>
        <w:rPr>
          <w:highlight w:val="red"/>
          <w:lang w:eastAsia="zh-CN"/>
        </w:rPr>
        <w:t>新能源汽车</w:t>
      </w:r>
      <w:r>
        <w:rPr>
          <w:lang w:eastAsia="zh-CN"/>
        </w:rPr>
        <w:t>行业发展状况等情况的变化，未来存在政府调整扶持政策或减小扶持力度的可能性，这将对</w:t>
      </w:r>
      <w:r>
        <w:rPr>
          <w:highlight w:val="red"/>
          <w:lang w:eastAsia="zh-CN"/>
        </w:rPr>
        <w:t>新能源汽车</w:t>
      </w:r>
      <w:r>
        <w:rPr>
          <w:lang w:eastAsia="zh-CN"/>
        </w:rPr>
        <w:t>及相关产业的发展带来不利的影响。公司将持续加强对国家</w:t>
      </w:r>
      <w:r>
        <w:rPr>
          <w:highlight w:val="red"/>
          <w:lang w:eastAsia="zh-CN"/>
        </w:rPr>
        <w:t>电力</w:t>
      </w:r>
      <w:r>
        <w:rPr>
          <w:lang w:eastAsia="zh-CN"/>
        </w:rPr>
        <w:t>行业及</w:t>
      </w:r>
      <w:r>
        <w:rPr>
          <w:highlight w:val="red"/>
          <w:lang w:eastAsia="zh-CN"/>
        </w:rPr>
        <w:t>新能源</w:t>
      </w:r>
      <w:r>
        <w:rPr>
          <w:lang w:eastAsia="zh-CN"/>
        </w:rPr>
        <w:t>产业发展政策的研究和预测，根据公司对产业政策变化的分析，及时调整生产经营策略和产品开发策略，保持并巩固公司在细分行业的领先地位。（2）技术革新风险公司目前拥有的产品和技术在国内同行业中处于领先水平，但</w:t>
      </w:r>
      <w:r>
        <w:rPr>
          <w:highlight w:val="red"/>
          <w:lang w:eastAsia="zh-CN"/>
        </w:rPr>
        <w:t>电力电源</w:t>
      </w:r>
      <w:r>
        <w:rPr>
          <w:lang w:eastAsia="zh-CN"/>
        </w:rPr>
        <w:t>技术更新快、研发周期长、市场需求多变，相关产品、技术的生命周期逐步缩短。如果公司不能持续保持技术创新，不能及时准确把握技术、产品和市场的发展趋势并实现技术和产品升级，将削弱已有的竞争优势，从而无法及时的进行技术和产品的升级换代，现有的技术和产品将面临被淘汰的风险，对公司的经济效益及发展前景造成不利影响。公司已建立并不断完善技术创新制度，通过广泛的市场调研，收集市场需求和技术动态信息，及时了解市场对新产品新技术的需求；一方面，在人力和财务上保持对产品开发的投入，进一步加强研发实力；另一方面，加大与业内知名的企业、高校、研究机构等合作的力度，加快产品开发的步伐。（3）市场竞争的风险随着</w:t>
      </w:r>
      <w:r>
        <w:rPr>
          <w:highlight w:val="red"/>
          <w:lang w:eastAsia="zh-CN"/>
        </w:rPr>
        <w:t>新能源汽车充电</w:t>
      </w:r>
      <w:r>
        <w:rPr>
          <w:lang w:eastAsia="zh-CN"/>
        </w:rPr>
        <w:t>行业市场需求的不断扩大，以及</w:t>
      </w:r>
      <w:r>
        <w:rPr>
          <w:highlight w:val="red"/>
          <w:lang w:eastAsia="zh-CN"/>
        </w:rPr>
        <w:t>新基建</w:t>
      </w:r>
      <w:r>
        <w:rPr>
          <w:lang w:eastAsia="zh-CN"/>
        </w:rPr>
        <w:t>展示的广阔前景，该领域有着巨大的发展潜力，势必将吸引更多的竞争对手进入，所以行业内生产企业可能面临越来越激烈的市场竞争风险。另外，</w:t>
      </w:r>
      <w:r>
        <w:rPr>
          <w:highlight w:val="red"/>
          <w:lang w:eastAsia="zh-CN"/>
        </w:rPr>
        <w:t>电力设备</w:t>
      </w:r>
      <w:r>
        <w:rPr>
          <w:lang w:eastAsia="zh-CN"/>
        </w:rPr>
        <w:t>行业近年来发展前景看好，吸引越来越多的企业参与竞争，尤其在</w:t>
      </w:r>
      <w:r>
        <w:rPr>
          <w:highlight w:val="red"/>
          <w:lang w:eastAsia="zh-CN"/>
        </w:rPr>
        <w:t>电力自动化</w:t>
      </w:r>
      <w:r>
        <w:rPr>
          <w:lang w:eastAsia="zh-CN"/>
        </w:rPr>
        <w:t>领域，已存在实力强劲的竞争对手。随着市场竞争的加剧，可能会对公司已有的竞争优势以及</w:t>
      </w:r>
      <w:r>
        <w:rPr>
          <w:highlight w:val="red"/>
          <w:lang w:eastAsia="zh-CN"/>
        </w:rPr>
        <w:t>电力自动化电源</w:t>
      </w:r>
      <w:r>
        <w:rPr>
          <w:lang w:eastAsia="zh-CN"/>
        </w:rPr>
        <w:t>产品的竞争能力产生不利影响，进而影响公司的盈利水平。公司在进行市场开拓时会综合考虑公司发展战略和地域发展水平的匹配程度，合理布局相关业务；同时持续优化公司现有的营销方式及网络，及时安排销售人员与客户进行接触与沟通。同时，公司还将继续投入资源提高公司的技术装备水平，扩大现有产能，</w:t>
      </w:r>
      <w:r>
        <w:rPr>
          <w:lang w:eastAsia="zh-CN"/>
        </w:rPr>
        <w:lastRenderedPageBreak/>
        <w:t>从而提升公司应对市场竞争的能力。（4）经营管理的风险随着公司相关业务的持续开拓，公司发展规模不断扩大，公司目前下设多家子公司，业务覆盖面不断延展。公司规模的扩大对企业组织治理、管理制度、运营体系等方面提出了更高的要求，因此带来一定程度的挑战。如果公司在全局管理上不能及时适应公司规模迅速扩张的速度，将在一定程度上削弱公司的市场竞争力。针对以上风险，公司将进一步完善内部组织结构，优化人力资源配置和业务流程体系，加强内部控制和风险管理，特别是对子公司的管控，使公司的集团化管理更加制度化、规范化、科学化，努力达到降本增效，凝聚合力，为公司业务发展提供新的助力。十、接待调研、沟通、采访等活动1、报告期内接待调研、沟通、采访等活动登记表□适用√不适用公司报告期内未发生接待调研、沟通、采访等活动。</w:t>
      </w:r>
    </w:p>
    <w:sectPr w:rsidR="005D0C0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BE77B" w14:textId="77777777" w:rsidR="00271804" w:rsidRDefault="00271804">
      <w:pPr>
        <w:spacing w:line="240" w:lineRule="auto"/>
      </w:pPr>
      <w:r>
        <w:separator/>
      </w:r>
    </w:p>
  </w:endnote>
  <w:endnote w:type="continuationSeparator" w:id="0">
    <w:p w14:paraId="7EE5D2E9" w14:textId="77777777" w:rsidR="00271804" w:rsidRDefault="00271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B71CD" w14:textId="77777777" w:rsidR="00271804" w:rsidRDefault="00271804">
      <w:pPr>
        <w:spacing w:after="0"/>
      </w:pPr>
      <w:r>
        <w:separator/>
      </w:r>
    </w:p>
  </w:footnote>
  <w:footnote w:type="continuationSeparator" w:id="0">
    <w:p w14:paraId="204C9AFE" w14:textId="77777777" w:rsidR="00271804" w:rsidRDefault="0027180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975718227">
    <w:abstractNumId w:val="1"/>
  </w:num>
  <w:num w:numId="2" w16cid:durableId="1515025240">
    <w:abstractNumId w:val="4"/>
  </w:num>
  <w:num w:numId="3" w16cid:durableId="139156390">
    <w:abstractNumId w:val="5"/>
  </w:num>
  <w:num w:numId="4" w16cid:durableId="2050639423">
    <w:abstractNumId w:val="2"/>
  </w:num>
  <w:num w:numId="5" w16cid:durableId="1700082312">
    <w:abstractNumId w:val="0"/>
  </w:num>
  <w:num w:numId="6" w16cid:durableId="1077897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5074B"/>
    <w:rsid w:val="001764E1"/>
    <w:rsid w:val="00271804"/>
    <w:rsid w:val="0029639D"/>
    <w:rsid w:val="00326F90"/>
    <w:rsid w:val="005D0C09"/>
    <w:rsid w:val="00746E6F"/>
    <w:rsid w:val="00AA1D8D"/>
    <w:rsid w:val="00B47730"/>
    <w:rsid w:val="00BD15AF"/>
    <w:rsid w:val="00CB0664"/>
    <w:rsid w:val="00FC693F"/>
    <w:rsid w:val="09C47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8FC46E"/>
  <w14:defaultImageDpi w14:val="300"/>
  <w15:docId w15:val="{CB10F6EC-1629-46F5-B0E7-B8C3F788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11</Pages>
  <Words>2592</Words>
  <Characters>14781</Characters>
  <Application>Microsoft Office Word</Application>
  <DocSecurity>0</DocSecurity>
  <Lines>123</Lines>
  <Paragraphs>34</Paragraphs>
  <ScaleCrop>false</ScaleCrop>
  <Company/>
  <LinksUpToDate>false</LinksUpToDate>
  <CharactersWithSpaces>17339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48E9161D0AD1478AA748B78557C8C014</vt:lpwstr>
  </property>
</Properties>
</file>