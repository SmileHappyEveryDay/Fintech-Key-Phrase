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9906B" w14:textId="77777777" w:rsidR="00092C6B" w:rsidRDefault="00000000">
      <w:pPr>
        <w:rPr>
          <w:lang w:eastAsia="zh-CN"/>
        </w:rPr>
      </w:pPr>
      <w:r>
        <w:rPr>
          <w:lang w:eastAsia="zh-CN"/>
        </w:rPr>
        <w:t>第四节董事会报告一、概述报告期内，公司实现营业收入105,901.32万元、营业利润6,128.71万元，分别比去年同期增长20.22%、29.58%，由于本期所得税费用比去年同期增长较大，因此本期归属于母公司所有者的净利润11,750.20万元，比去年同期增长11.56%。在公司</w:t>
      </w:r>
      <w:r>
        <w:rPr>
          <w:highlight w:val="red"/>
          <w:lang w:eastAsia="zh-CN"/>
        </w:rPr>
        <w:t>汽车</w:t>
      </w:r>
      <w:r>
        <w:rPr>
          <w:lang w:eastAsia="zh-CN"/>
        </w:rPr>
        <w:t>客户产品销量提升的带动下，公司来自</w:t>
      </w:r>
      <w:r>
        <w:rPr>
          <w:highlight w:val="red"/>
          <w:lang w:eastAsia="zh-CN"/>
        </w:rPr>
        <w:t>车载导航</w:t>
      </w:r>
      <w:r>
        <w:rPr>
          <w:lang w:eastAsia="zh-CN"/>
        </w:rPr>
        <w:t>领域的</w:t>
      </w:r>
      <w:r>
        <w:rPr>
          <w:highlight w:val="red"/>
          <w:lang w:eastAsia="zh-CN"/>
        </w:rPr>
        <w:t>导航电子地图</w:t>
      </w:r>
      <w:r>
        <w:rPr>
          <w:lang w:eastAsia="zh-CN"/>
        </w:rPr>
        <w:t>收入实现较大幅度的增长。虽然公司来源于</w:t>
      </w:r>
      <w:r>
        <w:rPr>
          <w:highlight w:val="red"/>
          <w:lang w:eastAsia="zh-CN"/>
        </w:rPr>
        <w:t>消费电子</w:t>
      </w:r>
      <w:r>
        <w:rPr>
          <w:lang w:eastAsia="zh-CN"/>
        </w:rPr>
        <w:t>领域收入继续下降，但由于其在公司整体收入中所占比重较低，对公司整体业绩影响较小。公司</w:t>
      </w:r>
      <w:r>
        <w:rPr>
          <w:highlight w:val="red"/>
          <w:lang w:eastAsia="zh-CN"/>
        </w:rPr>
        <w:t>车联网</w:t>
      </w:r>
      <w:r>
        <w:rPr>
          <w:lang w:eastAsia="zh-CN"/>
        </w:rPr>
        <w:t>及</w:t>
      </w:r>
      <w:r>
        <w:rPr>
          <w:highlight w:val="red"/>
          <w:lang w:eastAsia="zh-CN"/>
        </w:rPr>
        <w:t>编译</w:t>
      </w:r>
      <w:r>
        <w:rPr>
          <w:lang w:eastAsia="zh-CN"/>
        </w:rPr>
        <w:t>服务领域收入持续保持稳步增长，其他</w:t>
      </w:r>
      <w:r>
        <w:rPr>
          <w:highlight w:val="red"/>
          <w:lang w:eastAsia="zh-CN"/>
        </w:rPr>
        <w:t>综合地理信息</w:t>
      </w:r>
      <w:r>
        <w:rPr>
          <w:lang w:eastAsia="zh-CN"/>
        </w:rPr>
        <w:t>服务收入保持稳定。在</w:t>
      </w:r>
      <w:r>
        <w:rPr>
          <w:highlight w:val="red"/>
          <w:lang w:eastAsia="zh-CN"/>
        </w:rPr>
        <w:t>车载导航</w:t>
      </w:r>
      <w:r>
        <w:rPr>
          <w:lang w:eastAsia="zh-CN"/>
        </w:rPr>
        <w:t>领域收入和</w:t>
      </w:r>
      <w:r>
        <w:rPr>
          <w:highlight w:val="red"/>
          <w:lang w:eastAsia="zh-CN"/>
        </w:rPr>
        <w:t>车联网</w:t>
      </w:r>
      <w:r>
        <w:rPr>
          <w:lang w:eastAsia="zh-CN"/>
        </w:rPr>
        <w:t>及</w:t>
      </w:r>
      <w:r>
        <w:rPr>
          <w:highlight w:val="red"/>
          <w:lang w:eastAsia="zh-CN"/>
        </w:rPr>
        <w:t>编译</w:t>
      </w:r>
      <w:r>
        <w:rPr>
          <w:lang w:eastAsia="zh-CN"/>
        </w:rPr>
        <w:t>服务领域收入增长的带动下，公司利润相比去年实现增长。二、主营业务分析1、概述本报告期内，公司</w:t>
      </w:r>
      <w:r>
        <w:rPr>
          <w:highlight w:val="red"/>
          <w:lang w:eastAsia="zh-CN"/>
        </w:rPr>
        <w:t>导航地图</w:t>
      </w:r>
      <w:r>
        <w:rPr>
          <w:lang w:eastAsia="zh-CN"/>
        </w:rPr>
        <w:t>业务收入同比增长14.53%，主要来自</w:t>
      </w:r>
      <w:r>
        <w:rPr>
          <w:highlight w:val="red"/>
          <w:lang w:eastAsia="zh-CN"/>
        </w:rPr>
        <w:t>车载导航</w:t>
      </w:r>
      <w:r>
        <w:rPr>
          <w:lang w:eastAsia="zh-CN"/>
        </w:rPr>
        <w:t>领域收入增长，增长主要来源于整体市场规模增长以及公司</w:t>
      </w:r>
      <w:r>
        <w:rPr>
          <w:highlight w:val="red"/>
          <w:lang w:eastAsia="zh-CN"/>
        </w:rPr>
        <w:t>汽车</w:t>
      </w:r>
      <w:r>
        <w:rPr>
          <w:lang w:eastAsia="zh-CN"/>
        </w:rPr>
        <w:t>客户产品销量提升带动。本报告期内，公司</w:t>
      </w:r>
      <w:r>
        <w:rPr>
          <w:highlight w:val="red"/>
          <w:lang w:eastAsia="zh-CN"/>
        </w:rPr>
        <w:t>综合地理信息</w:t>
      </w:r>
      <w:r>
        <w:rPr>
          <w:lang w:eastAsia="zh-CN"/>
        </w:rPr>
        <w:t>服务业务继续保持了快速发展的势头，实现收入同比增长28.29%。其中</w:t>
      </w:r>
      <w:r>
        <w:rPr>
          <w:highlight w:val="red"/>
          <w:lang w:eastAsia="zh-CN"/>
        </w:rPr>
        <w:t>动态交通</w:t>
      </w:r>
      <w:r>
        <w:rPr>
          <w:lang w:eastAsia="zh-CN"/>
        </w:rPr>
        <w:t>信息服务业务收入稳步增长；</w:t>
      </w:r>
      <w:r>
        <w:rPr>
          <w:highlight w:val="red"/>
          <w:lang w:eastAsia="zh-CN"/>
        </w:rPr>
        <w:t>车联网</w:t>
      </w:r>
      <w:r>
        <w:rPr>
          <w:lang w:eastAsia="zh-CN"/>
        </w:rPr>
        <w:t>及</w:t>
      </w:r>
      <w:r>
        <w:rPr>
          <w:highlight w:val="red"/>
          <w:lang w:eastAsia="zh-CN"/>
        </w:rPr>
        <w:t>编译</w:t>
      </w:r>
      <w:r>
        <w:rPr>
          <w:lang w:eastAsia="zh-CN"/>
        </w:rPr>
        <w:t>服务领域取得喜人进展，收入快速增长，盈利能力得到改善；</w:t>
      </w:r>
      <w:r>
        <w:rPr>
          <w:highlight w:val="red"/>
          <w:lang w:eastAsia="zh-CN"/>
        </w:rPr>
        <w:t>在线</w:t>
      </w:r>
      <w:r>
        <w:rPr>
          <w:lang w:eastAsia="zh-CN"/>
        </w:rPr>
        <w:t>服务和</w:t>
      </w:r>
      <w:r>
        <w:rPr>
          <w:highlight w:val="red"/>
          <w:lang w:eastAsia="zh-CN"/>
        </w:rPr>
        <w:t>行业应用</w:t>
      </w:r>
      <w:r>
        <w:rPr>
          <w:lang w:eastAsia="zh-CN"/>
        </w:rPr>
        <w:t>业务收入也取得大幅度增长。公司回顾总结前期披露的</w:t>
      </w:r>
      <w:r>
        <w:rPr>
          <w:highlight w:val="red"/>
          <w:lang w:eastAsia="zh-CN"/>
        </w:rPr>
        <w:t>发展战略</w:t>
      </w:r>
      <w:r>
        <w:rPr>
          <w:lang w:eastAsia="zh-CN"/>
        </w:rPr>
        <w:t>和</w:t>
      </w:r>
      <w:r>
        <w:rPr>
          <w:highlight w:val="red"/>
          <w:lang w:eastAsia="zh-CN"/>
        </w:rPr>
        <w:t>经营计划</w:t>
      </w:r>
      <w:r>
        <w:rPr>
          <w:lang w:eastAsia="zh-CN"/>
        </w:rPr>
        <w:t>在报告期内的进展情况本报告期内，公司继续围绕“</w:t>
      </w:r>
      <w:proofErr w:type="gramStart"/>
      <w:r>
        <w:rPr>
          <w:lang w:eastAsia="zh-CN"/>
        </w:rPr>
        <w:t>十二五</w:t>
      </w:r>
      <w:proofErr w:type="gramEnd"/>
      <w:r>
        <w:rPr>
          <w:lang w:eastAsia="zh-CN"/>
        </w:rPr>
        <w:t>规划”发展机遇，落实公司发展战略，与江苏新科软件有限公司合资成立了上海趣驾信息科技有限公司，布局</w:t>
      </w:r>
      <w:r>
        <w:rPr>
          <w:highlight w:val="red"/>
          <w:lang w:eastAsia="zh-CN"/>
        </w:rPr>
        <w:t>车载导航软件</w:t>
      </w:r>
      <w:r>
        <w:rPr>
          <w:lang w:eastAsia="zh-CN"/>
        </w:rPr>
        <w:t>领域，使公司的</w:t>
      </w:r>
      <w:r>
        <w:rPr>
          <w:highlight w:val="red"/>
          <w:lang w:eastAsia="zh-CN"/>
        </w:rPr>
        <w:t>车载导航电子地图</w:t>
      </w:r>
      <w:r>
        <w:rPr>
          <w:lang w:eastAsia="zh-CN"/>
        </w:rPr>
        <w:t>业务从数据层面延伸到</w:t>
      </w:r>
      <w:r>
        <w:rPr>
          <w:highlight w:val="red"/>
          <w:lang w:eastAsia="zh-CN"/>
        </w:rPr>
        <w:t>软件</w:t>
      </w:r>
      <w:r>
        <w:rPr>
          <w:lang w:eastAsia="zh-CN"/>
        </w:rPr>
        <w:t>领域，提升整体解决方案的服务能力，进一步巩固公司在中国</w:t>
      </w:r>
      <w:r>
        <w:rPr>
          <w:highlight w:val="red"/>
          <w:lang w:eastAsia="zh-CN"/>
        </w:rPr>
        <w:t>导航电子地图</w:t>
      </w:r>
      <w:r>
        <w:rPr>
          <w:lang w:eastAsia="zh-CN"/>
        </w:rPr>
        <w:t>市场上的领军地位。公司深入布局</w:t>
      </w:r>
      <w:r>
        <w:rPr>
          <w:highlight w:val="red"/>
          <w:lang w:eastAsia="zh-CN"/>
        </w:rPr>
        <w:t>智慧城市</w:t>
      </w:r>
      <w:r>
        <w:rPr>
          <w:lang w:eastAsia="zh-CN"/>
        </w:rPr>
        <w:t>领域，完成收购长沙海图科技有限公司51%的股权交易，成为海图科技的控股公司，加强了公司为</w:t>
      </w:r>
      <w:r>
        <w:rPr>
          <w:highlight w:val="red"/>
          <w:lang w:eastAsia="zh-CN"/>
        </w:rPr>
        <w:t>智慧城市</w:t>
      </w:r>
      <w:r>
        <w:rPr>
          <w:lang w:eastAsia="zh-CN"/>
        </w:rPr>
        <w:t>、</w:t>
      </w:r>
      <w:r>
        <w:rPr>
          <w:highlight w:val="red"/>
          <w:lang w:eastAsia="zh-CN"/>
        </w:rPr>
        <w:t>数字城市</w:t>
      </w:r>
      <w:r>
        <w:rPr>
          <w:lang w:eastAsia="zh-CN"/>
        </w:rPr>
        <w:t>、</w:t>
      </w:r>
      <w:r>
        <w:rPr>
          <w:highlight w:val="red"/>
          <w:lang w:eastAsia="zh-CN"/>
        </w:rPr>
        <w:t>城市规划</w:t>
      </w:r>
      <w:r>
        <w:rPr>
          <w:lang w:eastAsia="zh-CN"/>
        </w:rPr>
        <w:t>、</w:t>
      </w:r>
      <w:r>
        <w:rPr>
          <w:highlight w:val="red"/>
          <w:lang w:eastAsia="zh-CN"/>
        </w:rPr>
        <w:t>勘测设计</w:t>
      </w:r>
      <w:r>
        <w:rPr>
          <w:lang w:eastAsia="zh-CN"/>
        </w:rPr>
        <w:t>等行业提供专业的信息化整体解决方案的能力，促进公司在</w:t>
      </w:r>
      <w:r>
        <w:rPr>
          <w:highlight w:val="red"/>
          <w:lang w:eastAsia="zh-CN"/>
        </w:rPr>
        <w:t>智慧城市</w:t>
      </w:r>
      <w:r>
        <w:rPr>
          <w:lang w:eastAsia="zh-CN"/>
        </w:rPr>
        <w:t>领域的发展。本报告期内，公司产品生产效率和技术水平持续提升，公司“</w:t>
      </w:r>
      <w:r>
        <w:rPr>
          <w:highlight w:val="red"/>
          <w:lang w:eastAsia="zh-CN"/>
        </w:rPr>
        <w:t>第二代导航电子地图生产平台</w:t>
      </w:r>
      <w:r>
        <w:rPr>
          <w:lang w:eastAsia="zh-CN"/>
        </w:rPr>
        <w:t>”稳定运行，各项生产任务有序进行，</w:t>
      </w:r>
      <w:r>
        <w:rPr>
          <w:highlight w:val="red"/>
          <w:lang w:eastAsia="zh-CN"/>
        </w:rPr>
        <w:t>地图</w:t>
      </w:r>
      <w:r>
        <w:rPr>
          <w:lang w:eastAsia="zh-CN"/>
        </w:rPr>
        <w:t>产品顺利交付客户。公司的</w:t>
      </w:r>
      <w:r>
        <w:rPr>
          <w:highlight w:val="red"/>
          <w:lang w:eastAsia="zh-CN"/>
        </w:rPr>
        <w:t>前装车载导航电子地图</w:t>
      </w:r>
      <w:r>
        <w:rPr>
          <w:lang w:eastAsia="zh-CN"/>
        </w:rPr>
        <w:t>继续保持了领先的市场份额。公司聚焦</w:t>
      </w:r>
      <w:r>
        <w:rPr>
          <w:highlight w:val="red"/>
          <w:lang w:eastAsia="zh-CN"/>
        </w:rPr>
        <w:t>前沿技术</w:t>
      </w:r>
      <w:r>
        <w:rPr>
          <w:lang w:eastAsia="zh-CN"/>
        </w:rPr>
        <w:t>，继续保持对事关未来产品发展和影响未来产业发展的关键技术的投入力度，</w:t>
      </w:r>
      <w:r>
        <w:rPr>
          <w:highlight w:val="red"/>
          <w:lang w:eastAsia="zh-CN"/>
        </w:rPr>
        <w:t>创新型地图</w:t>
      </w:r>
      <w:r>
        <w:rPr>
          <w:lang w:eastAsia="zh-CN"/>
        </w:rPr>
        <w:t>业务进展顺利。报告期内，公司在服务好</w:t>
      </w:r>
      <w:r>
        <w:rPr>
          <w:highlight w:val="red"/>
          <w:lang w:eastAsia="zh-CN"/>
        </w:rPr>
        <w:t>现有国际车厂</w:t>
      </w:r>
      <w:r>
        <w:rPr>
          <w:lang w:eastAsia="zh-CN"/>
        </w:rPr>
        <w:t>大客户的同时，积极开拓本土</w:t>
      </w:r>
      <w:r>
        <w:rPr>
          <w:highlight w:val="red"/>
          <w:lang w:eastAsia="zh-CN"/>
        </w:rPr>
        <w:t>车厂</w:t>
      </w:r>
      <w:r>
        <w:rPr>
          <w:lang w:eastAsia="zh-CN"/>
        </w:rPr>
        <w:t>业务，获得多家本土</w:t>
      </w:r>
      <w:r>
        <w:rPr>
          <w:highlight w:val="red"/>
          <w:lang w:eastAsia="zh-CN"/>
        </w:rPr>
        <w:t>车厂</w:t>
      </w:r>
      <w:r>
        <w:rPr>
          <w:lang w:eastAsia="zh-CN"/>
        </w:rPr>
        <w:t>客户订单，将公司的</w:t>
      </w:r>
      <w:r>
        <w:rPr>
          <w:highlight w:val="red"/>
          <w:lang w:eastAsia="zh-CN"/>
        </w:rPr>
        <w:t>地图</w:t>
      </w:r>
      <w:r>
        <w:rPr>
          <w:lang w:eastAsia="zh-CN"/>
        </w:rPr>
        <w:t>业务从专注国际</w:t>
      </w:r>
      <w:r>
        <w:rPr>
          <w:highlight w:val="red"/>
          <w:lang w:eastAsia="zh-CN"/>
        </w:rPr>
        <w:t>车厂</w:t>
      </w:r>
      <w:r>
        <w:rPr>
          <w:lang w:eastAsia="zh-CN"/>
        </w:rPr>
        <w:t>大客户扩展到本土</w:t>
      </w:r>
      <w:r>
        <w:rPr>
          <w:highlight w:val="red"/>
          <w:lang w:eastAsia="zh-CN"/>
        </w:rPr>
        <w:t>车厂</w:t>
      </w:r>
      <w:r>
        <w:rPr>
          <w:lang w:eastAsia="zh-CN"/>
        </w:rPr>
        <w:t>领域，为</w:t>
      </w:r>
      <w:r>
        <w:rPr>
          <w:highlight w:val="red"/>
          <w:lang w:eastAsia="zh-CN"/>
        </w:rPr>
        <w:t>高中低车型</w:t>
      </w:r>
      <w:r>
        <w:rPr>
          <w:lang w:eastAsia="zh-CN"/>
        </w:rPr>
        <w:t>的全线覆盖奠定了基础。公司在</w:t>
      </w:r>
      <w:r>
        <w:rPr>
          <w:highlight w:val="red"/>
          <w:lang w:eastAsia="zh-CN"/>
        </w:rPr>
        <w:t>车联网</w:t>
      </w:r>
      <w:r>
        <w:rPr>
          <w:lang w:eastAsia="zh-CN"/>
        </w:rPr>
        <w:t>业务上也取得了喜人进展。</w:t>
      </w:r>
      <w:r>
        <w:rPr>
          <w:highlight w:val="red"/>
          <w:lang w:eastAsia="zh-CN"/>
        </w:rPr>
        <w:t>乘用车联网</w:t>
      </w:r>
      <w:r>
        <w:rPr>
          <w:lang w:eastAsia="zh-CN"/>
        </w:rPr>
        <w:t>方面，公司通过多年的潜心研发，已开发出适合中国车主的</w:t>
      </w:r>
      <w:r>
        <w:rPr>
          <w:highlight w:val="red"/>
          <w:lang w:eastAsia="zh-CN"/>
        </w:rPr>
        <w:t>车联网</w:t>
      </w:r>
      <w:r>
        <w:rPr>
          <w:lang w:eastAsia="zh-CN"/>
        </w:rPr>
        <w:t>服务平台，并已经为</w:t>
      </w:r>
      <w:r>
        <w:rPr>
          <w:highlight w:val="red"/>
          <w:lang w:eastAsia="zh-CN"/>
        </w:rPr>
        <w:t>宝马</w:t>
      </w:r>
      <w:r>
        <w:rPr>
          <w:lang w:eastAsia="zh-CN"/>
        </w:rPr>
        <w:t>、</w:t>
      </w:r>
      <w:r>
        <w:rPr>
          <w:highlight w:val="red"/>
          <w:lang w:eastAsia="zh-CN"/>
        </w:rPr>
        <w:t>丰田</w:t>
      </w:r>
      <w:r>
        <w:rPr>
          <w:lang w:eastAsia="zh-CN"/>
        </w:rPr>
        <w:t>、</w:t>
      </w:r>
      <w:r>
        <w:rPr>
          <w:highlight w:val="red"/>
          <w:lang w:eastAsia="zh-CN"/>
        </w:rPr>
        <w:t>奥迪</w:t>
      </w:r>
      <w:r>
        <w:rPr>
          <w:lang w:eastAsia="zh-CN"/>
        </w:rPr>
        <w:t>、</w:t>
      </w:r>
      <w:r>
        <w:rPr>
          <w:highlight w:val="red"/>
          <w:lang w:eastAsia="zh-CN"/>
        </w:rPr>
        <w:t>大众</w:t>
      </w:r>
      <w:r>
        <w:rPr>
          <w:lang w:eastAsia="zh-CN"/>
        </w:rPr>
        <w:t>、</w:t>
      </w:r>
      <w:r>
        <w:rPr>
          <w:highlight w:val="red"/>
          <w:lang w:eastAsia="zh-CN"/>
        </w:rPr>
        <w:t>沃尔沃</w:t>
      </w:r>
      <w:r>
        <w:rPr>
          <w:lang w:eastAsia="zh-CN"/>
        </w:rPr>
        <w:t>、</w:t>
      </w:r>
      <w:r>
        <w:rPr>
          <w:highlight w:val="red"/>
          <w:lang w:eastAsia="zh-CN"/>
        </w:rPr>
        <w:t>长城</w:t>
      </w:r>
      <w:r>
        <w:rPr>
          <w:lang w:eastAsia="zh-CN"/>
        </w:rPr>
        <w:t>等国内外主流车厂提供</w:t>
      </w:r>
      <w:r>
        <w:rPr>
          <w:highlight w:val="red"/>
          <w:lang w:eastAsia="zh-CN"/>
        </w:rPr>
        <w:t>车联网</w:t>
      </w:r>
      <w:r>
        <w:rPr>
          <w:lang w:eastAsia="zh-CN"/>
        </w:rPr>
        <w:t>服务。公司与腾讯共同推出了</w:t>
      </w:r>
      <w:r>
        <w:rPr>
          <w:highlight w:val="red"/>
          <w:lang w:eastAsia="zh-CN"/>
        </w:rPr>
        <w:t>车载互联网</w:t>
      </w:r>
      <w:r>
        <w:rPr>
          <w:lang w:eastAsia="zh-CN"/>
        </w:rPr>
        <w:t>整体解决方案</w:t>
      </w:r>
      <w:r>
        <w:rPr>
          <w:highlight w:val="red"/>
          <w:lang w:eastAsia="zh-CN"/>
        </w:rPr>
        <w:t>趣驾WeDrive</w:t>
      </w:r>
      <w:r>
        <w:rPr>
          <w:lang w:eastAsia="zh-CN"/>
        </w:rPr>
        <w:t>，这是业界首次具备全方位优质</w:t>
      </w:r>
      <w:r>
        <w:rPr>
          <w:highlight w:val="red"/>
          <w:lang w:eastAsia="zh-CN"/>
        </w:rPr>
        <w:t>互联网</w:t>
      </w:r>
      <w:r>
        <w:rPr>
          <w:lang w:eastAsia="zh-CN"/>
        </w:rPr>
        <w:t>服务和</w:t>
      </w:r>
      <w:r>
        <w:rPr>
          <w:highlight w:val="red"/>
          <w:lang w:eastAsia="zh-CN"/>
        </w:rPr>
        <w:t>云端跨屏</w:t>
      </w:r>
      <w:r>
        <w:rPr>
          <w:lang w:eastAsia="zh-CN"/>
        </w:rPr>
        <w:t>同步能力的整体车载解决方案，将腾讯优质的</w:t>
      </w:r>
      <w:r>
        <w:rPr>
          <w:highlight w:val="red"/>
          <w:lang w:eastAsia="zh-CN"/>
        </w:rPr>
        <w:t>互联网</w:t>
      </w:r>
      <w:r>
        <w:rPr>
          <w:lang w:eastAsia="zh-CN"/>
        </w:rPr>
        <w:t>内容实现在车机上，将用户的完美体验延续到驾车场景中，让车主在驾驶过程中充分享受到多端同步的车联网产品体验，为驾车生活提供</w:t>
      </w:r>
      <w:r>
        <w:rPr>
          <w:highlight w:val="red"/>
          <w:lang w:eastAsia="zh-CN"/>
        </w:rPr>
        <w:t>安全出行</w:t>
      </w:r>
      <w:r>
        <w:rPr>
          <w:lang w:eastAsia="zh-CN"/>
        </w:rPr>
        <w:t>、</w:t>
      </w:r>
      <w:r>
        <w:rPr>
          <w:highlight w:val="red"/>
          <w:lang w:eastAsia="zh-CN"/>
        </w:rPr>
        <w:t>娱乐</w:t>
      </w:r>
      <w:r>
        <w:rPr>
          <w:lang w:eastAsia="zh-CN"/>
        </w:rPr>
        <w:t>、</w:t>
      </w:r>
      <w:r>
        <w:rPr>
          <w:highlight w:val="red"/>
          <w:lang w:eastAsia="zh-CN"/>
        </w:rPr>
        <w:t>社交</w:t>
      </w:r>
      <w:r>
        <w:rPr>
          <w:lang w:eastAsia="zh-CN"/>
        </w:rPr>
        <w:t>及</w:t>
      </w:r>
      <w:r>
        <w:rPr>
          <w:highlight w:val="red"/>
          <w:lang w:eastAsia="zh-CN"/>
        </w:rPr>
        <w:t>生活</w:t>
      </w:r>
      <w:r>
        <w:rPr>
          <w:lang w:eastAsia="zh-CN"/>
        </w:rPr>
        <w:t>服务。</w:t>
      </w:r>
      <w:r>
        <w:rPr>
          <w:highlight w:val="red"/>
          <w:lang w:eastAsia="zh-CN"/>
        </w:rPr>
        <w:t>商用车联网</w:t>
      </w:r>
      <w:r>
        <w:rPr>
          <w:lang w:eastAsia="zh-CN"/>
        </w:rPr>
        <w:t>方面，公司在近半数省份取得</w:t>
      </w:r>
      <w:r>
        <w:rPr>
          <w:highlight w:val="red"/>
          <w:lang w:eastAsia="zh-CN"/>
        </w:rPr>
        <w:t>省级监控服务资质</w:t>
      </w:r>
      <w:r>
        <w:rPr>
          <w:lang w:eastAsia="zh-CN"/>
        </w:rPr>
        <w:t>，并在甘肃、内蒙古等省份取得领先的市场地位。公司开发的</w:t>
      </w:r>
      <w:r>
        <w:rPr>
          <w:highlight w:val="red"/>
          <w:lang w:eastAsia="zh-CN"/>
        </w:rPr>
        <w:t>商用车联网企业服务</w:t>
      </w:r>
      <w:r>
        <w:rPr>
          <w:lang w:eastAsia="zh-CN"/>
        </w:rPr>
        <w:t>平台，为</w:t>
      </w:r>
      <w:r>
        <w:rPr>
          <w:highlight w:val="red"/>
          <w:lang w:eastAsia="zh-CN"/>
        </w:rPr>
        <w:t>石油化工</w:t>
      </w:r>
      <w:r>
        <w:rPr>
          <w:lang w:eastAsia="zh-CN"/>
        </w:rPr>
        <w:t>、</w:t>
      </w:r>
      <w:r>
        <w:rPr>
          <w:highlight w:val="red"/>
          <w:lang w:eastAsia="zh-CN"/>
        </w:rPr>
        <w:t>工程机械</w:t>
      </w:r>
      <w:r>
        <w:rPr>
          <w:lang w:eastAsia="zh-CN"/>
        </w:rPr>
        <w:t>和</w:t>
      </w:r>
      <w:r>
        <w:rPr>
          <w:highlight w:val="red"/>
          <w:lang w:eastAsia="zh-CN"/>
        </w:rPr>
        <w:t>移动运营商</w:t>
      </w:r>
      <w:r>
        <w:rPr>
          <w:lang w:eastAsia="zh-CN"/>
        </w:rPr>
        <w:t>领域等</w:t>
      </w:r>
      <w:r>
        <w:rPr>
          <w:highlight w:val="red"/>
          <w:lang w:eastAsia="zh-CN"/>
        </w:rPr>
        <w:t>大中型企业</w:t>
      </w:r>
      <w:r>
        <w:rPr>
          <w:lang w:eastAsia="zh-CN"/>
        </w:rPr>
        <w:t>提供</w:t>
      </w:r>
      <w:r>
        <w:rPr>
          <w:highlight w:val="red"/>
          <w:lang w:eastAsia="zh-CN"/>
        </w:rPr>
        <w:t>车联网</w:t>
      </w:r>
      <w:r>
        <w:rPr>
          <w:lang w:eastAsia="zh-CN"/>
        </w:rPr>
        <w:t>服务，满足企业的</w:t>
      </w:r>
      <w:r>
        <w:rPr>
          <w:highlight w:val="red"/>
          <w:lang w:eastAsia="zh-CN"/>
        </w:rPr>
        <w:t>安全管理</w:t>
      </w:r>
      <w:r>
        <w:rPr>
          <w:lang w:eastAsia="zh-CN"/>
        </w:rPr>
        <w:t>、</w:t>
      </w:r>
      <w:r>
        <w:rPr>
          <w:highlight w:val="red"/>
          <w:lang w:eastAsia="zh-CN"/>
        </w:rPr>
        <w:t>资产保全</w:t>
      </w:r>
      <w:r>
        <w:rPr>
          <w:lang w:eastAsia="zh-CN"/>
        </w:rPr>
        <w:t>和</w:t>
      </w:r>
      <w:r>
        <w:rPr>
          <w:highlight w:val="red"/>
          <w:lang w:eastAsia="zh-CN"/>
        </w:rPr>
        <w:t>效能提升管理</w:t>
      </w:r>
      <w:r>
        <w:rPr>
          <w:lang w:eastAsia="zh-CN"/>
        </w:rPr>
        <w:t>需求。同时公司面向</w:t>
      </w:r>
      <w:r>
        <w:rPr>
          <w:highlight w:val="red"/>
          <w:lang w:eastAsia="zh-CN"/>
        </w:rPr>
        <w:t>物流企业</w:t>
      </w:r>
      <w:r>
        <w:rPr>
          <w:lang w:eastAsia="zh-CN"/>
        </w:rPr>
        <w:t>和</w:t>
      </w:r>
      <w:r>
        <w:rPr>
          <w:highlight w:val="red"/>
          <w:lang w:eastAsia="zh-CN"/>
        </w:rPr>
        <w:t>车主司机</w:t>
      </w:r>
      <w:r>
        <w:rPr>
          <w:lang w:eastAsia="zh-CN"/>
        </w:rPr>
        <w:t>提供</w:t>
      </w:r>
      <w:r>
        <w:rPr>
          <w:highlight w:val="red"/>
          <w:lang w:eastAsia="zh-CN"/>
        </w:rPr>
        <w:t>物流导航</w:t>
      </w:r>
      <w:r>
        <w:rPr>
          <w:lang w:eastAsia="zh-CN"/>
        </w:rPr>
        <w:t>、</w:t>
      </w:r>
      <w:r>
        <w:rPr>
          <w:highlight w:val="red"/>
          <w:lang w:eastAsia="zh-CN"/>
        </w:rPr>
        <w:t>配货交易</w:t>
      </w:r>
      <w:r>
        <w:rPr>
          <w:lang w:eastAsia="zh-CN"/>
        </w:rPr>
        <w:t>、</w:t>
      </w:r>
      <w:r>
        <w:rPr>
          <w:highlight w:val="red"/>
          <w:lang w:eastAsia="zh-CN"/>
        </w:rPr>
        <w:t>货物跟踪</w:t>
      </w:r>
      <w:r>
        <w:rPr>
          <w:lang w:eastAsia="zh-CN"/>
        </w:rPr>
        <w:t>和</w:t>
      </w:r>
      <w:r>
        <w:rPr>
          <w:highlight w:val="red"/>
          <w:lang w:eastAsia="zh-CN"/>
        </w:rPr>
        <w:t>运单管理</w:t>
      </w:r>
      <w:r>
        <w:rPr>
          <w:lang w:eastAsia="zh-CN"/>
        </w:rPr>
        <w:t>等增值服务，实现</w:t>
      </w:r>
      <w:r>
        <w:rPr>
          <w:highlight w:val="red"/>
          <w:lang w:eastAsia="zh-CN"/>
        </w:rPr>
        <w:t>政府安全管理</w:t>
      </w:r>
      <w:r>
        <w:rPr>
          <w:lang w:eastAsia="zh-CN"/>
        </w:rPr>
        <w:t>要求和</w:t>
      </w:r>
      <w:r>
        <w:rPr>
          <w:highlight w:val="red"/>
          <w:lang w:eastAsia="zh-CN"/>
        </w:rPr>
        <w:t>物流从业者</w:t>
      </w:r>
      <w:r>
        <w:rPr>
          <w:lang w:eastAsia="zh-CN"/>
        </w:rPr>
        <w:t>运营需求的有机结合。公司的</w:t>
      </w:r>
      <w:r>
        <w:rPr>
          <w:highlight w:val="red"/>
          <w:lang w:eastAsia="zh-CN"/>
        </w:rPr>
        <w:t>车联网</w:t>
      </w:r>
      <w:r>
        <w:rPr>
          <w:lang w:eastAsia="zh-CN"/>
        </w:rPr>
        <w:t>业务，正在</w:t>
      </w:r>
      <w:r>
        <w:rPr>
          <w:highlight w:val="red"/>
          <w:lang w:eastAsia="zh-CN"/>
        </w:rPr>
        <w:t>从车出行</w:t>
      </w:r>
      <w:r>
        <w:rPr>
          <w:lang w:eastAsia="zh-CN"/>
        </w:rPr>
        <w:t>、</w:t>
      </w:r>
      <w:r>
        <w:rPr>
          <w:highlight w:val="red"/>
          <w:lang w:eastAsia="zh-CN"/>
        </w:rPr>
        <w:t>车消费</w:t>
      </w:r>
      <w:r>
        <w:rPr>
          <w:lang w:eastAsia="zh-CN"/>
        </w:rPr>
        <w:t>和</w:t>
      </w:r>
      <w:r>
        <w:rPr>
          <w:highlight w:val="red"/>
          <w:lang w:eastAsia="zh-CN"/>
        </w:rPr>
        <w:t>车商业</w:t>
      </w:r>
      <w:r>
        <w:rPr>
          <w:lang w:eastAsia="zh-CN"/>
        </w:rPr>
        <w:t>三个层面改变汽车生活。公司基于位置的</w:t>
      </w:r>
      <w:r>
        <w:rPr>
          <w:highlight w:val="red"/>
          <w:lang w:eastAsia="zh-CN"/>
        </w:rPr>
        <w:t>大数据垂直应用</w:t>
      </w:r>
      <w:r>
        <w:rPr>
          <w:lang w:eastAsia="zh-CN"/>
        </w:rPr>
        <w:t>业务进展顺利，公司发布了“</w:t>
      </w:r>
      <w:r>
        <w:rPr>
          <w:highlight w:val="red"/>
          <w:lang w:eastAsia="zh-CN"/>
        </w:rPr>
        <w:t>四维交通指数</w:t>
      </w:r>
      <w:r>
        <w:rPr>
          <w:lang w:eastAsia="zh-CN"/>
        </w:rPr>
        <w:t>”，将交通信息</w:t>
      </w:r>
      <w:r>
        <w:rPr>
          <w:lang w:eastAsia="zh-CN"/>
        </w:rPr>
        <w:lastRenderedPageBreak/>
        <w:t>的大数据获取、处理、发布技术率先应用于</w:t>
      </w:r>
      <w:r>
        <w:rPr>
          <w:highlight w:val="red"/>
          <w:lang w:eastAsia="zh-CN"/>
        </w:rPr>
        <w:t>公众交通</w:t>
      </w:r>
      <w:r>
        <w:rPr>
          <w:lang w:eastAsia="zh-CN"/>
        </w:rPr>
        <w:t>服务上，在中国率先发布面向驾驶者的全国交通指数。本报告期内，公司通过建立多种品牌宣传渠道，打造</w:t>
      </w:r>
      <w:r>
        <w:rPr>
          <w:highlight w:val="red"/>
          <w:lang w:eastAsia="zh-CN"/>
        </w:rPr>
        <w:t>四维图新</w:t>
      </w:r>
      <w:r>
        <w:rPr>
          <w:lang w:eastAsia="zh-CN"/>
        </w:rPr>
        <w:t>的优质品牌形象，持续深化</w:t>
      </w:r>
      <w:r>
        <w:rPr>
          <w:highlight w:val="red"/>
          <w:lang w:eastAsia="zh-CN"/>
        </w:rPr>
        <w:t>四维图新</w:t>
      </w:r>
      <w:r>
        <w:rPr>
          <w:lang w:eastAsia="zh-CN"/>
        </w:rPr>
        <w:t>作为中国领先的</w:t>
      </w:r>
      <w:r>
        <w:rPr>
          <w:highlight w:val="red"/>
          <w:lang w:eastAsia="zh-CN"/>
        </w:rPr>
        <w:t>数字地图</w:t>
      </w:r>
      <w:r>
        <w:rPr>
          <w:lang w:eastAsia="zh-CN"/>
        </w:rPr>
        <w:t>内容、</w:t>
      </w:r>
      <w:r>
        <w:rPr>
          <w:highlight w:val="red"/>
          <w:lang w:eastAsia="zh-CN"/>
        </w:rPr>
        <w:t>车联网</w:t>
      </w:r>
      <w:r>
        <w:rPr>
          <w:lang w:eastAsia="zh-CN"/>
        </w:rPr>
        <w:t>和</w:t>
      </w:r>
      <w:r>
        <w:rPr>
          <w:highlight w:val="red"/>
          <w:lang w:eastAsia="zh-CN"/>
        </w:rPr>
        <w:t>动态交通信息</w:t>
      </w:r>
      <w:r>
        <w:rPr>
          <w:lang w:eastAsia="zh-CN"/>
        </w:rPr>
        <w:t>服务、</w:t>
      </w:r>
      <w:r>
        <w:rPr>
          <w:highlight w:val="red"/>
          <w:lang w:eastAsia="zh-CN"/>
        </w:rPr>
        <w:t>基于位置</w:t>
      </w:r>
      <w:r>
        <w:rPr>
          <w:lang w:eastAsia="zh-CN"/>
        </w:rPr>
        <w:t>的</w:t>
      </w:r>
      <w:r>
        <w:rPr>
          <w:highlight w:val="red"/>
          <w:lang w:eastAsia="zh-CN"/>
        </w:rPr>
        <w:t>大数据垂直应用</w:t>
      </w:r>
      <w:r>
        <w:rPr>
          <w:lang w:eastAsia="zh-CN"/>
        </w:rPr>
        <w:t>服务提供商的品牌形象。公司召开了腾讯与</w:t>
      </w:r>
      <w:r>
        <w:rPr>
          <w:highlight w:val="red"/>
          <w:lang w:eastAsia="zh-CN"/>
        </w:rPr>
        <w:t>四维图新</w:t>
      </w:r>
      <w:r>
        <w:rPr>
          <w:lang w:eastAsia="zh-CN"/>
        </w:rPr>
        <w:t>战略</w:t>
      </w:r>
      <w:r>
        <w:rPr>
          <w:highlight w:val="red"/>
          <w:lang w:eastAsia="zh-CN"/>
        </w:rPr>
        <w:t>合作媒体沟通会</w:t>
      </w:r>
      <w:r>
        <w:rPr>
          <w:lang w:eastAsia="zh-CN"/>
        </w:rPr>
        <w:t>，举办了</w:t>
      </w:r>
      <w:r>
        <w:rPr>
          <w:highlight w:val="red"/>
          <w:lang w:eastAsia="zh-CN"/>
        </w:rPr>
        <w:t>趣驾WeDrive</w:t>
      </w:r>
      <w:r>
        <w:rPr>
          <w:lang w:eastAsia="zh-CN"/>
        </w:rPr>
        <w:t>产品发布会，完成了2014年</w:t>
      </w:r>
      <w:r>
        <w:rPr>
          <w:highlight w:val="red"/>
          <w:lang w:eastAsia="zh-CN"/>
        </w:rPr>
        <w:t>四维图新用户大会</w:t>
      </w:r>
      <w:r>
        <w:rPr>
          <w:lang w:eastAsia="zh-CN"/>
        </w:rPr>
        <w:t>，作为战略合作伙伴全程参与全球地理信息开发者大会，这些市场活动进一步提升了公司的品牌形象。本报告期内，公司产业基地项目建设顺利开工，并已完成主体建筑的建设，作为公司科研与生产的固定场所，有利于锁定公司办公成本，增强员工稳定性。公司实际经营业绩较曾公开披露过的本年度盈利预测低于或高于20%以上的差异原因□适用√不适用2、收入说明单位：万元综合地理信息服务（在线服务和行业应用及其他）收入同比增长34%，主要原因是公司在线服务领域以及来自于交通行业领域的收入增加。公司实物销售收入是否大于劳务收入□是√否公司重大的在手订单情况□适用√不适用公司报告期内产品或服务发生重大变化或调整有关情况□适用√不适用公司主要销售客户情况公司前5大客户资料√适用□不适用3、成本行业分类单位：元说明人工成本增长66.66%，主要原因是公司</w:t>
      </w:r>
      <w:r>
        <w:rPr>
          <w:highlight w:val="red"/>
          <w:lang w:eastAsia="zh-CN"/>
        </w:rPr>
        <w:t>商用车联网</w:t>
      </w:r>
      <w:r>
        <w:rPr>
          <w:lang w:eastAsia="zh-CN"/>
        </w:rPr>
        <w:t>业务的</w:t>
      </w:r>
      <w:r>
        <w:rPr>
          <w:highlight w:val="red"/>
          <w:lang w:eastAsia="zh-CN"/>
        </w:rPr>
        <w:t>直接人工</w:t>
      </w:r>
      <w:r>
        <w:rPr>
          <w:lang w:eastAsia="zh-CN"/>
        </w:rPr>
        <w:t>投入增加所致。折旧增长46.46%，主要原因是公司</w:t>
      </w:r>
      <w:r>
        <w:rPr>
          <w:highlight w:val="red"/>
          <w:lang w:eastAsia="zh-CN"/>
        </w:rPr>
        <w:t>商用车联网</w:t>
      </w:r>
      <w:r>
        <w:rPr>
          <w:lang w:eastAsia="zh-CN"/>
        </w:rPr>
        <w:t>业务的</w:t>
      </w:r>
      <w:r>
        <w:rPr>
          <w:highlight w:val="red"/>
          <w:lang w:eastAsia="zh-CN"/>
        </w:rPr>
        <w:t>直接硬件</w:t>
      </w:r>
      <w:r>
        <w:rPr>
          <w:lang w:eastAsia="zh-CN"/>
        </w:rPr>
        <w:t>投入增加所致。产品分类单位：元说明人工成本增长66.66%，主要原因是公司</w:t>
      </w:r>
      <w:r>
        <w:rPr>
          <w:highlight w:val="red"/>
          <w:lang w:eastAsia="zh-CN"/>
        </w:rPr>
        <w:t>商用车联网</w:t>
      </w:r>
      <w:r>
        <w:rPr>
          <w:lang w:eastAsia="zh-CN"/>
        </w:rPr>
        <w:t>业务的</w:t>
      </w:r>
      <w:r>
        <w:rPr>
          <w:highlight w:val="red"/>
          <w:lang w:eastAsia="zh-CN"/>
        </w:rPr>
        <w:t>直接人工</w:t>
      </w:r>
      <w:r>
        <w:rPr>
          <w:lang w:eastAsia="zh-CN"/>
        </w:rPr>
        <w:t>投入增加所致。折旧增长46.46%，主要原因是公司</w:t>
      </w:r>
      <w:r>
        <w:rPr>
          <w:highlight w:val="red"/>
          <w:lang w:eastAsia="zh-CN"/>
        </w:rPr>
        <w:t>商用车联网</w:t>
      </w:r>
      <w:r>
        <w:rPr>
          <w:lang w:eastAsia="zh-CN"/>
        </w:rPr>
        <w:t>业务的</w:t>
      </w:r>
      <w:r>
        <w:rPr>
          <w:highlight w:val="red"/>
          <w:lang w:eastAsia="zh-CN"/>
        </w:rPr>
        <w:t>直接硬件</w:t>
      </w:r>
      <w:r>
        <w:rPr>
          <w:lang w:eastAsia="zh-CN"/>
        </w:rPr>
        <w:t>投入增加所致。公司主要供应商情况公司前5名供应商资料√适用□不适用4、费用所得税费用较上年同期增长743.42%，主要原因是本期会计利润增长及上期根据国家规划布局内重点软件企业批复调整2011年至2012年所得税率差异所致。5、研发支出2014年度公司的研发支出总额为50,996.49万元，占公司2014年12月31日经审计净资产的比例为20.72%，占公司营业收入的比例为48.15%。本报告期内，公司继续在</w:t>
      </w:r>
      <w:r>
        <w:rPr>
          <w:highlight w:val="red"/>
          <w:lang w:eastAsia="zh-CN"/>
        </w:rPr>
        <w:t>重点技术</w:t>
      </w:r>
      <w:r>
        <w:rPr>
          <w:lang w:eastAsia="zh-CN"/>
        </w:rPr>
        <w:t>领域及</w:t>
      </w:r>
      <w:r>
        <w:rPr>
          <w:highlight w:val="red"/>
          <w:lang w:eastAsia="zh-CN"/>
        </w:rPr>
        <w:t>关键技术研发</w:t>
      </w:r>
      <w:r>
        <w:rPr>
          <w:lang w:eastAsia="zh-CN"/>
        </w:rPr>
        <w:t>方面投入力量，开发</w:t>
      </w:r>
      <w:r>
        <w:rPr>
          <w:highlight w:val="red"/>
          <w:lang w:eastAsia="zh-CN"/>
        </w:rPr>
        <w:t>创新型地图</w:t>
      </w:r>
      <w:r>
        <w:rPr>
          <w:lang w:eastAsia="zh-CN"/>
        </w:rPr>
        <w:t>业务，在</w:t>
      </w:r>
      <w:r>
        <w:rPr>
          <w:highlight w:val="red"/>
          <w:lang w:eastAsia="zh-CN"/>
        </w:rPr>
        <w:t>车联网</w:t>
      </w:r>
      <w:r>
        <w:rPr>
          <w:lang w:eastAsia="zh-CN"/>
        </w:rPr>
        <w:t>服务平台</w:t>
      </w:r>
      <w:r>
        <w:rPr>
          <w:highlight w:val="red"/>
          <w:lang w:eastAsia="zh-CN"/>
        </w:rPr>
        <w:t>WeDrive</w:t>
      </w:r>
      <w:r>
        <w:rPr>
          <w:lang w:eastAsia="zh-CN"/>
        </w:rPr>
        <w:t>上保持高研发投入，推进</w:t>
      </w:r>
      <w:r>
        <w:rPr>
          <w:highlight w:val="red"/>
          <w:lang w:eastAsia="zh-CN"/>
        </w:rPr>
        <w:t>第二代交通信息处理应用平台</w:t>
      </w:r>
      <w:r>
        <w:rPr>
          <w:lang w:eastAsia="zh-CN"/>
        </w:rPr>
        <w:t>的建设，继续推进面向</w:t>
      </w:r>
      <w:r>
        <w:rPr>
          <w:highlight w:val="red"/>
          <w:lang w:eastAsia="zh-CN"/>
        </w:rPr>
        <w:t>移动互联网</w:t>
      </w:r>
      <w:r>
        <w:rPr>
          <w:lang w:eastAsia="zh-CN"/>
        </w:rPr>
        <w:t>的手机端位置应用产品和多款手机端交通应用产品的开发和升级，使产品功能更加完善，</w:t>
      </w:r>
      <w:r>
        <w:rPr>
          <w:highlight w:val="red"/>
          <w:lang w:eastAsia="zh-CN"/>
        </w:rPr>
        <w:t>软件性能指标</w:t>
      </w:r>
      <w:r>
        <w:rPr>
          <w:lang w:eastAsia="zh-CN"/>
        </w:rPr>
        <w:t>得到显着提升。6、现金流单位：元相关数据同比发生变动30%以上的原因说明√适用□不适用经营活动产生的现金流量净额较上年同期增加71.25%，主要原因是本期销售商品、提供劳务收到的现金增加所致；投资活动产生的现金流量净额较上年同期增加65.19%，主要原因是本期收到三个月以上定期存款增加所致；筹资活动产生的现金流量净额较上年同期增加207.47%，主要原因是本期子公司MapscapeB.V.增加银行借款所致。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适用√不适用五、核心竞争力分析1、独特的技术创新能力是公司核心竞争优势的保证公司自成立以来一直坚持自主技术创新，不断推出能为行业带来变革的突破性领先技术。公司与腾讯共同打造出业界首创的</w:t>
      </w:r>
      <w:r>
        <w:rPr>
          <w:highlight w:val="red"/>
          <w:lang w:eastAsia="zh-CN"/>
        </w:rPr>
        <w:t>车载互联网</w:t>
      </w:r>
      <w:r>
        <w:rPr>
          <w:lang w:eastAsia="zh-CN"/>
        </w:rPr>
        <w:t>解决方案以及</w:t>
      </w:r>
      <w:r>
        <w:rPr>
          <w:highlight w:val="red"/>
          <w:lang w:eastAsia="zh-CN"/>
        </w:rPr>
        <w:t>下一代车联网</w:t>
      </w:r>
      <w:r>
        <w:rPr>
          <w:lang w:eastAsia="zh-CN"/>
        </w:rPr>
        <w:t>服务平台——</w:t>
      </w:r>
      <w:r>
        <w:rPr>
          <w:highlight w:val="red"/>
          <w:lang w:eastAsia="zh-CN"/>
        </w:rPr>
        <w:t>WeDrive</w:t>
      </w:r>
      <w:r>
        <w:rPr>
          <w:lang w:eastAsia="zh-CN"/>
        </w:rPr>
        <w:t>，融合了</w:t>
      </w:r>
      <w:r>
        <w:rPr>
          <w:highlight w:val="red"/>
          <w:lang w:eastAsia="zh-CN"/>
        </w:rPr>
        <w:t>云计算技术</w:t>
      </w:r>
      <w:r>
        <w:rPr>
          <w:lang w:eastAsia="zh-CN"/>
        </w:rPr>
        <w:t>、</w:t>
      </w:r>
      <w:r>
        <w:rPr>
          <w:highlight w:val="red"/>
          <w:lang w:eastAsia="zh-CN"/>
        </w:rPr>
        <w:t>大数据处理技术</w:t>
      </w:r>
      <w:r>
        <w:rPr>
          <w:lang w:eastAsia="zh-CN"/>
        </w:rPr>
        <w:t>等在内的多种技术，把丰富的</w:t>
      </w:r>
      <w:r>
        <w:rPr>
          <w:highlight w:val="red"/>
          <w:lang w:eastAsia="zh-CN"/>
        </w:rPr>
        <w:t>腾讯</w:t>
      </w:r>
      <w:r>
        <w:rPr>
          <w:lang w:eastAsia="zh-CN"/>
        </w:rPr>
        <w:t>系产品和服务延伸到车机上，实现电脑、手机、平板电脑和车机的</w:t>
      </w:r>
      <w:r>
        <w:rPr>
          <w:highlight w:val="red"/>
          <w:lang w:eastAsia="zh-CN"/>
        </w:rPr>
        <w:t>多</w:t>
      </w:r>
      <w:r>
        <w:rPr>
          <w:highlight w:val="red"/>
          <w:lang w:eastAsia="zh-CN"/>
        </w:rPr>
        <w:lastRenderedPageBreak/>
        <w:t>屏同步</w:t>
      </w:r>
      <w:r>
        <w:rPr>
          <w:lang w:eastAsia="zh-CN"/>
        </w:rPr>
        <w:t>，无缝连接。</w:t>
      </w:r>
      <w:r>
        <w:rPr>
          <w:highlight w:val="red"/>
          <w:lang w:eastAsia="zh-CN"/>
        </w:rPr>
        <w:t>WeDrive</w:t>
      </w:r>
      <w:r>
        <w:rPr>
          <w:lang w:eastAsia="zh-CN"/>
        </w:rPr>
        <w:t>平台整合了</w:t>
      </w:r>
      <w:r>
        <w:rPr>
          <w:highlight w:val="red"/>
          <w:lang w:eastAsia="zh-CN"/>
        </w:rPr>
        <w:t>车厂</w:t>
      </w:r>
      <w:r>
        <w:rPr>
          <w:lang w:eastAsia="zh-CN"/>
        </w:rPr>
        <w:t>、</w:t>
      </w:r>
      <w:r>
        <w:rPr>
          <w:highlight w:val="red"/>
          <w:lang w:eastAsia="zh-CN"/>
        </w:rPr>
        <w:t>4S店</w:t>
      </w:r>
      <w:r>
        <w:rPr>
          <w:lang w:eastAsia="zh-CN"/>
        </w:rPr>
        <w:t>、</w:t>
      </w:r>
      <w:r>
        <w:rPr>
          <w:highlight w:val="red"/>
          <w:lang w:eastAsia="zh-CN"/>
        </w:rPr>
        <w:t>汽车后服务商</w:t>
      </w:r>
      <w:r>
        <w:rPr>
          <w:lang w:eastAsia="zh-CN"/>
        </w:rPr>
        <w:t>等车生活全产业链相关者，实现</w:t>
      </w:r>
      <w:r>
        <w:rPr>
          <w:highlight w:val="red"/>
          <w:lang w:eastAsia="zh-CN"/>
        </w:rPr>
        <w:t>车联网</w:t>
      </w:r>
      <w:r>
        <w:rPr>
          <w:lang w:eastAsia="zh-CN"/>
        </w:rPr>
        <w:t>产品全生命周期管理，进一步巩固公司</w:t>
      </w:r>
      <w:r>
        <w:rPr>
          <w:highlight w:val="red"/>
          <w:lang w:eastAsia="zh-CN"/>
        </w:rPr>
        <w:t>车联网</w:t>
      </w:r>
      <w:r>
        <w:rPr>
          <w:lang w:eastAsia="zh-CN"/>
        </w:rPr>
        <w:t>技术的领先地位。2014年6月公司当选为</w:t>
      </w:r>
      <w:r>
        <w:rPr>
          <w:highlight w:val="red"/>
          <w:lang w:eastAsia="zh-CN"/>
        </w:rPr>
        <w:t>导航数据</w:t>
      </w:r>
      <w:r>
        <w:rPr>
          <w:lang w:eastAsia="zh-CN"/>
        </w:rPr>
        <w:t>标准协会（NavigationDataStandardAssociation，简称NDS协会）第四届指导委员会主席，目前公司已成功开发出</w:t>
      </w:r>
      <w:r>
        <w:rPr>
          <w:highlight w:val="red"/>
          <w:lang w:eastAsia="zh-CN"/>
        </w:rPr>
        <w:t>NDS地图</w:t>
      </w:r>
      <w:r>
        <w:rPr>
          <w:lang w:eastAsia="zh-CN"/>
        </w:rPr>
        <w:t>产品和</w:t>
      </w:r>
      <w:r>
        <w:rPr>
          <w:highlight w:val="red"/>
          <w:lang w:eastAsia="zh-CN"/>
        </w:rPr>
        <w:t>编译工具</w:t>
      </w:r>
      <w:r>
        <w:rPr>
          <w:lang w:eastAsia="zh-CN"/>
        </w:rPr>
        <w:t>，并成为全球首家能同时提供</w:t>
      </w:r>
      <w:r>
        <w:rPr>
          <w:highlight w:val="red"/>
          <w:lang w:eastAsia="zh-CN"/>
        </w:rPr>
        <w:t>NDS标准格式编译技术</w:t>
      </w:r>
      <w:r>
        <w:rPr>
          <w:lang w:eastAsia="zh-CN"/>
        </w:rPr>
        <w:t>、</w:t>
      </w:r>
      <w:r>
        <w:rPr>
          <w:highlight w:val="red"/>
          <w:lang w:eastAsia="zh-CN"/>
        </w:rPr>
        <w:t>高品质NDS导航地图</w:t>
      </w:r>
      <w:r>
        <w:rPr>
          <w:lang w:eastAsia="zh-CN"/>
        </w:rPr>
        <w:t>和</w:t>
      </w:r>
      <w:r>
        <w:rPr>
          <w:highlight w:val="red"/>
          <w:lang w:eastAsia="zh-CN"/>
        </w:rPr>
        <w:t>基于NDS增量更新技术</w:t>
      </w:r>
      <w:r>
        <w:rPr>
          <w:lang w:eastAsia="zh-CN"/>
        </w:rPr>
        <w:t>的公司，进一步巩固了国际领先地位。9月，公司发布了交通</w:t>
      </w:r>
      <w:r>
        <w:rPr>
          <w:highlight w:val="red"/>
          <w:lang w:eastAsia="zh-CN"/>
        </w:rPr>
        <w:t>信息大数据</w:t>
      </w:r>
      <w:r>
        <w:rPr>
          <w:lang w:eastAsia="zh-CN"/>
        </w:rPr>
        <w:t>产品“</w:t>
      </w:r>
      <w:r>
        <w:rPr>
          <w:highlight w:val="red"/>
          <w:lang w:eastAsia="zh-CN"/>
        </w:rPr>
        <w:t>四维交通指数</w:t>
      </w:r>
      <w:r>
        <w:rPr>
          <w:lang w:eastAsia="zh-CN"/>
        </w:rPr>
        <w:t>”，将交通信息的大数据获取、处理、发布技术率先应用于</w:t>
      </w:r>
      <w:r>
        <w:rPr>
          <w:highlight w:val="red"/>
          <w:lang w:eastAsia="zh-CN"/>
        </w:rPr>
        <w:t>公众交通</w:t>
      </w:r>
      <w:r>
        <w:rPr>
          <w:lang w:eastAsia="zh-CN"/>
        </w:rPr>
        <w:t>服务上，在中国第一个发布面向驾驶者的全国</w:t>
      </w:r>
      <w:r>
        <w:rPr>
          <w:highlight w:val="red"/>
          <w:lang w:eastAsia="zh-CN"/>
        </w:rPr>
        <w:t>交通指数</w:t>
      </w:r>
      <w:r>
        <w:rPr>
          <w:lang w:eastAsia="zh-CN"/>
        </w:rPr>
        <w:t>，在</w:t>
      </w:r>
      <w:r>
        <w:rPr>
          <w:highlight w:val="red"/>
          <w:lang w:eastAsia="zh-CN"/>
        </w:rPr>
        <w:t>交通信息</w:t>
      </w:r>
      <w:r>
        <w:rPr>
          <w:lang w:eastAsia="zh-CN"/>
        </w:rPr>
        <w:t>服务领域方面，公司的核心技术也处于国际领先水平。截至2014年底，公司已获</w:t>
      </w:r>
      <w:r>
        <w:rPr>
          <w:highlight w:val="red"/>
          <w:lang w:eastAsia="zh-CN"/>
        </w:rPr>
        <w:t>专利授权</w:t>
      </w:r>
      <w:r>
        <w:rPr>
          <w:lang w:eastAsia="zh-CN"/>
        </w:rPr>
        <w:t>143项，注册</w:t>
      </w:r>
      <w:r>
        <w:rPr>
          <w:highlight w:val="red"/>
          <w:lang w:eastAsia="zh-CN"/>
        </w:rPr>
        <w:t>软件著作权</w:t>
      </w:r>
      <w:r>
        <w:rPr>
          <w:lang w:eastAsia="zh-CN"/>
        </w:rPr>
        <w:t>173项，共承担国家和地方政府资金支持</w:t>
      </w:r>
      <w:r>
        <w:rPr>
          <w:highlight w:val="red"/>
          <w:lang w:eastAsia="zh-CN"/>
        </w:rPr>
        <w:t>专项</w:t>
      </w:r>
      <w:r>
        <w:rPr>
          <w:lang w:eastAsia="zh-CN"/>
        </w:rPr>
        <w:t>28项（</w:t>
      </w:r>
      <w:r>
        <w:rPr>
          <w:highlight w:val="red"/>
          <w:lang w:eastAsia="zh-CN"/>
        </w:rPr>
        <w:t>国家产业化专项</w:t>
      </w:r>
      <w:r>
        <w:rPr>
          <w:lang w:eastAsia="zh-CN"/>
        </w:rPr>
        <w:t>5个、</w:t>
      </w:r>
      <w:r>
        <w:rPr>
          <w:highlight w:val="red"/>
          <w:lang w:eastAsia="zh-CN"/>
        </w:rPr>
        <w:t>863专项</w:t>
      </w:r>
      <w:r>
        <w:rPr>
          <w:lang w:eastAsia="zh-CN"/>
        </w:rPr>
        <w:t>4个和核</w:t>
      </w:r>
      <w:r>
        <w:rPr>
          <w:highlight w:val="red"/>
          <w:lang w:eastAsia="zh-CN"/>
        </w:rPr>
        <w:t>高基专项</w:t>
      </w:r>
      <w:r>
        <w:rPr>
          <w:lang w:eastAsia="zh-CN"/>
        </w:rPr>
        <w:t>1个），其中“</w:t>
      </w:r>
      <w:r>
        <w:rPr>
          <w:highlight w:val="red"/>
          <w:lang w:eastAsia="zh-CN"/>
        </w:rPr>
        <w:t>基于互联网迭加协议的全息位置地图汇集融合技术</w:t>
      </w:r>
      <w:r>
        <w:rPr>
          <w:lang w:eastAsia="zh-CN"/>
        </w:rPr>
        <w:t>”、“</w:t>
      </w:r>
      <w:r>
        <w:rPr>
          <w:highlight w:val="red"/>
          <w:lang w:eastAsia="zh-CN"/>
        </w:rPr>
        <w:t>基于安全可控移动智能终端操作系统的地图及位置服务应用研发及产业化</w:t>
      </w:r>
      <w:r>
        <w:rPr>
          <w:lang w:eastAsia="zh-CN"/>
        </w:rPr>
        <w:t>”等10项专项正在按计划实施。公司是多项行业标准的制定者，担任</w:t>
      </w:r>
      <w:r>
        <w:rPr>
          <w:highlight w:val="red"/>
          <w:lang w:eastAsia="zh-CN"/>
        </w:rPr>
        <w:t>国家ITS标准委员会</w:t>
      </w:r>
      <w:r>
        <w:rPr>
          <w:lang w:eastAsia="zh-CN"/>
        </w:rPr>
        <w:t>副主任委员、</w:t>
      </w:r>
      <w:r>
        <w:rPr>
          <w:highlight w:val="red"/>
          <w:lang w:eastAsia="zh-CN"/>
        </w:rPr>
        <w:t>卫星导航应用系统</w:t>
      </w:r>
      <w:r>
        <w:rPr>
          <w:lang w:eastAsia="zh-CN"/>
        </w:rPr>
        <w:t>标准研究制定专项技术体制组副组长、</w:t>
      </w:r>
      <w:r>
        <w:rPr>
          <w:highlight w:val="red"/>
          <w:lang w:eastAsia="zh-CN"/>
        </w:rPr>
        <w:t>交通信息</w:t>
      </w:r>
      <w:r>
        <w:rPr>
          <w:lang w:eastAsia="zh-CN"/>
        </w:rPr>
        <w:t>服务工作组副组长等职务，共承担《车载导航地理数据采集处理技术规程》、《导航地理数据模型与交换格式》等15项国家标准的编写工作。凭借多年来在地理信息产业的努力与成就，公司先后获得多项重要荣誉与奖项。报告期内，公司荣获</w:t>
      </w:r>
      <w:r>
        <w:rPr>
          <w:highlight w:val="red"/>
          <w:lang w:eastAsia="zh-CN"/>
        </w:rPr>
        <w:t>国家测绘科技进步特等奖</w:t>
      </w:r>
      <w:r>
        <w:rPr>
          <w:lang w:eastAsia="zh-CN"/>
        </w:rPr>
        <w:t>，公司总经理孙玉国先生荣获</w:t>
      </w:r>
      <w:r>
        <w:rPr>
          <w:highlight w:val="red"/>
          <w:lang w:eastAsia="zh-CN"/>
        </w:rPr>
        <w:t>国家测绘科技进步个人奖</w:t>
      </w:r>
      <w:r>
        <w:rPr>
          <w:lang w:eastAsia="zh-CN"/>
        </w:rPr>
        <w:t>的特等奖，这两项国家级荣誉的授予，是对公司在科技创新和科技成果应用方面处于行业领先地位的褒奖与鼓励。2、优异的产品质量是公司核心竞争优势的体现数据的准确性是地图产品品质的根本，公司一直对地图品质非常重视，采用现</w:t>
      </w:r>
      <w:r>
        <w:rPr>
          <w:highlight w:val="red"/>
          <w:lang w:eastAsia="zh-CN"/>
        </w:rPr>
        <w:t>地采样</w:t>
      </w:r>
      <w:r>
        <w:rPr>
          <w:lang w:eastAsia="zh-CN"/>
        </w:rPr>
        <w:t>、</w:t>
      </w:r>
      <w:r>
        <w:rPr>
          <w:highlight w:val="red"/>
          <w:lang w:eastAsia="zh-CN"/>
        </w:rPr>
        <w:t>实地验证</w:t>
      </w:r>
      <w:r>
        <w:rPr>
          <w:lang w:eastAsia="zh-CN"/>
        </w:rPr>
        <w:t>的方式，建立了严格的产品检验制度和流程。公司是国内首家通过</w:t>
      </w:r>
      <w:r>
        <w:rPr>
          <w:highlight w:val="red"/>
          <w:lang w:eastAsia="zh-CN"/>
        </w:rPr>
        <w:t>TS16949汽车工业质量</w:t>
      </w:r>
      <w:r>
        <w:rPr>
          <w:lang w:eastAsia="zh-CN"/>
        </w:rPr>
        <w:t>认证体系的</w:t>
      </w:r>
      <w:r>
        <w:rPr>
          <w:highlight w:val="red"/>
          <w:lang w:eastAsia="zh-CN"/>
        </w:rPr>
        <w:t>导航地图</w:t>
      </w:r>
      <w:r>
        <w:rPr>
          <w:lang w:eastAsia="zh-CN"/>
        </w:rPr>
        <w:t>公司，为用户提供了国际级质量标准的</w:t>
      </w:r>
      <w:r>
        <w:rPr>
          <w:highlight w:val="red"/>
          <w:lang w:eastAsia="zh-CN"/>
        </w:rPr>
        <w:t>导航地图</w:t>
      </w:r>
      <w:r>
        <w:rPr>
          <w:lang w:eastAsia="zh-CN"/>
        </w:rPr>
        <w:t>产品。报告期内，公司成功通过</w:t>
      </w:r>
      <w:r>
        <w:rPr>
          <w:highlight w:val="red"/>
          <w:lang w:eastAsia="zh-CN"/>
        </w:rPr>
        <w:t>AutomotiveSPICE</w:t>
      </w:r>
      <w:r>
        <w:rPr>
          <w:lang w:eastAsia="zh-CN"/>
        </w:rPr>
        <w:t>（</w:t>
      </w:r>
      <w:r>
        <w:rPr>
          <w:highlight w:val="red"/>
          <w:lang w:eastAsia="zh-CN"/>
        </w:rPr>
        <w:t>汽车业界软件开发过程评估标准</w:t>
      </w:r>
      <w:r>
        <w:rPr>
          <w:lang w:eastAsia="zh-CN"/>
        </w:rPr>
        <w:t>）</w:t>
      </w:r>
      <w:r>
        <w:rPr>
          <w:highlight w:val="red"/>
          <w:lang w:eastAsia="zh-CN"/>
        </w:rPr>
        <w:t>能力成熟度3级</w:t>
      </w:r>
      <w:r>
        <w:rPr>
          <w:lang w:eastAsia="zh-CN"/>
        </w:rPr>
        <w:t>认证，进一步提升了公司</w:t>
      </w:r>
      <w:r>
        <w:rPr>
          <w:highlight w:val="red"/>
          <w:lang w:eastAsia="zh-CN"/>
        </w:rPr>
        <w:t>地图数据</w:t>
      </w:r>
      <w:r>
        <w:rPr>
          <w:lang w:eastAsia="zh-CN"/>
        </w:rPr>
        <w:t>制作过程的质量管理能力。公司是国内首家</w:t>
      </w:r>
      <w:r>
        <w:rPr>
          <w:highlight w:val="red"/>
          <w:lang w:eastAsia="zh-CN"/>
        </w:rPr>
        <w:t>汽车零部件</w:t>
      </w:r>
      <w:r>
        <w:rPr>
          <w:lang w:eastAsia="zh-CN"/>
        </w:rPr>
        <w:t>厂商通过此项认证，同时也是国际上第一家通过</w:t>
      </w:r>
      <w:r>
        <w:rPr>
          <w:highlight w:val="red"/>
          <w:lang w:eastAsia="zh-CN"/>
        </w:rPr>
        <w:t>ASPICE</w:t>
      </w:r>
      <w:r>
        <w:rPr>
          <w:lang w:eastAsia="zh-CN"/>
        </w:rPr>
        <w:t>组织级成熟度三级的地图厂商。公司产品将会更大程度地满足国际主流汽车厂商对</w:t>
      </w:r>
      <w:r>
        <w:rPr>
          <w:highlight w:val="red"/>
          <w:lang w:eastAsia="zh-CN"/>
        </w:rPr>
        <w:t>地图数据</w:t>
      </w:r>
      <w:r>
        <w:rPr>
          <w:lang w:eastAsia="zh-CN"/>
        </w:rPr>
        <w:t>的质量要求。3、强烈的市场意识是公司核心竞争优势的引擎公司自成立以来一直坚持以市场和客户为导向的理念引领行业发展，步步领先推出适合市场需求的新产品和服务。报告期内，公司发布的“</w:t>
      </w:r>
      <w:r>
        <w:rPr>
          <w:highlight w:val="red"/>
          <w:lang w:eastAsia="zh-CN"/>
        </w:rPr>
        <w:t>四维交通指数</w:t>
      </w:r>
      <w:r>
        <w:rPr>
          <w:lang w:eastAsia="zh-CN"/>
        </w:rPr>
        <w:t>”是国内第一家面向驾驶者的交通指数服务，表明</w:t>
      </w:r>
      <w:r>
        <w:rPr>
          <w:highlight w:val="red"/>
          <w:lang w:eastAsia="zh-CN"/>
        </w:rPr>
        <w:t>四维图新</w:t>
      </w:r>
      <w:r>
        <w:rPr>
          <w:lang w:eastAsia="zh-CN"/>
        </w:rPr>
        <w:t>业务和产品形态更加趋于多样性。公司的</w:t>
      </w:r>
      <w:r>
        <w:rPr>
          <w:highlight w:val="red"/>
          <w:lang w:eastAsia="zh-CN"/>
        </w:rPr>
        <w:t>导航电子地图</w:t>
      </w:r>
      <w:r>
        <w:rPr>
          <w:lang w:eastAsia="zh-CN"/>
        </w:rPr>
        <w:t>业务成功进入</w:t>
      </w:r>
      <w:r>
        <w:rPr>
          <w:highlight w:val="red"/>
          <w:lang w:eastAsia="zh-CN"/>
        </w:rPr>
        <w:t>新能源汽车</w:t>
      </w:r>
      <w:r>
        <w:rPr>
          <w:lang w:eastAsia="zh-CN"/>
        </w:rPr>
        <w:t>领域，成为</w:t>
      </w:r>
      <w:r>
        <w:rPr>
          <w:highlight w:val="red"/>
          <w:lang w:eastAsia="zh-CN"/>
        </w:rPr>
        <w:t>特斯拉中国导航电子地图</w:t>
      </w:r>
      <w:r>
        <w:rPr>
          <w:lang w:eastAsia="zh-CN"/>
        </w:rPr>
        <w:t>合作伙伴，为</w:t>
      </w:r>
      <w:r>
        <w:rPr>
          <w:highlight w:val="red"/>
          <w:lang w:eastAsia="zh-CN"/>
        </w:rPr>
        <w:t>特斯拉汽车</w:t>
      </w:r>
      <w:r>
        <w:rPr>
          <w:lang w:eastAsia="zh-CN"/>
        </w:rPr>
        <w:t>用户提供整合了</w:t>
      </w:r>
      <w:r>
        <w:rPr>
          <w:highlight w:val="red"/>
          <w:lang w:eastAsia="zh-CN"/>
        </w:rPr>
        <w:t>特斯拉超级充电</w:t>
      </w:r>
      <w:r>
        <w:rPr>
          <w:lang w:eastAsia="zh-CN"/>
        </w:rPr>
        <w:t>网络信息的</w:t>
      </w:r>
      <w:r>
        <w:rPr>
          <w:highlight w:val="red"/>
          <w:lang w:eastAsia="zh-CN"/>
        </w:rPr>
        <w:t>导航电子地图</w:t>
      </w:r>
      <w:r>
        <w:rPr>
          <w:lang w:eastAsia="zh-CN"/>
        </w:rPr>
        <w:t>，这是公司在拓展</w:t>
      </w:r>
      <w:r>
        <w:rPr>
          <w:highlight w:val="red"/>
          <w:lang w:eastAsia="zh-CN"/>
        </w:rPr>
        <w:t>新能源汽车</w:t>
      </w:r>
      <w:r>
        <w:rPr>
          <w:lang w:eastAsia="zh-CN"/>
        </w:rPr>
        <w:t>领域的里程碑式节点。公司的</w:t>
      </w:r>
      <w:r>
        <w:rPr>
          <w:highlight w:val="red"/>
          <w:lang w:eastAsia="zh-CN"/>
        </w:rPr>
        <w:t>乘用车联网</w:t>
      </w:r>
      <w:r>
        <w:rPr>
          <w:lang w:eastAsia="zh-CN"/>
        </w:rPr>
        <w:t>业务以丰富的服务内容、灵活的商业模式满足了</w:t>
      </w:r>
      <w:r>
        <w:rPr>
          <w:highlight w:val="red"/>
          <w:lang w:eastAsia="zh-CN"/>
        </w:rPr>
        <w:t>大众</w:t>
      </w:r>
      <w:r>
        <w:rPr>
          <w:lang w:eastAsia="zh-CN"/>
        </w:rPr>
        <w:t>、</w:t>
      </w:r>
      <w:r>
        <w:rPr>
          <w:highlight w:val="red"/>
          <w:lang w:eastAsia="zh-CN"/>
        </w:rPr>
        <w:t>宝马</w:t>
      </w:r>
      <w:r>
        <w:rPr>
          <w:lang w:eastAsia="zh-CN"/>
        </w:rPr>
        <w:t>、</w:t>
      </w:r>
      <w:r>
        <w:rPr>
          <w:highlight w:val="red"/>
          <w:lang w:eastAsia="zh-CN"/>
        </w:rPr>
        <w:t>奥迪</w:t>
      </w:r>
      <w:r>
        <w:rPr>
          <w:lang w:eastAsia="zh-CN"/>
        </w:rPr>
        <w:t>、</w:t>
      </w:r>
      <w:r>
        <w:rPr>
          <w:highlight w:val="red"/>
          <w:lang w:eastAsia="zh-CN"/>
        </w:rPr>
        <w:t>丰田</w:t>
      </w:r>
      <w:r>
        <w:rPr>
          <w:lang w:eastAsia="zh-CN"/>
        </w:rPr>
        <w:t>、</w:t>
      </w:r>
      <w:r>
        <w:rPr>
          <w:highlight w:val="red"/>
          <w:lang w:eastAsia="zh-CN"/>
        </w:rPr>
        <w:t>长城</w:t>
      </w:r>
      <w:r>
        <w:rPr>
          <w:lang w:eastAsia="zh-CN"/>
        </w:rPr>
        <w:t>等国内外主流车厂的需求。公司的</w:t>
      </w:r>
      <w:r>
        <w:rPr>
          <w:highlight w:val="red"/>
          <w:lang w:eastAsia="zh-CN"/>
        </w:rPr>
        <w:t>商用车联网</w:t>
      </w:r>
      <w:r>
        <w:rPr>
          <w:lang w:eastAsia="zh-CN"/>
        </w:rPr>
        <w:t>服务内容丰富，服务领域众多，为</w:t>
      </w:r>
      <w:r>
        <w:rPr>
          <w:highlight w:val="red"/>
          <w:lang w:eastAsia="zh-CN"/>
        </w:rPr>
        <w:t>政府监管</w:t>
      </w:r>
      <w:r>
        <w:rPr>
          <w:lang w:eastAsia="zh-CN"/>
        </w:rPr>
        <w:t>、</w:t>
      </w:r>
      <w:r>
        <w:rPr>
          <w:highlight w:val="red"/>
          <w:lang w:eastAsia="zh-CN"/>
        </w:rPr>
        <w:t>行业管理</w:t>
      </w:r>
      <w:r>
        <w:rPr>
          <w:lang w:eastAsia="zh-CN"/>
        </w:rPr>
        <w:t>、</w:t>
      </w:r>
      <w:r>
        <w:rPr>
          <w:highlight w:val="red"/>
          <w:lang w:eastAsia="zh-CN"/>
        </w:rPr>
        <w:t>交通物流</w:t>
      </w:r>
      <w:r>
        <w:rPr>
          <w:lang w:eastAsia="zh-CN"/>
        </w:rPr>
        <w:t>等商业客户提供创新型</w:t>
      </w:r>
      <w:r>
        <w:rPr>
          <w:highlight w:val="red"/>
          <w:lang w:eastAsia="zh-CN"/>
        </w:rPr>
        <w:t>车联网</w:t>
      </w:r>
      <w:r>
        <w:rPr>
          <w:lang w:eastAsia="zh-CN"/>
        </w:rPr>
        <w:t>服务。公司基于位置的</w:t>
      </w:r>
      <w:r>
        <w:rPr>
          <w:highlight w:val="red"/>
          <w:lang w:eastAsia="zh-CN"/>
        </w:rPr>
        <w:t>大数据</w:t>
      </w:r>
      <w:r>
        <w:rPr>
          <w:lang w:eastAsia="zh-CN"/>
        </w:rPr>
        <w:t>应用业务为商业客户提供</w:t>
      </w:r>
      <w:r>
        <w:rPr>
          <w:highlight w:val="red"/>
          <w:lang w:eastAsia="zh-CN"/>
        </w:rPr>
        <w:t>数据分析</w:t>
      </w:r>
      <w:r>
        <w:rPr>
          <w:lang w:eastAsia="zh-CN"/>
        </w:rPr>
        <w:t>及</w:t>
      </w:r>
      <w:r>
        <w:rPr>
          <w:highlight w:val="red"/>
          <w:lang w:eastAsia="zh-CN"/>
        </w:rPr>
        <w:t>区位辅助</w:t>
      </w:r>
      <w:r>
        <w:rPr>
          <w:lang w:eastAsia="zh-CN"/>
        </w:rPr>
        <w:t>决策服务，实现</w:t>
      </w:r>
      <w:r>
        <w:rPr>
          <w:highlight w:val="red"/>
          <w:lang w:eastAsia="zh-CN"/>
        </w:rPr>
        <w:t>地理信息</w:t>
      </w:r>
      <w:r>
        <w:rPr>
          <w:lang w:eastAsia="zh-CN"/>
        </w:rPr>
        <w:t>内容与</w:t>
      </w:r>
      <w:r>
        <w:rPr>
          <w:highlight w:val="red"/>
          <w:lang w:eastAsia="zh-CN"/>
        </w:rPr>
        <w:t>商业智能</w:t>
      </w:r>
      <w:r>
        <w:rPr>
          <w:lang w:eastAsia="zh-CN"/>
        </w:rPr>
        <w:t>服务的结合与商用。为进一步提升</w:t>
      </w:r>
      <w:r>
        <w:rPr>
          <w:highlight w:val="red"/>
          <w:lang w:eastAsia="zh-CN"/>
        </w:rPr>
        <w:t>四维图新</w:t>
      </w:r>
      <w:r>
        <w:rPr>
          <w:lang w:eastAsia="zh-CN"/>
        </w:rPr>
        <w:t>的竞争实力，公司的第一大股东中国</w:t>
      </w:r>
      <w:r>
        <w:rPr>
          <w:highlight w:val="red"/>
          <w:lang w:eastAsia="zh-CN"/>
        </w:rPr>
        <w:t>四维测绘</w:t>
      </w:r>
      <w:r>
        <w:rPr>
          <w:lang w:eastAsia="zh-CN"/>
        </w:rPr>
        <w:t>技术有限公司与腾讯产业投资基金有限公司签署《股份转让协议》，协议转让所持有的公司部分股份，即7800万股无限售条件流通股，占公司总股本的11.28%。此次战略合作继续保持了公司的独立性，成功</w:t>
      </w:r>
      <w:r>
        <w:rPr>
          <w:lang w:eastAsia="zh-CN"/>
        </w:rPr>
        <w:lastRenderedPageBreak/>
        <w:t>引入</w:t>
      </w:r>
      <w:r>
        <w:rPr>
          <w:highlight w:val="red"/>
          <w:lang w:eastAsia="zh-CN"/>
        </w:rPr>
        <w:t>互联网</w:t>
      </w:r>
      <w:r>
        <w:rPr>
          <w:lang w:eastAsia="zh-CN"/>
        </w:rPr>
        <w:t>领域的战略投资者，提升公司在</w:t>
      </w:r>
      <w:r>
        <w:rPr>
          <w:highlight w:val="red"/>
          <w:lang w:eastAsia="zh-CN"/>
        </w:rPr>
        <w:t>移动互联网</w:t>
      </w:r>
      <w:r>
        <w:rPr>
          <w:lang w:eastAsia="zh-CN"/>
        </w:rPr>
        <w:t>时代的竞争能力。公司利用腾讯的平台及</w:t>
      </w:r>
      <w:r>
        <w:rPr>
          <w:highlight w:val="red"/>
          <w:lang w:eastAsia="zh-CN"/>
        </w:rPr>
        <w:t>互联网</w:t>
      </w:r>
      <w:r>
        <w:rPr>
          <w:lang w:eastAsia="zh-CN"/>
        </w:rPr>
        <w:t>资源，与腾讯共同打造</w:t>
      </w:r>
      <w:r>
        <w:rPr>
          <w:highlight w:val="red"/>
          <w:lang w:eastAsia="zh-CN"/>
        </w:rPr>
        <w:t>下一代智能地图</w:t>
      </w:r>
      <w:r>
        <w:rPr>
          <w:lang w:eastAsia="zh-CN"/>
        </w:rPr>
        <w:t>和</w:t>
      </w:r>
      <w:r>
        <w:rPr>
          <w:highlight w:val="red"/>
          <w:lang w:eastAsia="zh-CN"/>
        </w:rPr>
        <w:t>导航</w:t>
      </w:r>
      <w:r>
        <w:rPr>
          <w:lang w:eastAsia="zh-CN"/>
        </w:rPr>
        <w:t>服务，开拓</w:t>
      </w:r>
      <w:r>
        <w:rPr>
          <w:highlight w:val="red"/>
          <w:lang w:eastAsia="zh-CN"/>
        </w:rPr>
        <w:t>互联网</w:t>
      </w:r>
      <w:r>
        <w:rPr>
          <w:lang w:eastAsia="zh-CN"/>
        </w:rPr>
        <w:t>时代的</w:t>
      </w:r>
      <w:r>
        <w:rPr>
          <w:highlight w:val="red"/>
          <w:lang w:eastAsia="zh-CN"/>
        </w:rPr>
        <w:t>车联网</w:t>
      </w:r>
      <w:r>
        <w:rPr>
          <w:lang w:eastAsia="zh-CN"/>
        </w:rPr>
        <w:t>业务，一起建立</w:t>
      </w:r>
      <w:r>
        <w:rPr>
          <w:highlight w:val="red"/>
          <w:lang w:eastAsia="zh-CN"/>
        </w:rPr>
        <w:t>位置</w:t>
      </w:r>
      <w:r>
        <w:rPr>
          <w:lang w:eastAsia="zh-CN"/>
        </w:rPr>
        <w:t>服务的</w:t>
      </w:r>
      <w:r>
        <w:rPr>
          <w:highlight w:val="red"/>
          <w:lang w:eastAsia="zh-CN"/>
        </w:rPr>
        <w:t>开放平台</w:t>
      </w:r>
      <w:r>
        <w:rPr>
          <w:lang w:eastAsia="zh-CN"/>
        </w:rPr>
        <w:t>和</w:t>
      </w:r>
      <w:r>
        <w:rPr>
          <w:highlight w:val="red"/>
          <w:lang w:eastAsia="zh-CN"/>
        </w:rPr>
        <w:t>生态系统</w:t>
      </w:r>
      <w:r>
        <w:rPr>
          <w:lang w:eastAsia="zh-CN"/>
        </w:rPr>
        <w:t>。报告期内，公司与腾讯共同推出了</w:t>
      </w:r>
      <w:r>
        <w:rPr>
          <w:highlight w:val="red"/>
          <w:lang w:eastAsia="zh-CN"/>
        </w:rPr>
        <w:t>车载互联网</w:t>
      </w:r>
      <w:r>
        <w:rPr>
          <w:lang w:eastAsia="zh-CN"/>
        </w:rPr>
        <w:t>整体解决方案</w:t>
      </w:r>
      <w:r>
        <w:rPr>
          <w:highlight w:val="red"/>
          <w:lang w:eastAsia="zh-CN"/>
        </w:rPr>
        <w:t>趣驾WeDrive</w:t>
      </w:r>
      <w:r>
        <w:rPr>
          <w:lang w:eastAsia="zh-CN"/>
        </w:rPr>
        <w:t>，是业界首次具备全方位优质</w:t>
      </w:r>
      <w:r>
        <w:rPr>
          <w:highlight w:val="red"/>
          <w:lang w:eastAsia="zh-CN"/>
        </w:rPr>
        <w:t>互联网</w:t>
      </w:r>
      <w:r>
        <w:rPr>
          <w:lang w:eastAsia="zh-CN"/>
        </w:rPr>
        <w:t>服务和</w:t>
      </w:r>
      <w:r>
        <w:rPr>
          <w:highlight w:val="red"/>
          <w:lang w:eastAsia="zh-CN"/>
        </w:rPr>
        <w:t>云端跨屏同步能力</w:t>
      </w:r>
      <w:r>
        <w:rPr>
          <w:lang w:eastAsia="zh-CN"/>
        </w:rPr>
        <w:t>的</w:t>
      </w:r>
      <w:r>
        <w:rPr>
          <w:highlight w:val="red"/>
          <w:lang w:eastAsia="zh-CN"/>
        </w:rPr>
        <w:t>整体车载</w:t>
      </w:r>
      <w:r>
        <w:rPr>
          <w:lang w:eastAsia="zh-CN"/>
        </w:rPr>
        <w:t>解决方案，不仅进一步丰富了公司在</w:t>
      </w:r>
      <w:r>
        <w:rPr>
          <w:highlight w:val="red"/>
          <w:lang w:eastAsia="zh-CN"/>
        </w:rPr>
        <w:t>车联网</w:t>
      </w:r>
      <w:r>
        <w:rPr>
          <w:lang w:eastAsia="zh-CN"/>
        </w:rPr>
        <w:t>领域的内容和服务，而且腾讯的亿级粘性用户也有助于提升公司的数据资源。4、</w:t>
      </w:r>
      <w:r>
        <w:rPr>
          <w:highlight w:val="red"/>
          <w:lang w:eastAsia="zh-CN"/>
        </w:rPr>
        <w:t>多源数据</w:t>
      </w:r>
      <w:r>
        <w:rPr>
          <w:lang w:eastAsia="zh-CN"/>
        </w:rPr>
        <w:t>的融合及数据服务能力是公司核心竞争优势的关键公司具备业内独一无二的多种</w:t>
      </w:r>
      <w:r>
        <w:rPr>
          <w:u w:val="single"/>
          <w:lang w:eastAsia="zh-CN"/>
        </w:rPr>
        <w:t>地理信息资源</w:t>
      </w:r>
      <w:r>
        <w:rPr>
          <w:lang w:eastAsia="zh-CN"/>
        </w:rPr>
        <w:t>的获取方式和能力，依托中国航天科技集团公司的集团资源，融合腾讯公司的</w:t>
      </w:r>
      <w:r>
        <w:rPr>
          <w:highlight w:val="red"/>
          <w:lang w:eastAsia="zh-CN"/>
        </w:rPr>
        <w:t>互联网</w:t>
      </w:r>
      <w:r>
        <w:rPr>
          <w:lang w:eastAsia="zh-CN"/>
        </w:rPr>
        <w:t>资源，公司拥有来自多种信息源的</w:t>
      </w:r>
      <w:r>
        <w:rPr>
          <w:highlight w:val="red"/>
          <w:lang w:eastAsia="zh-CN"/>
        </w:rPr>
        <w:t>静态和动态数据</w:t>
      </w:r>
      <w:r>
        <w:rPr>
          <w:lang w:eastAsia="zh-CN"/>
        </w:rPr>
        <w:t>。公司有丰富的</w:t>
      </w:r>
      <w:r>
        <w:rPr>
          <w:highlight w:val="red"/>
          <w:lang w:eastAsia="zh-CN"/>
        </w:rPr>
        <w:t>地理遥感影像</w:t>
      </w:r>
      <w:r>
        <w:rPr>
          <w:lang w:eastAsia="zh-CN"/>
        </w:rPr>
        <w:t>、</w:t>
      </w:r>
      <w:r>
        <w:rPr>
          <w:highlight w:val="red"/>
          <w:lang w:eastAsia="zh-CN"/>
        </w:rPr>
        <w:t>地图综合数据</w:t>
      </w:r>
      <w:r>
        <w:rPr>
          <w:lang w:eastAsia="zh-CN"/>
        </w:rPr>
        <w:t>和</w:t>
      </w:r>
      <w:r>
        <w:rPr>
          <w:highlight w:val="red"/>
          <w:lang w:eastAsia="zh-CN"/>
        </w:rPr>
        <w:t>导航综合数据</w:t>
      </w:r>
      <w:r>
        <w:rPr>
          <w:lang w:eastAsia="zh-CN"/>
        </w:rPr>
        <w:t>等</w:t>
      </w:r>
      <w:r>
        <w:rPr>
          <w:highlight w:val="red"/>
          <w:lang w:eastAsia="zh-CN"/>
        </w:rPr>
        <w:t>地理信息资源</w:t>
      </w:r>
      <w:r>
        <w:rPr>
          <w:lang w:eastAsia="zh-CN"/>
        </w:rPr>
        <w:t>；通过腾讯数亿黏性用户的动态数据及反馈信息，公司获得与位置相关的大数据。报告期内，公司还成功开展了</w:t>
      </w:r>
      <w:r>
        <w:rPr>
          <w:highlight w:val="red"/>
          <w:lang w:eastAsia="zh-CN"/>
        </w:rPr>
        <w:t>门址采集众包</w:t>
      </w:r>
      <w:r>
        <w:rPr>
          <w:lang w:eastAsia="zh-CN"/>
        </w:rPr>
        <w:t>业务，通过“</w:t>
      </w:r>
      <w:r>
        <w:rPr>
          <w:highlight w:val="red"/>
          <w:lang w:eastAsia="zh-CN"/>
        </w:rPr>
        <w:t>地图寻宝</w:t>
      </w:r>
      <w:r>
        <w:rPr>
          <w:lang w:eastAsia="zh-CN"/>
        </w:rPr>
        <w:t>”活动获得了全国大量</w:t>
      </w:r>
      <w:r>
        <w:rPr>
          <w:highlight w:val="red"/>
          <w:lang w:eastAsia="zh-CN"/>
        </w:rPr>
        <w:t>门址众包</w:t>
      </w:r>
      <w:r>
        <w:rPr>
          <w:lang w:eastAsia="zh-CN"/>
        </w:rPr>
        <w:t>数据，将</w:t>
      </w:r>
      <w:r>
        <w:rPr>
          <w:highlight w:val="red"/>
          <w:lang w:eastAsia="zh-CN"/>
        </w:rPr>
        <w:t>众包</w:t>
      </w:r>
      <w:r>
        <w:rPr>
          <w:lang w:eastAsia="zh-CN"/>
        </w:rPr>
        <w:t>这一</w:t>
      </w:r>
      <w:r>
        <w:rPr>
          <w:highlight w:val="red"/>
          <w:lang w:eastAsia="zh-CN"/>
        </w:rPr>
        <w:t>互联网</w:t>
      </w:r>
      <w:r>
        <w:rPr>
          <w:lang w:eastAsia="zh-CN"/>
        </w:rPr>
        <w:t>采集新模式成功地纳入到公司的数据采集体系中。六、投资状况分析1、对外股权投资情况（1）对外投资情况√适用□不适用（2）持有金融企业股权情况□适用√不适用（3）证券投资情况□适用√不适用（4）持有其他上市公司股权情况的说明□适用√不适用2、委托理财、衍生品投资和委托贷款情况（1）委托理财情况√适用□不适用单位：万元（2）衍生品投资情况□适用√不适用（3）委托贷款情况□适用√不适用3、募集资金使用情况√适用□不适用（1）募集资金总体使用情况√适用□不适用单位：万元（2）募集资金承诺项目情况√适用□不适用单位：万元，、（3）募集资金变更项目情况□适用√不适用4、主要子公司、参股公司分析√适用□不适用主要子公司、参股公司情况单位：元主要子公司、参股公司情况说明子公司上海纳维信息技术有限公司本期经营业绩比上年大幅下降，主要原因是本期成本费用增加所致；子公司四维图新（欧洲）有限公司本期经营业绩比上年大幅增长，主要原因是本期收入增加所致。报告期内取得和处置子公司的情况√适用□不适用公司报告期内无应当披露的重要子公司、参股公司信息。5、非募集资金投资的重大项目情况√适用□不适用单位：万元七、公司控制的特殊目的主体情况□适用√不适用八、公司未来发展的展望8.1经营环境分析1）宏观经济环境2014年国内经济保持平稳运行，根据国家统计局2015年1月20日公布数据显示，2014年全年国内生产总值636463亿元，按可比价格计算，比上年增长7.4%。分季度看，一季度同比增长7.4%，二季度增长7.5%，三季度增长7.3%，四季度增长7.3%。2014年全年社会消费品零售总额262394亿元，比上年名义增长12.0%（扣除价格因素实际增长10.9%）。2）产业政策（1）国务院办公厅发布《关于促进地理信息产业发展意见》，改善行业发展环境，凝聚产业力量，加快形成地理信息产业发展合力2014年1月，国务院办公厅发布了《关于促进地理信息产业发展的意见》，提出用5至10年时间，使我国地理信息获取能力明显提升，产业国际竞争力显着提高，并确定推动五大重点领域快速发展。五大重点领域分别是：提升</w:t>
      </w:r>
      <w:r>
        <w:rPr>
          <w:highlight w:val="red"/>
          <w:lang w:eastAsia="zh-CN"/>
        </w:rPr>
        <w:t>遥感数据</w:t>
      </w:r>
      <w:r>
        <w:rPr>
          <w:lang w:eastAsia="zh-CN"/>
        </w:rPr>
        <w:t>获取和处理能力、</w:t>
      </w:r>
      <w:r>
        <w:rPr>
          <w:highlight w:val="red"/>
          <w:lang w:eastAsia="zh-CN"/>
        </w:rPr>
        <w:t>振兴地理信息装备制造</w:t>
      </w:r>
      <w:r>
        <w:rPr>
          <w:lang w:eastAsia="zh-CN"/>
        </w:rPr>
        <w:t>、提高</w:t>
      </w:r>
      <w:r>
        <w:rPr>
          <w:highlight w:val="red"/>
          <w:lang w:eastAsia="zh-CN"/>
        </w:rPr>
        <w:t>地理信息软件研发</w:t>
      </w:r>
      <w:r>
        <w:rPr>
          <w:lang w:eastAsia="zh-CN"/>
        </w:rPr>
        <w:t>和</w:t>
      </w:r>
      <w:r>
        <w:rPr>
          <w:highlight w:val="red"/>
          <w:lang w:eastAsia="zh-CN"/>
        </w:rPr>
        <w:t>产业化水平</w:t>
      </w:r>
      <w:r>
        <w:rPr>
          <w:lang w:eastAsia="zh-CN"/>
        </w:rPr>
        <w:t>、</w:t>
      </w:r>
      <w:r>
        <w:rPr>
          <w:highlight w:val="red"/>
          <w:lang w:eastAsia="zh-CN"/>
        </w:rPr>
        <w:t>发展地理信息</w:t>
      </w:r>
      <w:r>
        <w:rPr>
          <w:lang w:eastAsia="zh-CN"/>
        </w:rPr>
        <w:t>与</w:t>
      </w:r>
      <w:r>
        <w:rPr>
          <w:highlight w:val="red"/>
          <w:lang w:eastAsia="zh-CN"/>
        </w:rPr>
        <w:t>导航定位融合</w:t>
      </w:r>
      <w:r>
        <w:rPr>
          <w:lang w:eastAsia="zh-CN"/>
        </w:rPr>
        <w:t>服务、促进</w:t>
      </w:r>
      <w:r>
        <w:rPr>
          <w:highlight w:val="red"/>
          <w:lang w:eastAsia="zh-CN"/>
        </w:rPr>
        <w:t>地理信息深层次应用</w:t>
      </w:r>
      <w:r>
        <w:rPr>
          <w:lang w:eastAsia="zh-CN"/>
        </w:rPr>
        <w:t>。（2）《道路运输车辆动态监督管理办法》正式实施，带动</w:t>
      </w:r>
      <w:r>
        <w:rPr>
          <w:highlight w:val="red"/>
          <w:lang w:eastAsia="zh-CN"/>
        </w:rPr>
        <w:t>卫星导航</w:t>
      </w:r>
      <w:r>
        <w:rPr>
          <w:lang w:eastAsia="zh-CN"/>
        </w:rPr>
        <w:t>市场发展。2014年7月1日，由交通运输部、公安部、国家安全生产监督管理总局发布的《道路运输车辆动态监督管理办法》正式实施，这是交通部继“</w:t>
      </w:r>
      <w:r>
        <w:rPr>
          <w:highlight w:val="red"/>
          <w:lang w:eastAsia="zh-CN"/>
        </w:rPr>
        <w:t>两客一危</w:t>
      </w:r>
      <w:r>
        <w:rPr>
          <w:lang w:eastAsia="zh-CN"/>
        </w:rPr>
        <w:t>”之后对运输车辆安全管控的又一举措。《办法》规定：</w:t>
      </w:r>
      <w:r>
        <w:rPr>
          <w:highlight w:val="red"/>
          <w:lang w:eastAsia="zh-CN"/>
        </w:rPr>
        <w:t>旅游客车</w:t>
      </w:r>
      <w:r>
        <w:rPr>
          <w:lang w:eastAsia="zh-CN"/>
        </w:rPr>
        <w:t>、</w:t>
      </w:r>
      <w:r>
        <w:rPr>
          <w:highlight w:val="red"/>
          <w:lang w:eastAsia="zh-CN"/>
        </w:rPr>
        <w:t>包车客车</w:t>
      </w:r>
      <w:r>
        <w:rPr>
          <w:lang w:eastAsia="zh-CN"/>
        </w:rPr>
        <w:t>、三类以上班线</w:t>
      </w:r>
      <w:r>
        <w:rPr>
          <w:highlight w:val="red"/>
          <w:lang w:eastAsia="zh-CN"/>
        </w:rPr>
        <w:t>客车</w:t>
      </w:r>
      <w:r>
        <w:rPr>
          <w:lang w:eastAsia="zh-CN"/>
        </w:rPr>
        <w:t>和</w:t>
      </w:r>
      <w:r>
        <w:rPr>
          <w:highlight w:val="red"/>
          <w:lang w:eastAsia="zh-CN"/>
        </w:rPr>
        <w:t>危险货物运</w:t>
      </w:r>
      <w:r>
        <w:rPr>
          <w:highlight w:val="red"/>
          <w:lang w:eastAsia="zh-CN"/>
        </w:rPr>
        <w:lastRenderedPageBreak/>
        <w:t>输车辆</w:t>
      </w:r>
      <w:r>
        <w:rPr>
          <w:lang w:eastAsia="zh-CN"/>
        </w:rPr>
        <w:t>在出厂前应当安装符合标准的</w:t>
      </w:r>
      <w:r>
        <w:rPr>
          <w:highlight w:val="red"/>
          <w:lang w:eastAsia="zh-CN"/>
        </w:rPr>
        <w:t>卫星定位装置</w:t>
      </w:r>
      <w:r>
        <w:rPr>
          <w:lang w:eastAsia="zh-CN"/>
        </w:rPr>
        <w:t>。</w:t>
      </w:r>
      <w:r>
        <w:rPr>
          <w:highlight w:val="red"/>
          <w:lang w:eastAsia="zh-CN"/>
        </w:rPr>
        <w:t>重型载货汽车</w:t>
      </w:r>
      <w:r>
        <w:rPr>
          <w:lang w:eastAsia="zh-CN"/>
        </w:rPr>
        <w:t>和</w:t>
      </w:r>
      <w:r>
        <w:rPr>
          <w:highlight w:val="red"/>
          <w:lang w:eastAsia="zh-CN"/>
        </w:rPr>
        <w:t>半挂牵引车</w:t>
      </w:r>
      <w:r>
        <w:rPr>
          <w:lang w:eastAsia="zh-CN"/>
        </w:rPr>
        <w:t>在出厂前应当安装符合标准的</w:t>
      </w:r>
      <w:r>
        <w:rPr>
          <w:highlight w:val="red"/>
          <w:lang w:eastAsia="zh-CN"/>
        </w:rPr>
        <w:t>卫星定位装置</w:t>
      </w:r>
      <w:r>
        <w:rPr>
          <w:lang w:eastAsia="zh-CN"/>
        </w:rPr>
        <w:t>。（3）国家发展改革委和国家测绘地理信息局7月24日联合印发《国家地理信息产业发展规划（2014-2020年）》，这是在国家层面上首个地理信息产业规划，对于推进我国地理信息发展具有重要指导意义。《规划》明确，力争到2020年，初步形成</w:t>
      </w:r>
      <w:r>
        <w:rPr>
          <w:highlight w:val="red"/>
          <w:lang w:eastAsia="zh-CN"/>
        </w:rPr>
        <w:t>结构优化</w:t>
      </w:r>
      <w:r>
        <w:rPr>
          <w:lang w:eastAsia="zh-CN"/>
        </w:rPr>
        <w:t>、</w:t>
      </w:r>
      <w:r>
        <w:rPr>
          <w:highlight w:val="red"/>
          <w:lang w:eastAsia="zh-CN"/>
        </w:rPr>
        <w:t>布局合理</w:t>
      </w:r>
      <w:r>
        <w:rPr>
          <w:lang w:eastAsia="zh-CN"/>
        </w:rPr>
        <w:t>、</w:t>
      </w:r>
      <w:r>
        <w:rPr>
          <w:highlight w:val="red"/>
          <w:lang w:eastAsia="zh-CN"/>
        </w:rPr>
        <w:t>特色鲜明</w:t>
      </w:r>
      <w:r>
        <w:rPr>
          <w:lang w:eastAsia="zh-CN"/>
        </w:rPr>
        <w:t>、</w:t>
      </w:r>
      <w:r>
        <w:rPr>
          <w:highlight w:val="red"/>
          <w:lang w:eastAsia="zh-CN"/>
        </w:rPr>
        <w:t>竞争有序</w:t>
      </w:r>
      <w:r>
        <w:rPr>
          <w:lang w:eastAsia="zh-CN"/>
        </w:rPr>
        <w:t>的产业发展格局。同时，科技创新能力显着增强，核心关键技术研发应用取得重大突破，形成一批具有较强国际竞争力的龙头企业和较好成长性的</w:t>
      </w:r>
      <w:r>
        <w:rPr>
          <w:highlight w:val="red"/>
          <w:lang w:eastAsia="zh-CN"/>
        </w:rPr>
        <w:t>创新型中小企业</w:t>
      </w:r>
      <w:r>
        <w:rPr>
          <w:lang w:eastAsia="zh-CN"/>
        </w:rPr>
        <w:t>。产业保持年均20%以上的增长速度，2020年总产值超过8000亿元，成为国民经济发展新的增长点。（4）国务院办公厅印发《关于加快新能源汽车推广应用的指导意见》，促进</w:t>
      </w:r>
      <w:r>
        <w:rPr>
          <w:highlight w:val="red"/>
          <w:lang w:eastAsia="zh-CN"/>
        </w:rPr>
        <w:t>新能源汽车</w:t>
      </w:r>
      <w:r>
        <w:rPr>
          <w:lang w:eastAsia="zh-CN"/>
        </w:rPr>
        <w:t>产业健康发展。2014年7月14日，国务院办公厅印发《关于加快新能源汽车推广应用的指导意见》，部署进一步加快</w:t>
      </w:r>
      <w:r>
        <w:rPr>
          <w:highlight w:val="red"/>
          <w:lang w:eastAsia="zh-CN"/>
        </w:rPr>
        <w:t>新能源汽车</w:t>
      </w:r>
      <w:r>
        <w:rPr>
          <w:lang w:eastAsia="zh-CN"/>
        </w:rPr>
        <w:t>推广应用，缓解能源和环境压力，促进</w:t>
      </w:r>
      <w:r>
        <w:rPr>
          <w:highlight w:val="red"/>
          <w:lang w:eastAsia="zh-CN"/>
        </w:rPr>
        <w:t>汽车</w:t>
      </w:r>
      <w:r>
        <w:rPr>
          <w:lang w:eastAsia="zh-CN"/>
        </w:rPr>
        <w:t>产业转型升级。《意见》明确，要以</w:t>
      </w:r>
      <w:r>
        <w:rPr>
          <w:highlight w:val="red"/>
          <w:lang w:eastAsia="zh-CN"/>
        </w:rPr>
        <w:t>纯电驱动</w:t>
      </w:r>
      <w:r>
        <w:rPr>
          <w:lang w:eastAsia="zh-CN"/>
        </w:rPr>
        <w:t>为</w:t>
      </w:r>
      <w:r>
        <w:rPr>
          <w:highlight w:val="red"/>
          <w:lang w:eastAsia="zh-CN"/>
        </w:rPr>
        <w:t>新能源汽车</w:t>
      </w:r>
      <w:r>
        <w:rPr>
          <w:lang w:eastAsia="zh-CN"/>
        </w:rPr>
        <w:t>发展的主要战略取向，重点发展</w:t>
      </w:r>
      <w:r>
        <w:rPr>
          <w:highlight w:val="red"/>
          <w:lang w:eastAsia="zh-CN"/>
        </w:rPr>
        <w:t>纯电动汽车</w:t>
      </w:r>
      <w:r>
        <w:rPr>
          <w:lang w:eastAsia="zh-CN"/>
        </w:rPr>
        <w:t>、</w:t>
      </w:r>
      <w:r>
        <w:rPr>
          <w:highlight w:val="red"/>
          <w:lang w:eastAsia="zh-CN"/>
        </w:rPr>
        <w:t>插电式混合动力汽车</w:t>
      </w:r>
      <w:r>
        <w:rPr>
          <w:lang w:eastAsia="zh-CN"/>
        </w:rPr>
        <w:t>和</w:t>
      </w:r>
      <w:r>
        <w:rPr>
          <w:highlight w:val="red"/>
          <w:lang w:eastAsia="zh-CN"/>
        </w:rPr>
        <w:t>燃料电池汽车</w:t>
      </w:r>
      <w:r>
        <w:rPr>
          <w:lang w:eastAsia="zh-CN"/>
        </w:rPr>
        <w:t>，以市场主导和政府扶持相结合，建立长期稳定的</w:t>
      </w:r>
      <w:r>
        <w:rPr>
          <w:highlight w:val="red"/>
          <w:lang w:eastAsia="zh-CN"/>
        </w:rPr>
        <w:t>新能源</w:t>
      </w:r>
      <w:r>
        <w:rPr>
          <w:lang w:eastAsia="zh-CN"/>
        </w:rPr>
        <w:t>汽车发展政策体系，创造良好发展环境，加快培育市场，促进</w:t>
      </w:r>
      <w:r>
        <w:rPr>
          <w:highlight w:val="red"/>
          <w:lang w:eastAsia="zh-CN"/>
        </w:rPr>
        <w:t>新能源</w:t>
      </w:r>
      <w:r>
        <w:rPr>
          <w:lang w:eastAsia="zh-CN"/>
        </w:rPr>
        <w:t>汽车产业健康发展。（5）八部委发布《关于促进智慧城市健康发展的指导意见》2014年8月29日，经国务院同意，发改委、工信部、科技部、公安部、财政部、国土部、住建部、交通部等八部委印发《关于促进智慧城市健康发展的指导意见》。《意见》明确提出，将加强</w:t>
      </w:r>
      <w:r>
        <w:rPr>
          <w:highlight w:val="red"/>
          <w:lang w:eastAsia="zh-CN"/>
        </w:rPr>
        <w:t>智慧城市</w:t>
      </w:r>
      <w:r>
        <w:rPr>
          <w:lang w:eastAsia="zh-CN"/>
        </w:rPr>
        <w:t>建设顶层设计，切实加大信息资源开发共享力度，积极运用新技术新业态，着力加强网络信息安全管理和能力建设，完善组织管理和制度建设。到2020年，建成一批特色鲜明的</w:t>
      </w:r>
      <w:r>
        <w:rPr>
          <w:highlight w:val="red"/>
          <w:lang w:eastAsia="zh-CN"/>
        </w:rPr>
        <w:t>智慧城市</w:t>
      </w:r>
      <w:r>
        <w:rPr>
          <w:lang w:eastAsia="zh-CN"/>
        </w:rPr>
        <w:t>，聚集和辐射带动作用大幅增强，综合竞争优势明显提高，在保障和改善民生服务、创新社会管理、维护网络安全等方面取得显着成效。（6）部分城市相继出台汽车限购政策为解决城市交通拥堵问题，北京、上海、广州、天津已陆续出台汽车限购政策。2014年，许多城市在解决交通拥堵和治理大气污染的政策要求下，都已经在评估汽车限购政策对于自己所在城市或者区域的影响。3月杭州开始实施汽车限购政策，12月底深圳正式实施限购，中国汽车限购政策可能在更多城市施行。3）相关行业发展情况2014年，国内汽车产销2372.29万辆和2349.19万辆，同比增长7.26%和6.86%。其中乘用车产销1991.98万辆和1970.06万辆，同比增长10.15%和9.89%，乘用车年产销量创历史新高。自主品牌乘用车共销售757.33万辆，同比增长4.10%，占乘用车销售总量的38.44%，占有率比上年同期下降2.14个百分点，德系乘用车市场份额20%，日系乘用车份额15.71%，美系乘用车份额12.82%，韩系乘用车份额8.96%，法系乘用车份额3.69%，与上年同期相比，日系乘用车销量增速略低，其他外国品牌销量增速均超过10%。</w:t>
      </w:r>
      <w:r>
        <w:rPr>
          <w:highlight w:val="red"/>
          <w:lang w:eastAsia="zh-CN"/>
        </w:rPr>
        <w:t>商用车</w:t>
      </w:r>
      <w:r>
        <w:rPr>
          <w:lang w:eastAsia="zh-CN"/>
        </w:rPr>
        <w:t>市场表现较弱，产销380.31万辆和379.13万辆，同比下降5.69%和6.53%。2014年宝马、奥迪、奔驰等高端品牌汽车销量继续大幅增长，其中宝马集团在中国市场总销量达455979辆，同比增长16.7%，奥迪销量达到578,932辆，同比增幅为17.7%，奔驰品牌在华销量281588量，同比增长29.1%。2014年中国前装导航汽车市场稳定增长，根据易观国际统计数据，2014年国内共销售前装导航汽车251.1万辆，同比增长37.7%，乘用车前装导航初装率达到12.7%，比2013年同期提高了3.2个百分点。得益于政策驱动及新能源汽车技术的逐渐成熟，2014年中国纯电动车和插电式混合动力车销售74763辆，达到去年销量的4.2倍，中国成为继美国之后的世界第二大</w:t>
      </w:r>
      <w:r>
        <w:rPr>
          <w:highlight w:val="red"/>
          <w:lang w:eastAsia="zh-CN"/>
        </w:rPr>
        <w:t>新能源汽车</w:t>
      </w:r>
      <w:r>
        <w:rPr>
          <w:lang w:eastAsia="zh-CN"/>
        </w:rPr>
        <w:t>市场。2014年,</w:t>
      </w:r>
      <w:r>
        <w:rPr>
          <w:highlight w:val="red"/>
          <w:lang w:eastAsia="zh-CN"/>
        </w:rPr>
        <w:t>车联网</w:t>
      </w:r>
      <w:r>
        <w:rPr>
          <w:lang w:eastAsia="zh-CN"/>
        </w:rPr>
        <w:t>不再仅仅作为</w:t>
      </w:r>
      <w:r>
        <w:rPr>
          <w:highlight w:val="red"/>
          <w:lang w:eastAsia="zh-CN"/>
        </w:rPr>
        <w:t>互联网</w:t>
      </w:r>
      <w:r>
        <w:rPr>
          <w:lang w:eastAsia="zh-CN"/>
        </w:rPr>
        <w:t>的一个入口而被业界</w:t>
      </w:r>
      <w:r>
        <w:rPr>
          <w:lang w:eastAsia="zh-CN"/>
        </w:rPr>
        <w:lastRenderedPageBreak/>
        <w:t>关注,</w:t>
      </w:r>
      <w:r>
        <w:rPr>
          <w:highlight w:val="red"/>
          <w:lang w:eastAsia="zh-CN"/>
        </w:rPr>
        <w:t>车联网</w:t>
      </w:r>
      <w:r>
        <w:rPr>
          <w:lang w:eastAsia="zh-CN"/>
        </w:rPr>
        <w:t>正在经历“从车到人”向“从车到车”以及“从车到设施”的发展，</w:t>
      </w:r>
      <w:r>
        <w:rPr>
          <w:highlight w:val="red"/>
          <w:lang w:eastAsia="zh-CN"/>
        </w:rPr>
        <w:t>无人驾驶汽车</w:t>
      </w:r>
      <w:r>
        <w:rPr>
          <w:lang w:eastAsia="zh-CN"/>
        </w:rPr>
        <w:t>是未来的发展方向。中国每年超过2000万辆新车销售以及超亿部的汽车保有量使得国内</w:t>
      </w:r>
      <w:r>
        <w:rPr>
          <w:highlight w:val="red"/>
          <w:lang w:eastAsia="zh-CN"/>
        </w:rPr>
        <w:t>车联网</w:t>
      </w:r>
      <w:r>
        <w:rPr>
          <w:lang w:eastAsia="zh-CN"/>
        </w:rPr>
        <w:t>产业拥有庞大的用户基础，国内汽车用户对驾车环境的联网需求愈加强烈，消费者的消费理念也正在转变。2014年，</w:t>
      </w:r>
      <w:r>
        <w:rPr>
          <w:highlight w:val="red"/>
          <w:lang w:eastAsia="zh-CN"/>
        </w:rPr>
        <w:t>互联网</w:t>
      </w:r>
      <w:r>
        <w:rPr>
          <w:lang w:eastAsia="zh-CN"/>
        </w:rPr>
        <w:t>巨头呈现出对</w:t>
      </w:r>
      <w:r>
        <w:rPr>
          <w:highlight w:val="red"/>
          <w:lang w:eastAsia="zh-CN"/>
        </w:rPr>
        <w:t>汽车</w:t>
      </w:r>
      <w:r>
        <w:rPr>
          <w:lang w:eastAsia="zh-CN"/>
        </w:rPr>
        <w:t>业的浓厚兴趣与热情，从国外的苹果、谷歌，到国内的阿里、百度、腾讯，还有乐视乃至小米等，以及一些跨国的通信业巨头、芯片供应商，都在想方设法从多方位渗透入汽车业。以苹果Carplay、谷歌AndriodAuto为代表的车机手机互联方案，成为车联网的一大亮点；以互联网公司为主导的</w:t>
      </w:r>
      <w:r>
        <w:rPr>
          <w:highlight w:val="red"/>
          <w:lang w:eastAsia="zh-CN"/>
        </w:rPr>
        <w:t>OBD</w:t>
      </w:r>
      <w:r>
        <w:rPr>
          <w:lang w:eastAsia="zh-CN"/>
        </w:rPr>
        <w:t>方式也在今年快速兴起；在</w:t>
      </w:r>
      <w:r>
        <w:rPr>
          <w:highlight w:val="red"/>
          <w:lang w:eastAsia="zh-CN"/>
        </w:rPr>
        <w:t>车联网</w:t>
      </w:r>
      <w:r>
        <w:rPr>
          <w:lang w:eastAsia="zh-CN"/>
        </w:rPr>
        <w:t>布局上，产业链各环节积极通过前、后装两个市场探索</w:t>
      </w:r>
      <w:r>
        <w:rPr>
          <w:highlight w:val="red"/>
          <w:lang w:eastAsia="zh-CN"/>
        </w:rPr>
        <w:t>车联网</w:t>
      </w:r>
      <w:r>
        <w:rPr>
          <w:lang w:eastAsia="zh-CN"/>
        </w:rPr>
        <w:t>，除以</w:t>
      </w:r>
      <w:r>
        <w:rPr>
          <w:highlight w:val="red"/>
          <w:lang w:eastAsia="zh-CN"/>
        </w:rPr>
        <w:t>手机车机互联</w:t>
      </w:r>
      <w:r>
        <w:rPr>
          <w:lang w:eastAsia="zh-CN"/>
        </w:rPr>
        <w:t>和</w:t>
      </w:r>
      <w:r>
        <w:rPr>
          <w:highlight w:val="red"/>
          <w:lang w:eastAsia="zh-CN"/>
        </w:rPr>
        <w:t>OBD</w:t>
      </w:r>
      <w:r>
        <w:rPr>
          <w:lang w:eastAsia="zh-CN"/>
        </w:rPr>
        <w:t>切入后装市场外，与车厂的合作也正在逐渐增多。根据市场研究机构Gartner公司研究报告显示，2014年第三季度全球手机销量达4.558亿部，与去年同期持平。其中，智能手机销量增长20.3%至3.01亿部，占到第三季度手机销量的66%。2014年第三季度，在全球前五大智能手机厂商中，有三家来自中国，分别是华为、小米和联想。在操作系统份额方面，2014年第三季度售出的手机当中Andorid平台占到了83%，同比增长1.1个百分点，iOS平台也从去年同期的12.1%增长到12.7%；与之相比，黑莓平台同比下滑1个百分点至0.8%，WindowsPhone平台也从3.6%的份额下降到了3%。根据工业和信息化部统计数据显示，2014年12月份，移动电话用户数达到12.86亿户，其中3G用户数达到4.85亿户，占比37.7%。根据CNNIC发布的第35次《中国互联网络发展状况统计报告》，截至2014年12月，我国手机网民规模达5.57亿，较2013年增加5672万人。网民中使用手机上网的人群占比由2013年的81.0%提升至85.8%。即时通信作为第一大上网应用，在网民中的使用率继续上升，达到90.6%。2014年，手机端即时通信使用也一直保持着稳步增长的趋势。截至2014年12月，我国手机即时通信网民数为5.08亿，较2013年底增长了7683万，年增长率达17.8%。手机即时通信使用率为91.2%，较2013年底提升了5.1个百分点。手机即时通信由于其随身、随时、拥有社交属性和可以提供用户位置的特点，自身定位逐渐从以前单一的通信工具演变成O2O、游戏、支付等高附加值业务的用户入口，以其庞大的用户基数为其他服务提供了巨大的潜在商业价值。</w:t>
      </w:r>
      <w:r>
        <w:rPr>
          <w:highlight w:val="red"/>
          <w:lang w:eastAsia="zh-CN"/>
        </w:rPr>
        <w:t>智慧城市</w:t>
      </w:r>
      <w:r>
        <w:rPr>
          <w:lang w:eastAsia="zh-CN"/>
        </w:rPr>
        <w:t>作为一种新的城市发展模式，是通过综合运用</w:t>
      </w:r>
      <w:r>
        <w:rPr>
          <w:highlight w:val="red"/>
          <w:lang w:eastAsia="zh-CN"/>
        </w:rPr>
        <w:t>现代科学技术</w:t>
      </w:r>
      <w:r>
        <w:rPr>
          <w:lang w:eastAsia="zh-CN"/>
        </w:rPr>
        <w:t>、整合</w:t>
      </w:r>
      <w:r>
        <w:rPr>
          <w:highlight w:val="red"/>
          <w:lang w:eastAsia="zh-CN"/>
        </w:rPr>
        <w:t>信息资源</w:t>
      </w:r>
      <w:r>
        <w:rPr>
          <w:lang w:eastAsia="zh-CN"/>
        </w:rPr>
        <w:t>、统筹</w:t>
      </w:r>
      <w:r>
        <w:rPr>
          <w:highlight w:val="red"/>
          <w:lang w:eastAsia="zh-CN"/>
        </w:rPr>
        <w:t>业务应用</w:t>
      </w:r>
      <w:r>
        <w:rPr>
          <w:lang w:eastAsia="zh-CN"/>
        </w:rPr>
        <w:t>系统，促进城市在规划、建设、管理、运行和服务上的科学发展。在国家大力推进地理信息产业发展的背景下，基于</w:t>
      </w:r>
      <w:r>
        <w:rPr>
          <w:highlight w:val="red"/>
          <w:lang w:eastAsia="zh-CN"/>
        </w:rPr>
        <w:t>云计算</w:t>
      </w:r>
      <w:r>
        <w:rPr>
          <w:lang w:eastAsia="zh-CN"/>
        </w:rPr>
        <w:t>、</w:t>
      </w:r>
      <w:r>
        <w:rPr>
          <w:highlight w:val="red"/>
          <w:lang w:eastAsia="zh-CN"/>
        </w:rPr>
        <w:t>大数据</w:t>
      </w:r>
      <w:r>
        <w:rPr>
          <w:lang w:eastAsia="zh-CN"/>
        </w:rPr>
        <w:t>、</w:t>
      </w:r>
      <w:r>
        <w:rPr>
          <w:highlight w:val="red"/>
          <w:lang w:eastAsia="zh-CN"/>
        </w:rPr>
        <w:t>物联网</w:t>
      </w:r>
      <w:r>
        <w:rPr>
          <w:lang w:eastAsia="zh-CN"/>
        </w:rPr>
        <w:t>等新一代信息技术支撑的</w:t>
      </w:r>
      <w:r>
        <w:rPr>
          <w:highlight w:val="red"/>
          <w:lang w:eastAsia="zh-CN"/>
        </w:rPr>
        <w:t>智慧城市</w:t>
      </w:r>
      <w:r>
        <w:rPr>
          <w:lang w:eastAsia="zh-CN"/>
        </w:rPr>
        <w:t>建设如火如荼。住房和城乡建设部将</w:t>
      </w:r>
      <w:r>
        <w:rPr>
          <w:highlight w:val="red"/>
          <w:lang w:eastAsia="zh-CN"/>
        </w:rPr>
        <w:t>智慧城市</w:t>
      </w:r>
      <w:r>
        <w:rPr>
          <w:lang w:eastAsia="zh-CN"/>
        </w:rPr>
        <w:t>建设重点放在城镇化建设，于2012年启动国家</w:t>
      </w:r>
      <w:r>
        <w:rPr>
          <w:highlight w:val="red"/>
          <w:lang w:eastAsia="zh-CN"/>
        </w:rPr>
        <w:t>智慧城市</w:t>
      </w:r>
      <w:r>
        <w:rPr>
          <w:lang w:eastAsia="zh-CN"/>
        </w:rPr>
        <w:t>试点工作，据住建部透露,截止到2014年9月，我国已有400多个城市宣布建设</w:t>
      </w:r>
      <w:r>
        <w:rPr>
          <w:highlight w:val="red"/>
          <w:lang w:eastAsia="zh-CN"/>
        </w:rPr>
        <w:t>智慧城市</w:t>
      </w:r>
      <w:r>
        <w:rPr>
          <w:lang w:eastAsia="zh-CN"/>
        </w:rPr>
        <w:t>，覆盖东、中、西部地区，经过数年的建设，</w:t>
      </w:r>
      <w:r>
        <w:rPr>
          <w:highlight w:val="red"/>
          <w:lang w:eastAsia="zh-CN"/>
        </w:rPr>
        <w:t>智慧城市</w:t>
      </w:r>
      <w:r>
        <w:rPr>
          <w:lang w:eastAsia="zh-CN"/>
        </w:rPr>
        <w:t>的建设已经从概念走向落地，从试点走向普及。这些试点共涉及重点项目近2600个，投资总额超万亿元。国家测绘地理信息局《2015年测绘地理信息工作要点》指出，2015年将进一步加快推进数字城市、</w:t>
      </w:r>
      <w:r>
        <w:rPr>
          <w:highlight w:val="red"/>
          <w:lang w:eastAsia="zh-CN"/>
        </w:rPr>
        <w:t>智慧城市</w:t>
      </w:r>
      <w:r>
        <w:rPr>
          <w:lang w:eastAsia="zh-CN"/>
        </w:rPr>
        <w:t>的建设和应用。全面完成全国地级以上城市</w:t>
      </w:r>
      <w:r>
        <w:rPr>
          <w:highlight w:val="red"/>
          <w:lang w:eastAsia="zh-CN"/>
        </w:rPr>
        <w:t>数字城市</w:t>
      </w:r>
      <w:r>
        <w:rPr>
          <w:lang w:eastAsia="zh-CN"/>
        </w:rPr>
        <w:t>建设，推进县域数字城市建设。2014年，我国固定资产投资增速放缓，但是道路基础设施投资增速加快。根据国家统计局公布数据显示，2014年全国固定资产投资（不含农户）502005亿元，同比名义增长15.7%（扣除价格因素实际增长15.1%），比2013年回落3.9个百分点。根据交通运输部数据显示，2014年1-11月，共完成公路水路交通固定资产投资15505亿元，同比增长11%，比上年增长4个百分点；分行业看，公路投资14076亿元，</w:t>
      </w:r>
      <w:r>
        <w:rPr>
          <w:lang w:eastAsia="zh-CN"/>
        </w:rPr>
        <w:lastRenderedPageBreak/>
        <w:t>同比增长13%，比上年增长4.5个百分点。8.2行业发展趋势1、</w:t>
      </w:r>
      <w:r>
        <w:rPr>
          <w:highlight w:val="red"/>
          <w:lang w:eastAsia="zh-CN"/>
        </w:rPr>
        <w:t>汽车前装导航</w:t>
      </w:r>
      <w:r>
        <w:rPr>
          <w:lang w:eastAsia="zh-CN"/>
        </w:rPr>
        <w:t>市场将保持稳定增长2015年国内汽车市场将保持稳定增长，用户对导航的需求程度正在逐步提高，预计2015年国内</w:t>
      </w:r>
      <w:r>
        <w:rPr>
          <w:highlight w:val="red"/>
          <w:lang w:eastAsia="zh-CN"/>
        </w:rPr>
        <w:t>乘用车前装车载</w:t>
      </w:r>
      <w:r>
        <w:rPr>
          <w:lang w:eastAsia="zh-CN"/>
        </w:rPr>
        <w:t>导航渗透率将继续提高,</w:t>
      </w:r>
      <w:r>
        <w:rPr>
          <w:highlight w:val="red"/>
          <w:lang w:eastAsia="zh-CN"/>
        </w:rPr>
        <w:t>汽车前装导航电子地图</w:t>
      </w:r>
      <w:r>
        <w:rPr>
          <w:lang w:eastAsia="zh-CN"/>
        </w:rPr>
        <w:t>市场将保持稳定增长态势。2、</w:t>
      </w:r>
      <w:r>
        <w:rPr>
          <w:highlight w:val="red"/>
          <w:lang w:eastAsia="zh-CN"/>
        </w:rPr>
        <w:t>动态交通信息</w:t>
      </w:r>
      <w:r>
        <w:rPr>
          <w:lang w:eastAsia="zh-CN"/>
        </w:rPr>
        <w:t>服务市场将保持平稳增长国内动态</w:t>
      </w:r>
      <w:r>
        <w:rPr>
          <w:highlight w:val="red"/>
          <w:lang w:eastAsia="zh-CN"/>
        </w:rPr>
        <w:t>交通信息</w:t>
      </w:r>
      <w:r>
        <w:rPr>
          <w:lang w:eastAsia="zh-CN"/>
        </w:rPr>
        <w:t>服务市场经过几年的培育之后开始进入平稳增长阶段，用户对动态交通信息的需求更为明确，商业模式也受到市场认可，随着</w:t>
      </w:r>
      <w:r>
        <w:rPr>
          <w:highlight w:val="red"/>
          <w:lang w:eastAsia="zh-CN"/>
        </w:rPr>
        <w:t>车载导航</w:t>
      </w:r>
      <w:r>
        <w:rPr>
          <w:lang w:eastAsia="zh-CN"/>
        </w:rPr>
        <w:t>装配率的逐渐提升，以及移</w:t>
      </w:r>
      <w:r>
        <w:rPr>
          <w:highlight w:val="red"/>
          <w:lang w:eastAsia="zh-CN"/>
        </w:rPr>
        <w:t>动互联网导航地图</w:t>
      </w:r>
      <w:r>
        <w:rPr>
          <w:lang w:eastAsia="zh-CN"/>
        </w:rPr>
        <w:t>的普及，</w:t>
      </w:r>
      <w:r>
        <w:rPr>
          <w:highlight w:val="red"/>
          <w:lang w:eastAsia="zh-CN"/>
        </w:rPr>
        <w:t>动态交通信息</w:t>
      </w:r>
      <w:r>
        <w:rPr>
          <w:lang w:eastAsia="zh-CN"/>
        </w:rPr>
        <w:t>服务愈加成为市场亮点，市场将保持平稳增长。3、</w:t>
      </w:r>
      <w:r>
        <w:rPr>
          <w:highlight w:val="red"/>
          <w:lang w:eastAsia="zh-CN"/>
        </w:rPr>
        <w:t>车联网</w:t>
      </w:r>
      <w:r>
        <w:rPr>
          <w:lang w:eastAsia="zh-CN"/>
        </w:rPr>
        <w:t>成为发展趋势，</w:t>
      </w:r>
      <w:r>
        <w:rPr>
          <w:highlight w:val="red"/>
          <w:lang w:eastAsia="zh-CN"/>
        </w:rPr>
        <w:t>乘用车联网</w:t>
      </w:r>
      <w:r>
        <w:rPr>
          <w:lang w:eastAsia="zh-CN"/>
        </w:rPr>
        <w:t>服务处于市场培育阶段随着技术快速进步、法规逐步完善，更多的车辆将具备</w:t>
      </w:r>
      <w:r>
        <w:rPr>
          <w:highlight w:val="red"/>
          <w:lang w:eastAsia="zh-CN"/>
        </w:rPr>
        <w:t>联网能力</w:t>
      </w:r>
      <w:r>
        <w:rPr>
          <w:lang w:eastAsia="zh-CN"/>
        </w:rPr>
        <w:t>和</w:t>
      </w:r>
      <w:r>
        <w:rPr>
          <w:highlight w:val="red"/>
          <w:lang w:eastAsia="zh-CN"/>
        </w:rPr>
        <w:t>联网要求</w:t>
      </w:r>
      <w:r>
        <w:rPr>
          <w:lang w:eastAsia="zh-CN"/>
        </w:rPr>
        <w:t>，车与车之间的互联将更为智能，</w:t>
      </w:r>
      <w:r>
        <w:rPr>
          <w:highlight w:val="red"/>
          <w:lang w:eastAsia="zh-CN"/>
        </w:rPr>
        <w:t>车联网</w:t>
      </w:r>
      <w:r>
        <w:rPr>
          <w:lang w:eastAsia="zh-CN"/>
        </w:rPr>
        <w:t>成为发展趋势。目前</w:t>
      </w:r>
      <w:r>
        <w:rPr>
          <w:highlight w:val="red"/>
          <w:lang w:eastAsia="zh-CN"/>
        </w:rPr>
        <w:t>乘用车联网</w:t>
      </w:r>
      <w:r>
        <w:rPr>
          <w:lang w:eastAsia="zh-CN"/>
        </w:rPr>
        <w:t>服务尚处于市场培育阶段，用户的认识和接受程度正在逐步提高，商业模式逐渐清晰，</w:t>
      </w:r>
      <w:r>
        <w:rPr>
          <w:highlight w:val="red"/>
          <w:lang w:eastAsia="zh-CN"/>
        </w:rPr>
        <w:t>车联网</w:t>
      </w:r>
      <w:r>
        <w:rPr>
          <w:lang w:eastAsia="zh-CN"/>
        </w:rPr>
        <w:t>领域创新性应用不断涌现。4、商用车车辆规模增幅不大，但联网比例和质量将会有较大提升</w:t>
      </w:r>
      <w:r>
        <w:rPr>
          <w:highlight w:val="red"/>
          <w:lang w:eastAsia="zh-CN"/>
        </w:rPr>
        <w:t>商用车联网</w:t>
      </w:r>
      <w:r>
        <w:rPr>
          <w:lang w:eastAsia="zh-CN"/>
        </w:rPr>
        <w:t>市场受宏观经济及行业政策的影响比较大，在中国经济从高速增长转为中高速增长的新常态下，商用车车辆规模的增幅将不会很大，但联网比例和质量将会有较大幅度提升。国家大力发展北斗导航，不断完善道路运输安全管理政策，车辆导航监控覆盖范围更加广泛。随着面向物流车、企业作业车、工程机械车信息服务的不断完善，服务内容将更加多样化，盈利模式趋向多元化，商用车联网市场将在创新业务中打开新的增长空间。6、地理位置相关的商业智能市场将保持稳定增长态势地理信息服务已经贯穿于国民经济和社会发展的各个方面，在国土资源、环境保护、交通运输、农民水利、公共应急等领域，地理信息已必不可少。而在人力成本迅速提升，以及商业竞争不断激烈的市场环境下，基于地理位置的商业智能应用也愈加广泛。目前国内商业智能行业的下游市场主要为电信、金融、能源、交通和政府等信息化程度相对较高的领域，可以预计的是，随着国内企业信息化水平的普遍提升，以及商业竞争和人力成本的不断攀升，地理位置相关的商业智能服务将会逐步拓宽下游覆盖面，向医疗、地产、餐饮、零售等与地理位置息息相关的行业渗透。7、</w:t>
      </w:r>
      <w:r>
        <w:rPr>
          <w:highlight w:val="red"/>
          <w:lang w:eastAsia="zh-CN"/>
        </w:rPr>
        <w:t>智慧城市</w:t>
      </w:r>
      <w:r>
        <w:rPr>
          <w:lang w:eastAsia="zh-CN"/>
        </w:rPr>
        <w:t>建设规模不断扩大,地理信息应用市场将迎来发展机遇随着政策红利的释放，</w:t>
      </w:r>
      <w:r>
        <w:rPr>
          <w:highlight w:val="red"/>
          <w:lang w:eastAsia="zh-CN"/>
        </w:rPr>
        <w:t>智能城市</w:t>
      </w:r>
      <w:r>
        <w:rPr>
          <w:lang w:eastAsia="zh-CN"/>
        </w:rPr>
        <w:t>将迎来新一轮快速发展的机遇，并辐射整个</w:t>
      </w:r>
      <w:r>
        <w:rPr>
          <w:highlight w:val="red"/>
          <w:lang w:eastAsia="zh-CN"/>
        </w:rPr>
        <w:t>智慧城市</w:t>
      </w:r>
      <w:r>
        <w:rPr>
          <w:lang w:eastAsia="zh-CN"/>
        </w:rPr>
        <w:t>的产业链。</w:t>
      </w:r>
      <w:r>
        <w:rPr>
          <w:highlight w:val="red"/>
          <w:lang w:eastAsia="zh-CN"/>
        </w:rPr>
        <w:t>地理信息</w:t>
      </w:r>
      <w:r>
        <w:rPr>
          <w:lang w:eastAsia="zh-CN"/>
        </w:rPr>
        <w:t>平台建设及应用是发展</w:t>
      </w:r>
      <w:r>
        <w:rPr>
          <w:highlight w:val="red"/>
          <w:lang w:eastAsia="zh-CN"/>
        </w:rPr>
        <w:t>智慧城市</w:t>
      </w:r>
      <w:r>
        <w:rPr>
          <w:lang w:eastAsia="zh-CN"/>
        </w:rPr>
        <w:t>的切入点和驱动力,应用方向不仅集中在</w:t>
      </w:r>
      <w:r>
        <w:rPr>
          <w:highlight w:val="red"/>
          <w:lang w:eastAsia="zh-CN"/>
        </w:rPr>
        <w:t>城市规划</w:t>
      </w:r>
      <w:r>
        <w:rPr>
          <w:lang w:eastAsia="zh-CN"/>
        </w:rPr>
        <w:t>、</w:t>
      </w:r>
      <w:r>
        <w:rPr>
          <w:highlight w:val="red"/>
          <w:lang w:eastAsia="zh-CN"/>
        </w:rPr>
        <w:t>应急指挥</w:t>
      </w:r>
      <w:r>
        <w:rPr>
          <w:lang w:eastAsia="zh-CN"/>
        </w:rPr>
        <w:t>、</w:t>
      </w:r>
      <w:r>
        <w:rPr>
          <w:highlight w:val="red"/>
          <w:lang w:eastAsia="zh-CN"/>
        </w:rPr>
        <w:t>税务</w:t>
      </w:r>
      <w:r>
        <w:rPr>
          <w:lang w:eastAsia="zh-CN"/>
        </w:rPr>
        <w:t>、</w:t>
      </w:r>
      <w:r>
        <w:rPr>
          <w:highlight w:val="red"/>
          <w:lang w:eastAsia="zh-CN"/>
        </w:rPr>
        <w:t>工商</w:t>
      </w:r>
      <w:r>
        <w:rPr>
          <w:lang w:eastAsia="zh-CN"/>
        </w:rPr>
        <w:t>等</w:t>
      </w:r>
      <w:r>
        <w:rPr>
          <w:highlight w:val="red"/>
          <w:lang w:eastAsia="zh-CN"/>
        </w:rPr>
        <w:t>政企事业单位</w:t>
      </w:r>
      <w:r>
        <w:rPr>
          <w:lang w:eastAsia="zh-CN"/>
        </w:rPr>
        <w:t>领域，而且</w:t>
      </w:r>
      <w:r>
        <w:rPr>
          <w:highlight w:val="red"/>
          <w:lang w:eastAsia="zh-CN"/>
        </w:rPr>
        <w:t>医疗</w:t>
      </w:r>
      <w:r>
        <w:rPr>
          <w:lang w:eastAsia="zh-CN"/>
        </w:rPr>
        <w:t>、</w:t>
      </w:r>
      <w:r>
        <w:rPr>
          <w:highlight w:val="red"/>
          <w:lang w:eastAsia="zh-CN"/>
        </w:rPr>
        <w:t>教育</w:t>
      </w:r>
      <w:r>
        <w:rPr>
          <w:lang w:eastAsia="zh-CN"/>
        </w:rPr>
        <w:t>、</w:t>
      </w:r>
      <w:r>
        <w:rPr>
          <w:highlight w:val="red"/>
          <w:lang w:eastAsia="zh-CN"/>
        </w:rPr>
        <w:t>物流</w:t>
      </w:r>
      <w:r>
        <w:rPr>
          <w:lang w:eastAsia="zh-CN"/>
        </w:rPr>
        <w:t>，</w:t>
      </w:r>
      <w:r>
        <w:rPr>
          <w:highlight w:val="red"/>
          <w:lang w:eastAsia="zh-CN"/>
        </w:rPr>
        <w:t>旅游</w:t>
      </w:r>
      <w:r>
        <w:rPr>
          <w:lang w:eastAsia="zh-CN"/>
        </w:rPr>
        <w:t>等民生服务也是重要发展方向。8.3行业竞争格局2014年国内导航电子地图领域的主要从业者为</w:t>
      </w:r>
      <w:r>
        <w:rPr>
          <w:highlight w:val="red"/>
          <w:lang w:eastAsia="zh-CN"/>
        </w:rPr>
        <w:t>四维图新</w:t>
      </w:r>
      <w:r>
        <w:rPr>
          <w:lang w:eastAsia="zh-CN"/>
        </w:rPr>
        <w:t>、高德软件和凯立德。其中在市场规模最大的前装车载导航地图市场中，</w:t>
      </w:r>
      <w:r>
        <w:rPr>
          <w:highlight w:val="red"/>
          <w:lang w:eastAsia="zh-CN"/>
        </w:rPr>
        <w:t>四维图新</w:t>
      </w:r>
      <w:r>
        <w:rPr>
          <w:lang w:eastAsia="zh-CN"/>
        </w:rPr>
        <w:t>处于持续领先地位。在后装车载导航地图市场中，凯立德占有较高的市场份额，</w:t>
      </w:r>
      <w:r>
        <w:rPr>
          <w:highlight w:val="red"/>
          <w:lang w:eastAsia="zh-CN"/>
        </w:rPr>
        <w:t>四维图新</w:t>
      </w:r>
      <w:r>
        <w:rPr>
          <w:lang w:eastAsia="zh-CN"/>
        </w:rPr>
        <w:t>进入后装市场较晚，所占份额不高；公司将加大力度推进</w:t>
      </w:r>
      <w:r>
        <w:rPr>
          <w:highlight w:val="red"/>
          <w:lang w:eastAsia="zh-CN"/>
        </w:rPr>
        <w:t>后装</w:t>
      </w:r>
      <w:r>
        <w:rPr>
          <w:lang w:eastAsia="zh-CN"/>
        </w:rPr>
        <w:t>市场，以</w:t>
      </w:r>
      <w:r>
        <w:rPr>
          <w:highlight w:val="red"/>
          <w:lang w:eastAsia="zh-CN"/>
        </w:rPr>
        <w:t>车联网</w:t>
      </w:r>
      <w:r>
        <w:rPr>
          <w:lang w:eastAsia="zh-CN"/>
        </w:rPr>
        <w:t>服务为突破口进军</w:t>
      </w:r>
      <w:r>
        <w:rPr>
          <w:highlight w:val="red"/>
          <w:lang w:eastAsia="zh-CN"/>
        </w:rPr>
        <w:t>后装</w:t>
      </w:r>
      <w:r>
        <w:rPr>
          <w:lang w:eastAsia="zh-CN"/>
        </w:rPr>
        <w:t>市场。国内动态交通服务领域的主要从业者包括四维图新旗下控股子公司世纪高通、高德软件以及掌城科技等。在动态交通服务应用最广泛的</w:t>
      </w:r>
      <w:r>
        <w:rPr>
          <w:highlight w:val="red"/>
          <w:lang w:eastAsia="zh-CN"/>
        </w:rPr>
        <w:t>车载前装</w:t>
      </w:r>
      <w:r>
        <w:rPr>
          <w:lang w:eastAsia="zh-CN"/>
        </w:rPr>
        <w:t>市场和</w:t>
      </w:r>
      <w:r>
        <w:rPr>
          <w:highlight w:val="red"/>
          <w:lang w:eastAsia="zh-CN"/>
        </w:rPr>
        <w:t>移动互联网</w:t>
      </w:r>
      <w:r>
        <w:rPr>
          <w:lang w:eastAsia="zh-CN"/>
        </w:rPr>
        <w:t>市场，世纪高通均占有较大领先优势，不论是从收入规模、服务城市数量以及使用动态交通服务的车型等方面都处于领先地位。国内乘用车联网市场参与者众多，市场上既有汽车厂商自主的车联网服务品牌，如通用Onstar、丰田GBook、一汽IVOKA等，也有后装市场的中国移动车务通、中国电信车翼行、腾讯路宝、赛格导航等，还有积极布局车联网平台并推出手机车机互联方案的互联网公司。从整体市场看，目前还没有优势企业出现。</w:t>
      </w:r>
      <w:r>
        <w:rPr>
          <w:highlight w:val="red"/>
          <w:lang w:eastAsia="zh-CN"/>
        </w:rPr>
        <w:t>四维图新</w:t>
      </w:r>
      <w:r>
        <w:rPr>
          <w:lang w:eastAsia="zh-CN"/>
        </w:rPr>
        <w:t>的</w:t>
      </w:r>
      <w:r>
        <w:rPr>
          <w:highlight w:val="red"/>
          <w:lang w:eastAsia="zh-CN"/>
        </w:rPr>
        <w:t>车联网</w:t>
      </w:r>
      <w:r>
        <w:rPr>
          <w:lang w:eastAsia="zh-CN"/>
        </w:rPr>
        <w:t>业务经过几年的潜心研发，已开发出适合中国车主的</w:t>
      </w:r>
      <w:r>
        <w:rPr>
          <w:highlight w:val="red"/>
          <w:lang w:eastAsia="zh-CN"/>
        </w:rPr>
        <w:t>车联网</w:t>
      </w:r>
      <w:r>
        <w:rPr>
          <w:lang w:eastAsia="zh-CN"/>
        </w:rPr>
        <w:t>服务平台，并</w:t>
      </w:r>
      <w:r>
        <w:rPr>
          <w:lang w:eastAsia="zh-CN"/>
        </w:rPr>
        <w:lastRenderedPageBreak/>
        <w:t>已经为</w:t>
      </w:r>
      <w:r>
        <w:rPr>
          <w:highlight w:val="red"/>
          <w:lang w:eastAsia="zh-CN"/>
        </w:rPr>
        <w:t>宝马</w:t>
      </w:r>
      <w:r>
        <w:rPr>
          <w:lang w:eastAsia="zh-CN"/>
        </w:rPr>
        <w:t>、</w:t>
      </w:r>
      <w:r>
        <w:rPr>
          <w:highlight w:val="red"/>
          <w:lang w:eastAsia="zh-CN"/>
        </w:rPr>
        <w:t>丰田</w:t>
      </w:r>
      <w:r>
        <w:rPr>
          <w:lang w:eastAsia="zh-CN"/>
        </w:rPr>
        <w:t>、</w:t>
      </w:r>
      <w:r>
        <w:rPr>
          <w:highlight w:val="red"/>
          <w:lang w:eastAsia="zh-CN"/>
        </w:rPr>
        <w:t>奥迪</w:t>
      </w:r>
      <w:r>
        <w:rPr>
          <w:lang w:eastAsia="zh-CN"/>
        </w:rPr>
        <w:t>、</w:t>
      </w:r>
      <w:r>
        <w:rPr>
          <w:highlight w:val="red"/>
          <w:lang w:eastAsia="zh-CN"/>
        </w:rPr>
        <w:t>大众</w:t>
      </w:r>
      <w:r>
        <w:rPr>
          <w:lang w:eastAsia="zh-CN"/>
        </w:rPr>
        <w:t>、</w:t>
      </w:r>
      <w:r>
        <w:rPr>
          <w:highlight w:val="red"/>
          <w:lang w:eastAsia="zh-CN"/>
        </w:rPr>
        <w:t>沃尔沃</w:t>
      </w:r>
      <w:r>
        <w:rPr>
          <w:lang w:eastAsia="zh-CN"/>
        </w:rPr>
        <w:t>、</w:t>
      </w:r>
      <w:r>
        <w:rPr>
          <w:highlight w:val="red"/>
          <w:lang w:eastAsia="zh-CN"/>
        </w:rPr>
        <w:t>长城</w:t>
      </w:r>
      <w:r>
        <w:rPr>
          <w:lang w:eastAsia="zh-CN"/>
        </w:rPr>
        <w:t>等国内外主流车厂提供服务。</w:t>
      </w:r>
      <w:r>
        <w:rPr>
          <w:highlight w:val="red"/>
          <w:lang w:eastAsia="zh-CN"/>
        </w:rPr>
        <w:t>四维图新</w:t>
      </w:r>
      <w:r>
        <w:rPr>
          <w:lang w:eastAsia="zh-CN"/>
        </w:rPr>
        <w:t>与腾讯共同推出了</w:t>
      </w:r>
      <w:r>
        <w:rPr>
          <w:highlight w:val="red"/>
          <w:lang w:eastAsia="zh-CN"/>
        </w:rPr>
        <w:t>车载互联网</w:t>
      </w:r>
      <w:r>
        <w:rPr>
          <w:lang w:eastAsia="zh-CN"/>
        </w:rPr>
        <w:t>整体解决方案</w:t>
      </w:r>
      <w:r>
        <w:rPr>
          <w:highlight w:val="red"/>
          <w:lang w:eastAsia="zh-CN"/>
        </w:rPr>
        <w:t>趣驾WeDrive</w:t>
      </w:r>
      <w:r>
        <w:rPr>
          <w:lang w:eastAsia="zh-CN"/>
        </w:rPr>
        <w:t>，这是业界首次具备全方位优质</w:t>
      </w:r>
      <w:r>
        <w:rPr>
          <w:highlight w:val="red"/>
          <w:lang w:eastAsia="zh-CN"/>
        </w:rPr>
        <w:t>互联网</w:t>
      </w:r>
      <w:r>
        <w:rPr>
          <w:lang w:eastAsia="zh-CN"/>
        </w:rPr>
        <w:t>服务和云</w:t>
      </w:r>
      <w:r>
        <w:rPr>
          <w:highlight w:val="red"/>
          <w:lang w:eastAsia="zh-CN"/>
        </w:rPr>
        <w:t>端跨屏</w:t>
      </w:r>
      <w:r>
        <w:rPr>
          <w:lang w:eastAsia="zh-CN"/>
        </w:rPr>
        <w:t>同步能力的整体车载解决方案，将腾讯优质的</w:t>
      </w:r>
      <w:r>
        <w:rPr>
          <w:highlight w:val="red"/>
          <w:lang w:eastAsia="zh-CN"/>
        </w:rPr>
        <w:t>互联网</w:t>
      </w:r>
      <w:r>
        <w:rPr>
          <w:lang w:eastAsia="zh-CN"/>
        </w:rPr>
        <w:t>内容实现在车机上，将用户的完美体验延续到驾车场景中，让车主在驾驶过程中充分享受到多端同步的</w:t>
      </w:r>
      <w:r>
        <w:rPr>
          <w:highlight w:val="red"/>
          <w:lang w:eastAsia="zh-CN"/>
        </w:rPr>
        <w:t>车载互联网</w:t>
      </w:r>
      <w:r>
        <w:rPr>
          <w:lang w:eastAsia="zh-CN"/>
        </w:rPr>
        <w:t>产品体验，为驾车生活提供</w:t>
      </w:r>
      <w:r>
        <w:rPr>
          <w:highlight w:val="red"/>
          <w:lang w:eastAsia="zh-CN"/>
        </w:rPr>
        <w:t>安全出行</w:t>
      </w:r>
      <w:r>
        <w:rPr>
          <w:lang w:eastAsia="zh-CN"/>
        </w:rPr>
        <w:t>、</w:t>
      </w:r>
      <w:r>
        <w:rPr>
          <w:highlight w:val="red"/>
          <w:lang w:eastAsia="zh-CN"/>
        </w:rPr>
        <w:t>娱乐</w:t>
      </w:r>
      <w:r>
        <w:rPr>
          <w:lang w:eastAsia="zh-CN"/>
        </w:rPr>
        <w:t>、</w:t>
      </w:r>
      <w:r>
        <w:rPr>
          <w:highlight w:val="red"/>
          <w:lang w:eastAsia="zh-CN"/>
        </w:rPr>
        <w:t>社交及生活服务</w:t>
      </w:r>
      <w:r>
        <w:rPr>
          <w:lang w:eastAsia="zh-CN"/>
        </w:rPr>
        <w:t>。目前国内</w:t>
      </w:r>
      <w:r>
        <w:rPr>
          <w:highlight w:val="red"/>
          <w:lang w:eastAsia="zh-CN"/>
        </w:rPr>
        <w:t>商用车联网</w:t>
      </w:r>
      <w:r>
        <w:rPr>
          <w:lang w:eastAsia="zh-CN"/>
        </w:rPr>
        <w:t>市场竞争还比较分散，从业企业众多，规模较小，跨区域运营商较少。未来该领域的竞争将趋于集中，行业逐步整合，资源和优势趋向集中，小规模运营商将渐渐退出市场，少数几家大规模跨区域运营服务商将占据绝大部分市场资源。目前，行业内有影响力的从业者主要包括</w:t>
      </w:r>
      <w:r>
        <w:rPr>
          <w:highlight w:val="red"/>
          <w:lang w:eastAsia="zh-CN"/>
        </w:rPr>
        <w:t>四维图新</w:t>
      </w:r>
      <w:r>
        <w:rPr>
          <w:lang w:eastAsia="zh-CN"/>
        </w:rPr>
        <w:t>旗下控股子公司中</w:t>
      </w:r>
      <w:r>
        <w:rPr>
          <w:highlight w:val="red"/>
          <w:lang w:eastAsia="zh-CN"/>
        </w:rPr>
        <w:t>寰卫星</w:t>
      </w:r>
      <w:r>
        <w:rPr>
          <w:lang w:eastAsia="zh-CN"/>
        </w:rPr>
        <w:t>、</w:t>
      </w:r>
      <w:r>
        <w:rPr>
          <w:highlight w:val="red"/>
          <w:lang w:eastAsia="zh-CN"/>
        </w:rPr>
        <w:t>航天信息</w:t>
      </w:r>
      <w:r>
        <w:rPr>
          <w:lang w:eastAsia="zh-CN"/>
        </w:rPr>
        <w:t>、</w:t>
      </w:r>
      <w:r>
        <w:rPr>
          <w:highlight w:val="red"/>
          <w:lang w:eastAsia="zh-CN"/>
        </w:rPr>
        <w:t>中交兴路</w:t>
      </w:r>
      <w:r>
        <w:rPr>
          <w:lang w:eastAsia="zh-CN"/>
        </w:rPr>
        <w:t>、</w:t>
      </w:r>
      <w:r>
        <w:rPr>
          <w:highlight w:val="red"/>
          <w:lang w:eastAsia="zh-CN"/>
        </w:rPr>
        <w:t>赛格导航</w:t>
      </w:r>
      <w:r>
        <w:rPr>
          <w:lang w:eastAsia="zh-CN"/>
        </w:rPr>
        <w:t>等企业。</w:t>
      </w:r>
      <w:r>
        <w:rPr>
          <w:highlight w:val="red"/>
          <w:lang w:eastAsia="zh-CN"/>
        </w:rPr>
        <w:t>中寰卫星</w:t>
      </w:r>
      <w:r>
        <w:rPr>
          <w:lang w:eastAsia="zh-CN"/>
        </w:rPr>
        <w:t>作为业务覆盖全国近半数省份的全国性服务运营商，市场占有率居行业前三位。随着国家产业扶持力度继续加大，</w:t>
      </w:r>
      <w:r>
        <w:rPr>
          <w:highlight w:val="red"/>
          <w:lang w:eastAsia="zh-CN"/>
        </w:rPr>
        <w:t>智慧城市</w:t>
      </w:r>
      <w:r>
        <w:rPr>
          <w:lang w:eastAsia="zh-CN"/>
        </w:rPr>
        <w:t>建设规模日益庞大，地理信息数据的应用形式层出不穷，除了在传统的</w:t>
      </w:r>
      <w:r>
        <w:rPr>
          <w:highlight w:val="red"/>
          <w:lang w:eastAsia="zh-CN"/>
        </w:rPr>
        <w:t>政府</w:t>
      </w:r>
      <w:r>
        <w:rPr>
          <w:lang w:eastAsia="zh-CN"/>
        </w:rPr>
        <w:t>、</w:t>
      </w:r>
      <w:r>
        <w:rPr>
          <w:highlight w:val="red"/>
          <w:lang w:eastAsia="zh-CN"/>
        </w:rPr>
        <w:t>电力</w:t>
      </w:r>
      <w:r>
        <w:rPr>
          <w:lang w:eastAsia="zh-CN"/>
        </w:rPr>
        <w:t>、</w:t>
      </w:r>
      <w:r>
        <w:rPr>
          <w:highlight w:val="red"/>
          <w:lang w:eastAsia="zh-CN"/>
        </w:rPr>
        <w:t>国土</w:t>
      </w:r>
      <w:r>
        <w:rPr>
          <w:lang w:eastAsia="zh-CN"/>
        </w:rPr>
        <w:t>、</w:t>
      </w:r>
      <w:r>
        <w:rPr>
          <w:highlight w:val="red"/>
          <w:lang w:eastAsia="zh-CN"/>
        </w:rPr>
        <w:t>水利</w:t>
      </w:r>
      <w:r>
        <w:rPr>
          <w:lang w:eastAsia="zh-CN"/>
        </w:rPr>
        <w:t>等基础设施领域广泛应用，在</w:t>
      </w:r>
      <w:r>
        <w:rPr>
          <w:highlight w:val="red"/>
          <w:lang w:eastAsia="zh-CN"/>
        </w:rPr>
        <w:t>旅游</w:t>
      </w:r>
      <w:r>
        <w:rPr>
          <w:lang w:eastAsia="zh-CN"/>
        </w:rPr>
        <w:t>、</w:t>
      </w:r>
      <w:r>
        <w:rPr>
          <w:highlight w:val="red"/>
          <w:lang w:eastAsia="zh-CN"/>
        </w:rPr>
        <w:t>医疗</w:t>
      </w:r>
      <w:r>
        <w:rPr>
          <w:lang w:eastAsia="zh-CN"/>
        </w:rPr>
        <w:t>、</w:t>
      </w:r>
      <w:r>
        <w:rPr>
          <w:highlight w:val="red"/>
          <w:lang w:eastAsia="zh-CN"/>
        </w:rPr>
        <w:t>教育</w:t>
      </w:r>
      <w:r>
        <w:rPr>
          <w:lang w:eastAsia="zh-CN"/>
        </w:rPr>
        <w:t>、</w:t>
      </w:r>
      <w:r>
        <w:rPr>
          <w:highlight w:val="red"/>
          <w:lang w:eastAsia="zh-CN"/>
        </w:rPr>
        <w:t>物流</w:t>
      </w:r>
      <w:r>
        <w:rPr>
          <w:lang w:eastAsia="zh-CN"/>
        </w:rPr>
        <w:t>等新兴应用领域市场也愈加活跃。从整体市场看，市场分散，从业者众多，单一从业者规模小，尚未形成优势企业。</w:t>
      </w:r>
      <w:r>
        <w:rPr>
          <w:highlight w:val="red"/>
          <w:lang w:eastAsia="zh-CN"/>
        </w:rPr>
        <w:t>四维图新</w:t>
      </w:r>
      <w:r>
        <w:rPr>
          <w:lang w:eastAsia="zh-CN"/>
        </w:rPr>
        <w:t>2014年在规划、</w:t>
      </w:r>
      <w:r>
        <w:rPr>
          <w:highlight w:val="red"/>
          <w:lang w:eastAsia="zh-CN"/>
        </w:rPr>
        <w:t>电力</w:t>
      </w:r>
      <w:r>
        <w:rPr>
          <w:lang w:eastAsia="zh-CN"/>
        </w:rPr>
        <w:t>、</w:t>
      </w:r>
      <w:r>
        <w:rPr>
          <w:highlight w:val="red"/>
          <w:lang w:eastAsia="zh-CN"/>
        </w:rPr>
        <w:t>水利</w:t>
      </w:r>
      <w:r>
        <w:rPr>
          <w:lang w:eastAsia="zh-CN"/>
        </w:rPr>
        <w:t>领域取得较大进展，并且</w:t>
      </w:r>
      <w:r>
        <w:rPr>
          <w:highlight w:val="red"/>
          <w:lang w:eastAsia="zh-CN"/>
        </w:rPr>
        <w:t>商业智能</w:t>
      </w:r>
      <w:r>
        <w:rPr>
          <w:lang w:eastAsia="zh-CN"/>
        </w:rPr>
        <w:t>服务在</w:t>
      </w:r>
      <w:r>
        <w:rPr>
          <w:highlight w:val="red"/>
          <w:lang w:eastAsia="zh-CN"/>
        </w:rPr>
        <w:t>医疗</w:t>
      </w:r>
      <w:r>
        <w:rPr>
          <w:lang w:eastAsia="zh-CN"/>
        </w:rPr>
        <w:t>和</w:t>
      </w:r>
      <w:r>
        <w:rPr>
          <w:highlight w:val="red"/>
          <w:lang w:eastAsia="zh-CN"/>
        </w:rPr>
        <w:t>零售</w:t>
      </w:r>
      <w:r>
        <w:rPr>
          <w:lang w:eastAsia="zh-CN"/>
        </w:rPr>
        <w:t>领域也取得进展。8.4公司发展战略通过打造国内最好的</w:t>
      </w:r>
      <w:r>
        <w:rPr>
          <w:highlight w:val="red"/>
          <w:lang w:eastAsia="zh-CN"/>
        </w:rPr>
        <w:t>综合地理信息平台</w:t>
      </w:r>
      <w:r>
        <w:rPr>
          <w:lang w:eastAsia="zh-CN"/>
        </w:rPr>
        <w:t>，巩固在行业内的领先地位，借助现有优势快速获取核心技术，成为世界一流、国内领先的综合地理信息服务提供商，致力于为全球客户提供专业化、高品质的</w:t>
      </w:r>
      <w:r>
        <w:rPr>
          <w:highlight w:val="red"/>
          <w:lang w:eastAsia="zh-CN"/>
        </w:rPr>
        <w:t>数字地图内容</w:t>
      </w:r>
      <w:r>
        <w:rPr>
          <w:lang w:eastAsia="zh-CN"/>
        </w:rPr>
        <w:t>、</w:t>
      </w:r>
      <w:r>
        <w:rPr>
          <w:highlight w:val="red"/>
          <w:lang w:eastAsia="zh-CN"/>
        </w:rPr>
        <w:t>车联网</w:t>
      </w:r>
      <w:r>
        <w:rPr>
          <w:lang w:eastAsia="zh-CN"/>
        </w:rPr>
        <w:t>及</w:t>
      </w:r>
      <w:r>
        <w:rPr>
          <w:highlight w:val="red"/>
          <w:lang w:eastAsia="zh-CN"/>
        </w:rPr>
        <w:t>动态交通信息</w:t>
      </w:r>
      <w:r>
        <w:rPr>
          <w:lang w:eastAsia="zh-CN"/>
        </w:rPr>
        <w:t>服务、</w:t>
      </w:r>
      <w:r>
        <w:rPr>
          <w:highlight w:val="red"/>
          <w:lang w:eastAsia="zh-CN"/>
        </w:rPr>
        <w:t>地理位置相关的商业智能</w:t>
      </w:r>
      <w:r>
        <w:rPr>
          <w:lang w:eastAsia="zh-CN"/>
        </w:rPr>
        <w:t>服务。公司将紧紧围绕</w:t>
      </w:r>
      <w:r>
        <w:rPr>
          <w:highlight w:val="red"/>
          <w:lang w:eastAsia="zh-CN"/>
        </w:rPr>
        <w:t>国家战略性新兴产业</w:t>
      </w:r>
      <w:r>
        <w:rPr>
          <w:lang w:eastAsia="zh-CN"/>
        </w:rPr>
        <w:t>的发展机遇，以</w:t>
      </w:r>
      <w:r>
        <w:rPr>
          <w:highlight w:val="red"/>
          <w:lang w:eastAsia="zh-CN"/>
        </w:rPr>
        <w:t>车载导航电子地图</w:t>
      </w:r>
      <w:r>
        <w:rPr>
          <w:lang w:eastAsia="zh-CN"/>
        </w:rPr>
        <w:t>和</w:t>
      </w:r>
      <w:r>
        <w:rPr>
          <w:highlight w:val="red"/>
          <w:lang w:eastAsia="zh-CN"/>
        </w:rPr>
        <w:t>车联网</w:t>
      </w:r>
      <w:r>
        <w:rPr>
          <w:lang w:eastAsia="zh-CN"/>
        </w:rPr>
        <w:t>为主要市场，在巩固市场龙头地位的情况下，进一步挖掘潜在市场需求，使其继续成为公司主要利润来源；加强在</w:t>
      </w:r>
      <w:r>
        <w:rPr>
          <w:highlight w:val="red"/>
          <w:lang w:eastAsia="zh-CN"/>
        </w:rPr>
        <w:t>综合地理信息</w:t>
      </w:r>
      <w:r>
        <w:rPr>
          <w:lang w:eastAsia="zh-CN"/>
        </w:rPr>
        <w:t>服务，包括</w:t>
      </w:r>
      <w:r>
        <w:rPr>
          <w:highlight w:val="red"/>
          <w:lang w:eastAsia="zh-CN"/>
        </w:rPr>
        <w:t>位置大数据</w:t>
      </w:r>
      <w:r>
        <w:rPr>
          <w:lang w:eastAsia="zh-CN"/>
        </w:rPr>
        <w:t>、</w:t>
      </w:r>
      <w:r>
        <w:rPr>
          <w:highlight w:val="red"/>
          <w:lang w:eastAsia="zh-CN"/>
        </w:rPr>
        <w:t>（移动）互联网地图</w:t>
      </w:r>
      <w:r>
        <w:rPr>
          <w:lang w:eastAsia="zh-CN"/>
        </w:rPr>
        <w:t>服务、</w:t>
      </w:r>
      <w:r>
        <w:rPr>
          <w:highlight w:val="red"/>
          <w:lang w:eastAsia="zh-CN"/>
        </w:rPr>
        <w:t>动态交通信息</w:t>
      </w:r>
      <w:r>
        <w:rPr>
          <w:lang w:eastAsia="zh-CN"/>
        </w:rPr>
        <w:t>服务、</w:t>
      </w:r>
      <w:r>
        <w:rPr>
          <w:highlight w:val="red"/>
          <w:lang w:eastAsia="zh-CN"/>
        </w:rPr>
        <w:t>地理位置相关</w:t>
      </w:r>
      <w:r>
        <w:rPr>
          <w:lang w:eastAsia="zh-CN"/>
        </w:rPr>
        <w:t>的</w:t>
      </w:r>
      <w:r>
        <w:rPr>
          <w:highlight w:val="red"/>
          <w:lang w:eastAsia="zh-CN"/>
        </w:rPr>
        <w:t>商业智能</w:t>
      </w:r>
      <w:r>
        <w:rPr>
          <w:lang w:eastAsia="zh-CN"/>
        </w:rPr>
        <w:t>服务等细分市场的渗透，使其成为公司重要的利润增长点；抓住</w:t>
      </w:r>
      <w:r>
        <w:rPr>
          <w:highlight w:val="red"/>
          <w:lang w:eastAsia="zh-CN"/>
        </w:rPr>
        <w:t>物联网</w:t>
      </w:r>
      <w:r>
        <w:rPr>
          <w:lang w:eastAsia="zh-CN"/>
        </w:rPr>
        <w:t>、</w:t>
      </w:r>
      <w:r>
        <w:rPr>
          <w:highlight w:val="red"/>
          <w:lang w:eastAsia="zh-CN"/>
        </w:rPr>
        <w:t>新能源汽车</w:t>
      </w:r>
      <w:r>
        <w:rPr>
          <w:lang w:eastAsia="zh-CN"/>
        </w:rPr>
        <w:t>、</w:t>
      </w:r>
      <w:r>
        <w:rPr>
          <w:highlight w:val="red"/>
          <w:lang w:eastAsia="zh-CN"/>
        </w:rPr>
        <w:t>北斗导航系统</w:t>
      </w:r>
      <w:r>
        <w:rPr>
          <w:lang w:eastAsia="zh-CN"/>
        </w:rPr>
        <w:t>、</w:t>
      </w:r>
      <w:r>
        <w:rPr>
          <w:highlight w:val="red"/>
          <w:lang w:eastAsia="zh-CN"/>
        </w:rPr>
        <w:t>智慧城市</w:t>
      </w:r>
      <w:r>
        <w:rPr>
          <w:lang w:eastAsia="zh-CN"/>
        </w:rPr>
        <w:t>、</w:t>
      </w:r>
      <w:r>
        <w:rPr>
          <w:highlight w:val="red"/>
          <w:lang w:eastAsia="zh-CN"/>
        </w:rPr>
        <w:t>大数据</w:t>
      </w:r>
      <w:r>
        <w:rPr>
          <w:lang w:eastAsia="zh-CN"/>
        </w:rPr>
        <w:t>等新兴产业的发展机遇，加大对</w:t>
      </w:r>
      <w:r>
        <w:rPr>
          <w:highlight w:val="red"/>
          <w:lang w:eastAsia="zh-CN"/>
        </w:rPr>
        <w:t>车联网</w:t>
      </w:r>
      <w:r>
        <w:rPr>
          <w:lang w:eastAsia="zh-CN"/>
        </w:rPr>
        <w:t>业务的投入，着力培养公司新的业务增长点，形成</w:t>
      </w:r>
      <w:r>
        <w:rPr>
          <w:highlight w:val="red"/>
          <w:lang w:eastAsia="zh-CN"/>
        </w:rPr>
        <w:t>层次分明</w:t>
      </w:r>
      <w:r>
        <w:rPr>
          <w:lang w:eastAsia="zh-CN"/>
        </w:rPr>
        <w:t>、</w:t>
      </w:r>
      <w:r>
        <w:rPr>
          <w:highlight w:val="red"/>
          <w:lang w:eastAsia="zh-CN"/>
        </w:rPr>
        <w:t>布局合理</w:t>
      </w:r>
      <w:r>
        <w:rPr>
          <w:lang w:eastAsia="zh-CN"/>
        </w:rPr>
        <w:t>和</w:t>
      </w:r>
      <w:r>
        <w:rPr>
          <w:highlight w:val="red"/>
          <w:lang w:eastAsia="zh-CN"/>
        </w:rPr>
        <w:t>可持续发展</w:t>
      </w:r>
      <w:r>
        <w:rPr>
          <w:lang w:eastAsia="zh-CN"/>
        </w:rPr>
        <w:t>的公司业务组合。8.52015年经营计划2015年是公司业务布局进入收获期的关键一年，公司将努力扩大收入规模，巩固</w:t>
      </w:r>
      <w:r>
        <w:rPr>
          <w:highlight w:val="red"/>
          <w:lang w:eastAsia="zh-CN"/>
        </w:rPr>
        <w:t>导航地图</w:t>
      </w:r>
      <w:r>
        <w:rPr>
          <w:lang w:eastAsia="zh-CN"/>
        </w:rPr>
        <w:t>业务盈利能力，提升</w:t>
      </w:r>
      <w:r>
        <w:rPr>
          <w:highlight w:val="red"/>
          <w:lang w:eastAsia="zh-CN"/>
        </w:rPr>
        <w:t>车联网</w:t>
      </w:r>
      <w:r>
        <w:rPr>
          <w:lang w:eastAsia="zh-CN"/>
        </w:rPr>
        <w:t>业务的盈利水平，开启</w:t>
      </w:r>
      <w:r>
        <w:rPr>
          <w:highlight w:val="red"/>
          <w:lang w:eastAsia="zh-CN"/>
        </w:rPr>
        <w:t>大数据应用</w:t>
      </w:r>
      <w:r>
        <w:rPr>
          <w:lang w:eastAsia="zh-CN"/>
        </w:rPr>
        <w:t>业务的盈利模式。同时公司将继续实施既定发展战略，优化产业链布局，保持对事关未来关键业务的投入力度，为未来发展奠定坚实基础。公司2015年经营目标是：主营业务收入同比增长20%以内，归属母公司股东的净利润同比增长20%以内。具体经营计划如下：1）继续把握国家发展的战略机遇期，落实公司发展战略，充分利用上市公司资本平台，实施</w:t>
      </w:r>
      <w:r>
        <w:rPr>
          <w:highlight w:val="red"/>
          <w:lang w:eastAsia="zh-CN"/>
        </w:rPr>
        <w:t>资本运营策略</w:t>
      </w:r>
      <w:r>
        <w:rPr>
          <w:lang w:eastAsia="zh-CN"/>
        </w:rPr>
        <w:t>。根据公司发展战略，积极寻找对公司发展具有战略意义的项目，积极实施收购兼并等资本市场手段，优化和完善公司产业布局，提升公司的产业链竞争能力。2）多业务并举，努力扩大业务营收规模，持续优化公司收入结构。2015年公司将进一步巩固和加强</w:t>
      </w:r>
      <w:r>
        <w:rPr>
          <w:highlight w:val="red"/>
          <w:lang w:eastAsia="zh-CN"/>
        </w:rPr>
        <w:t>导航地图</w:t>
      </w:r>
      <w:r>
        <w:rPr>
          <w:lang w:eastAsia="zh-CN"/>
        </w:rPr>
        <w:t>业务领先的市场地位，大力推进</w:t>
      </w:r>
      <w:r>
        <w:rPr>
          <w:highlight w:val="red"/>
          <w:lang w:eastAsia="zh-CN"/>
        </w:rPr>
        <w:t>综合地理信息</w:t>
      </w:r>
      <w:r>
        <w:rPr>
          <w:lang w:eastAsia="zh-CN"/>
        </w:rPr>
        <w:t>服务业务发展。巩固</w:t>
      </w:r>
      <w:r>
        <w:rPr>
          <w:highlight w:val="red"/>
          <w:lang w:eastAsia="zh-CN"/>
        </w:rPr>
        <w:t>动态交通信息</w:t>
      </w:r>
      <w:r>
        <w:rPr>
          <w:lang w:eastAsia="zh-CN"/>
        </w:rPr>
        <w:t>服务业务的市场领先地位，进一步提升</w:t>
      </w:r>
      <w:r>
        <w:rPr>
          <w:highlight w:val="red"/>
          <w:lang w:eastAsia="zh-CN"/>
        </w:rPr>
        <w:t>车联网</w:t>
      </w:r>
      <w:r>
        <w:rPr>
          <w:lang w:eastAsia="zh-CN"/>
        </w:rPr>
        <w:t>业务盈利水平，积极拓展</w:t>
      </w:r>
      <w:r>
        <w:rPr>
          <w:highlight w:val="red"/>
          <w:lang w:eastAsia="zh-CN"/>
        </w:rPr>
        <w:t>数据应用服务市场</w:t>
      </w:r>
      <w:r>
        <w:rPr>
          <w:lang w:eastAsia="zh-CN"/>
        </w:rPr>
        <w:t>，加强基于地理位置的</w:t>
      </w:r>
      <w:r>
        <w:rPr>
          <w:highlight w:val="red"/>
          <w:lang w:eastAsia="zh-CN"/>
        </w:rPr>
        <w:t>商业智能</w:t>
      </w:r>
      <w:r>
        <w:rPr>
          <w:lang w:eastAsia="zh-CN"/>
        </w:rPr>
        <w:t>服务业务的开发和推广。3）加强关键技术的研发与商用，保持核心技术领先。继续稳步推进</w:t>
      </w:r>
      <w:r>
        <w:rPr>
          <w:highlight w:val="red"/>
          <w:lang w:eastAsia="zh-CN"/>
        </w:rPr>
        <w:t>ADAS</w:t>
      </w:r>
      <w:r>
        <w:rPr>
          <w:lang w:eastAsia="zh-CN"/>
        </w:rPr>
        <w:t>、</w:t>
      </w:r>
      <w:r>
        <w:rPr>
          <w:highlight w:val="red"/>
          <w:lang w:eastAsia="zh-CN"/>
        </w:rPr>
        <w:t>高精度导航电子地图</w:t>
      </w:r>
      <w:r>
        <w:rPr>
          <w:lang w:eastAsia="zh-CN"/>
        </w:rPr>
        <w:t>等新产品的开发进展；加快</w:t>
      </w:r>
      <w:r>
        <w:rPr>
          <w:highlight w:val="red"/>
          <w:lang w:eastAsia="zh-CN"/>
        </w:rPr>
        <w:t>车联网</w:t>
      </w:r>
      <w:r>
        <w:rPr>
          <w:lang w:eastAsia="zh-CN"/>
        </w:rPr>
        <w:t>各项产品的开发工作，提升</w:t>
      </w:r>
      <w:r>
        <w:rPr>
          <w:highlight w:val="red"/>
          <w:lang w:eastAsia="zh-CN"/>
        </w:rPr>
        <w:t>WeDrive车联网平台</w:t>
      </w:r>
      <w:r>
        <w:rPr>
          <w:lang w:eastAsia="zh-CN"/>
        </w:rPr>
        <w:t>服务水平。4）公司将紧跟市场发展方向，采取品牌宣传组合手段，继续深化品牌宣传，</w:t>
      </w:r>
      <w:r>
        <w:rPr>
          <w:lang w:eastAsia="zh-CN"/>
        </w:rPr>
        <w:lastRenderedPageBreak/>
        <w:t>强化公司优质品牌形象，深化客户关系，进一步提升公司在专业人群和普通消费者中的品牌美誉度。持续深化</w:t>
      </w:r>
      <w:r>
        <w:rPr>
          <w:highlight w:val="red"/>
          <w:lang w:eastAsia="zh-CN"/>
        </w:rPr>
        <w:t>四维图新</w:t>
      </w:r>
      <w:r>
        <w:rPr>
          <w:lang w:eastAsia="zh-CN"/>
        </w:rPr>
        <w:t>作为中国领先的</w:t>
      </w:r>
      <w:r>
        <w:rPr>
          <w:highlight w:val="red"/>
          <w:lang w:eastAsia="zh-CN"/>
        </w:rPr>
        <w:t>导航电子地图</w:t>
      </w:r>
      <w:r>
        <w:rPr>
          <w:lang w:eastAsia="zh-CN"/>
        </w:rPr>
        <w:t>、</w:t>
      </w:r>
      <w:r>
        <w:rPr>
          <w:highlight w:val="red"/>
          <w:lang w:eastAsia="zh-CN"/>
        </w:rPr>
        <w:t>动态交通信息</w:t>
      </w:r>
      <w:r>
        <w:rPr>
          <w:lang w:eastAsia="zh-CN"/>
        </w:rPr>
        <w:t>服务、</w:t>
      </w:r>
      <w:r>
        <w:rPr>
          <w:highlight w:val="red"/>
          <w:lang w:eastAsia="zh-CN"/>
        </w:rPr>
        <w:t>车联网</w:t>
      </w:r>
      <w:r>
        <w:rPr>
          <w:lang w:eastAsia="zh-CN"/>
        </w:rPr>
        <w:t>服务</w:t>
      </w:r>
      <w:r w:rsidRPr="00545BDA">
        <w:rPr>
          <w:lang w:eastAsia="zh-CN"/>
        </w:rPr>
        <w:t>和地理位置</w:t>
      </w:r>
      <w:r>
        <w:rPr>
          <w:lang w:eastAsia="zh-CN"/>
        </w:rPr>
        <w:t>相关的</w:t>
      </w:r>
      <w:r>
        <w:rPr>
          <w:highlight w:val="red"/>
          <w:lang w:eastAsia="zh-CN"/>
        </w:rPr>
        <w:t>商业智能</w:t>
      </w:r>
      <w:r>
        <w:rPr>
          <w:lang w:eastAsia="zh-CN"/>
        </w:rPr>
        <w:t>服务提供商的品牌形象。5）推进公司产业基地项目建设，作为公司科研与生产的固定场所，有利于锁定公司办公成本，增强员工稳定性。上述经营计划、经营目标并不代表本公司对2015年度的盈利作出了预测，其是否实现将取决于市场状况变化、经营团队的努力程度等多种因素，存在很大的不确定性，特提请投资者注意。8.6风险分析1、公司主要客户经营情况变动带来的收入变动风险公司的核心业务健康发展，客户结构持续优化，前五大客户对收入的贡献比例从2011年的71.33%下降到2014年的30.45%，客户集中度高所带来的收入变动风险得到有效控制。公司的现有客户在未来几年将能为公司提供较为稳定的收入来源，但由于客户的产品销量在某些情况下也存在一定的不确定性，如经济危机的发生、限购政策的更加严厉等，都可能使公司主要客户的产品销</w:t>
      </w:r>
      <w:r w:rsidRPr="00545BDA">
        <w:rPr>
          <w:lang w:eastAsia="zh-CN"/>
        </w:rPr>
        <w:t>量出现下滑，可能为公司带来收入上的不利影响。公司将努力开发新客户，积极拓展新业务，</w:t>
      </w:r>
      <w:r>
        <w:rPr>
          <w:lang w:eastAsia="zh-CN"/>
        </w:rPr>
        <w:t>持续优化公司</w:t>
      </w:r>
      <w:r w:rsidRPr="00545BDA">
        <w:rPr>
          <w:lang w:eastAsia="zh-CN"/>
        </w:rPr>
        <w:t>业务结构，使公</w:t>
      </w:r>
      <w:r>
        <w:rPr>
          <w:lang w:eastAsia="zh-CN"/>
        </w:rPr>
        <w:t>司的收入结构更加健康合理，增强公司抵御风险的能力。2、</w:t>
      </w:r>
      <w:r>
        <w:rPr>
          <w:highlight w:val="red"/>
          <w:lang w:eastAsia="zh-CN"/>
        </w:rPr>
        <w:t>互联网</w:t>
      </w:r>
      <w:r>
        <w:rPr>
          <w:lang w:eastAsia="zh-CN"/>
        </w:rPr>
        <w:t>企业利用免费的</w:t>
      </w:r>
      <w:r>
        <w:rPr>
          <w:highlight w:val="red"/>
          <w:lang w:eastAsia="zh-CN"/>
        </w:rPr>
        <w:t>手机导航</w:t>
      </w:r>
      <w:r>
        <w:rPr>
          <w:lang w:eastAsia="zh-CN"/>
        </w:rPr>
        <w:t>向</w:t>
      </w:r>
      <w:r w:rsidRPr="00545BDA">
        <w:rPr>
          <w:lang w:eastAsia="zh-CN"/>
        </w:rPr>
        <w:t>中低端</w:t>
      </w:r>
      <w:r>
        <w:rPr>
          <w:highlight w:val="red"/>
          <w:lang w:eastAsia="zh-CN"/>
        </w:rPr>
        <w:t>汽车前装导航</w:t>
      </w:r>
      <w:r>
        <w:rPr>
          <w:lang w:eastAsia="zh-CN"/>
        </w:rPr>
        <w:t>市场渗透的风险受预装成本及消费理念影响</w:t>
      </w:r>
      <w:r w:rsidRPr="00545BDA">
        <w:rPr>
          <w:lang w:eastAsia="zh-CN"/>
        </w:rPr>
        <w:t>，中低端</w:t>
      </w:r>
      <w:r>
        <w:rPr>
          <w:highlight w:val="red"/>
          <w:lang w:eastAsia="zh-CN"/>
        </w:rPr>
        <w:t>汽车前装导航</w:t>
      </w:r>
      <w:r>
        <w:rPr>
          <w:lang w:eastAsia="zh-CN"/>
        </w:rPr>
        <w:t>的初装率始终保持在较低的水平，而国内</w:t>
      </w:r>
      <w:r>
        <w:rPr>
          <w:highlight w:val="red"/>
          <w:lang w:eastAsia="zh-CN"/>
        </w:rPr>
        <w:t>互联网</w:t>
      </w:r>
      <w:r>
        <w:rPr>
          <w:lang w:eastAsia="zh-CN"/>
        </w:rPr>
        <w:t>企业又纷纷推出免费的</w:t>
      </w:r>
      <w:r>
        <w:rPr>
          <w:highlight w:val="red"/>
          <w:lang w:eastAsia="zh-CN"/>
        </w:rPr>
        <w:t>手机地图</w:t>
      </w:r>
      <w:r>
        <w:rPr>
          <w:lang w:eastAsia="zh-CN"/>
        </w:rPr>
        <w:t>和</w:t>
      </w:r>
      <w:r>
        <w:rPr>
          <w:highlight w:val="red"/>
          <w:lang w:eastAsia="zh-CN"/>
        </w:rPr>
        <w:t>手机导航</w:t>
      </w:r>
      <w:r>
        <w:rPr>
          <w:lang w:eastAsia="zh-CN"/>
        </w:rPr>
        <w:t>来抢占市场</w:t>
      </w:r>
      <w:r w:rsidRPr="00545BDA">
        <w:rPr>
          <w:lang w:eastAsia="zh-CN"/>
        </w:rPr>
        <w:t>，中低端</w:t>
      </w:r>
      <w:r>
        <w:rPr>
          <w:highlight w:val="red"/>
          <w:lang w:eastAsia="zh-CN"/>
        </w:rPr>
        <w:t>汽车导航</w:t>
      </w:r>
      <w:r>
        <w:rPr>
          <w:lang w:eastAsia="zh-CN"/>
        </w:rPr>
        <w:t>市场面临来自免费</w:t>
      </w:r>
      <w:r>
        <w:rPr>
          <w:highlight w:val="red"/>
          <w:lang w:eastAsia="zh-CN"/>
        </w:rPr>
        <w:t>手机导航</w:t>
      </w:r>
      <w:r>
        <w:rPr>
          <w:lang w:eastAsia="zh-CN"/>
        </w:rPr>
        <w:t>的渗透风险。公司将积极开发</w:t>
      </w:r>
      <w:r>
        <w:rPr>
          <w:highlight w:val="red"/>
          <w:lang w:eastAsia="zh-CN"/>
        </w:rPr>
        <w:t>创新性地图</w:t>
      </w:r>
      <w:r>
        <w:rPr>
          <w:lang w:eastAsia="zh-CN"/>
        </w:rPr>
        <w:t>业务，聚焦</w:t>
      </w:r>
      <w:r>
        <w:rPr>
          <w:highlight w:val="red"/>
          <w:lang w:eastAsia="zh-CN"/>
        </w:rPr>
        <w:t>高级地图</w:t>
      </w:r>
      <w:r>
        <w:rPr>
          <w:lang w:eastAsia="zh-CN"/>
        </w:rPr>
        <w:t>产品研发，使</w:t>
      </w:r>
      <w:r>
        <w:rPr>
          <w:highlight w:val="red"/>
          <w:lang w:eastAsia="zh-CN"/>
        </w:rPr>
        <w:t>地图与汽车</w:t>
      </w:r>
      <w:r>
        <w:rPr>
          <w:lang w:eastAsia="zh-CN"/>
        </w:rPr>
        <w:t>和</w:t>
      </w:r>
      <w:r>
        <w:rPr>
          <w:highlight w:val="red"/>
          <w:lang w:eastAsia="zh-CN"/>
        </w:rPr>
        <w:t>汽车驾驶</w:t>
      </w:r>
      <w:r>
        <w:rPr>
          <w:lang w:eastAsia="zh-CN"/>
        </w:rPr>
        <w:t>行为的联系更加紧密；稳固</w:t>
      </w:r>
      <w:r>
        <w:rPr>
          <w:highlight w:val="red"/>
          <w:lang w:eastAsia="zh-CN"/>
        </w:rPr>
        <w:t>高端车</w:t>
      </w:r>
      <w:r>
        <w:rPr>
          <w:lang w:eastAsia="zh-CN"/>
        </w:rPr>
        <w:t>的市场根基，向</w:t>
      </w:r>
      <w:r w:rsidRPr="00545BDA">
        <w:rPr>
          <w:lang w:eastAsia="zh-CN"/>
        </w:rPr>
        <w:t>中低端</w:t>
      </w:r>
      <w:r>
        <w:rPr>
          <w:highlight w:val="red"/>
          <w:lang w:eastAsia="zh-CN"/>
        </w:rPr>
        <w:t>汽车市场</w:t>
      </w:r>
      <w:r>
        <w:rPr>
          <w:lang w:eastAsia="zh-CN"/>
        </w:rPr>
        <w:t>积极开拓，增强公司抵御风险的能力。3、公司新业务投入风险公司依照发展战略及面临的市场形势，2015年将继续保持对</w:t>
      </w:r>
      <w:r>
        <w:rPr>
          <w:highlight w:val="red"/>
          <w:lang w:eastAsia="zh-CN"/>
        </w:rPr>
        <w:t>车联网</w:t>
      </w:r>
      <w:r>
        <w:rPr>
          <w:lang w:eastAsia="zh-CN"/>
        </w:rPr>
        <w:t>业务、</w:t>
      </w:r>
      <w:r>
        <w:rPr>
          <w:highlight w:val="red"/>
          <w:lang w:eastAsia="zh-CN"/>
        </w:rPr>
        <w:t>地理位置相关</w:t>
      </w:r>
      <w:r>
        <w:rPr>
          <w:lang w:eastAsia="zh-CN"/>
        </w:rPr>
        <w:t>的</w:t>
      </w:r>
      <w:r>
        <w:rPr>
          <w:highlight w:val="red"/>
          <w:lang w:eastAsia="zh-CN"/>
        </w:rPr>
        <w:t>商业智能</w:t>
      </w:r>
      <w:r>
        <w:rPr>
          <w:lang w:eastAsia="zh-CN"/>
        </w:rPr>
        <w:t>业务、</w:t>
      </w:r>
      <w:r>
        <w:rPr>
          <w:highlight w:val="red"/>
          <w:lang w:eastAsia="zh-CN"/>
        </w:rPr>
        <w:t>移动互联网</w:t>
      </w:r>
      <w:r>
        <w:rPr>
          <w:lang w:eastAsia="zh-CN"/>
        </w:rPr>
        <w:t>应用业务以及</w:t>
      </w:r>
      <w:r>
        <w:rPr>
          <w:highlight w:val="red"/>
          <w:lang w:eastAsia="zh-CN"/>
        </w:rPr>
        <w:t>大数据</w:t>
      </w:r>
      <w:r>
        <w:rPr>
          <w:lang w:eastAsia="zh-CN"/>
        </w:rPr>
        <w:t>业务的投入力度。新业务的投入会相应增加公司经营成本，如遭遇重大市场环境变化，有可能达不到预期的投资目标。公司将通过跟踪新业务市场发展趋势，</w:t>
      </w:r>
      <w:r w:rsidRPr="00545BDA">
        <w:rPr>
          <w:lang w:eastAsia="zh-CN"/>
        </w:rPr>
        <w:t>定期进行新业务研讨、</w:t>
      </w:r>
      <w:r>
        <w:rPr>
          <w:lang w:eastAsia="zh-CN"/>
        </w:rPr>
        <w:t>严格审核大额新业务投入等措施提高新业务开展的预见性，降低由此带来的经营风险。九、董事会、监事会对会计师事务所本报告期“非标准审计报告”的说明□适用√不适用十、与上年度财务报告相比，会计政策、会计估计和核算方法发生变化的情况说明√适用□不适用财政部自2014年初陆续修订及颁布了八项会计准则，修订了《企业会计准则第2号—长期股权投资》、《企业会计准则第9号—职工薪酬》、《企业会计准则第30号—财务报表列报》、《企业会计准则第33号—合并财务报表》、《企业会计准则第37号—金融工具栏报》，颁布了《企业会计准则第39号—公允价值计量》、《企业会计准则第40号—合营安排》、《企业会计准则第41号—在其他主体中权益的披露》。要求自2014年7月1日起在所有执行企业会计准则的企业范围内施行，鼓励在境外上市的企业提前执行。2014年7月23日，财政部发布了《财政部关于修改〈企业会计准则——基本准则〉的决定》以及其他相关规定。本集团于2014年7月1日开始执行上述新颁布或修订的企业会计准则。本次会计政策变更，仅对上述财务报表项目列示产生影响，对本集团2013年12月31日资产总额、负债总额和净资产以及2013年度净利润未产生影响。十一、报告期内发生重大会计差错更正需追溯重述的情况说明□适用√不适用十二、与上年度财务报告相比，合并报表范围发生变化的情况说明√适用□不适用与上年度财务报告相比，合并报表范围增加两家控股子公司，分别如下：1、新投资设立的控股子公司：上海趣驾信息科技有限公司2、增资收购的控股子公司：长沙市海图科技有限公司</w:t>
      </w:r>
      <w:r>
        <w:rPr>
          <w:lang w:eastAsia="zh-CN"/>
        </w:rPr>
        <w:lastRenderedPageBreak/>
        <w:t>十三、公司利润分配及分红派息情况报告期内利润分配政策的制定、执行或调整情况√适用□不适用公司严格执行《公司章程》中关于利润分配政策的相关规定，报告期内没有对公司的现金分红政策作出调整。公司近3年（含报告期）的利润分配预案或方案及资本公积金转增股本预案或方案情况2012年度利润分配方案：每10股派发现金0.70元（含税）转增资本公积金2股。2013年度利润分配预案：每10股派发现金0.46元（含税），不转增。2014年度利润分配预案：每10股派发现金0.51元（含税），不转增。公司近三年现金分红情况表单位：元公司报告期内盈利且母公司未分配利润为正但未提出现金红利分配预案□适用√不适用十四、本报告期利润分配及资本公积金转增股本预案√适用□不适用十五、社会责任情况√适用□不适用具体内容详见2015年3月26日发布在《中国证券报》、《证券时报》及巨潮资讯网上的《北京四维图新科技股份有限公司2014年度社会责任报告》。上市公司及其子公司是否属于国家环境保护部门规定的重污染行业□是√否□不适用上市公司及其子公司是否存在其他重大社会安全问题□是√否□不适用报告期内是否被行政处罚□是√否□不适用十六、报告期内接待调研、沟通、采访等活动登记表安信证券、√适用□不适用</w:t>
      </w:r>
    </w:p>
    <w:sectPr w:rsidR="00092C6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7D8F4" w14:textId="77777777" w:rsidR="00A26F72" w:rsidRDefault="00A26F72">
      <w:pPr>
        <w:spacing w:line="240" w:lineRule="auto"/>
      </w:pPr>
      <w:r>
        <w:separator/>
      </w:r>
    </w:p>
  </w:endnote>
  <w:endnote w:type="continuationSeparator" w:id="0">
    <w:p w14:paraId="1771D48E" w14:textId="77777777" w:rsidR="00A26F72" w:rsidRDefault="00A26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A2D60" w14:textId="77777777" w:rsidR="00A26F72" w:rsidRDefault="00A26F72">
      <w:pPr>
        <w:spacing w:after="0"/>
      </w:pPr>
      <w:r>
        <w:separator/>
      </w:r>
    </w:p>
  </w:footnote>
  <w:footnote w:type="continuationSeparator" w:id="0">
    <w:p w14:paraId="7133E3CE" w14:textId="77777777" w:rsidR="00A26F72" w:rsidRDefault="00A26F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04768933">
    <w:abstractNumId w:val="1"/>
  </w:num>
  <w:num w:numId="2" w16cid:durableId="617569237">
    <w:abstractNumId w:val="4"/>
  </w:num>
  <w:num w:numId="3" w16cid:durableId="1290741745">
    <w:abstractNumId w:val="5"/>
  </w:num>
  <w:num w:numId="4" w16cid:durableId="606618080">
    <w:abstractNumId w:val="2"/>
  </w:num>
  <w:num w:numId="5" w16cid:durableId="1600605184">
    <w:abstractNumId w:val="0"/>
  </w:num>
  <w:num w:numId="6" w16cid:durableId="1555314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C6B"/>
    <w:rsid w:val="0015074B"/>
    <w:rsid w:val="0029639D"/>
    <w:rsid w:val="00326F90"/>
    <w:rsid w:val="00545BDA"/>
    <w:rsid w:val="00A26F72"/>
    <w:rsid w:val="00AA1D8D"/>
    <w:rsid w:val="00B47730"/>
    <w:rsid w:val="00CB0664"/>
    <w:rsid w:val="00FC693F"/>
    <w:rsid w:val="3A65563B"/>
    <w:rsid w:val="4F50502B"/>
    <w:rsid w:val="53B864D2"/>
    <w:rsid w:val="54FE4BE1"/>
    <w:rsid w:val="63F703D2"/>
    <w:rsid w:val="730B6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74EF85"/>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lsdException w:name="Medium Shading 2" w:uiPriority="64" w:qFormat="1"/>
    <w:lsdException w:name="Medium List 1" w:uiPriority="65"/>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qFormat="1"/>
    <w:lsdException w:name="Medium List 2 Accent 3" w:uiPriority="66" w:qFormat="1"/>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qFormat="1"/>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2195</Words>
  <Characters>12512</Characters>
  <Application>Microsoft Office Word</Application>
  <DocSecurity>0</DocSecurity>
  <Lines>104</Lines>
  <Paragraphs>29</Paragraphs>
  <ScaleCrop>false</ScaleCrop>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5E58E3F6BD234518B23BC09528F516D6</vt:lpwstr>
  </property>
</Properties>
</file>