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3B51" w14:textId="77777777" w:rsidR="009C0DBB" w:rsidRDefault="00000000">
      <w:pPr>
        <w:rPr>
          <w:lang w:eastAsia="zh-CN"/>
        </w:rPr>
      </w:pPr>
      <w:r>
        <w:rPr>
          <w:lang w:eastAsia="zh-CN"/>
        </w:rPr>
        <w:t>第四节经营情况讨论与分析一、概述2018年，全球个人电脑的出货量同比小幅下降，但</w:t>
      </w:r>
      <w:r>
        <w:rPr>
          <w:highlight w:val="red"/>
          <w:lang w:eastAsia="zh-CN"/>
        </w:rPr>
        <w:t>触摸屏</w:t>
      </w:r>
      <w:r>
        <w:rPr>
          <w:lang w:eastAsia="zh-CN"/>
        </w:rPr>
        <w:t>在</w:t>
      </w:r>
      <w:r>
        <w:rPr>
          <w:highlight w:val="red"/>
          <w:lang w:eastAsia="zh-CN"/>
        </w:rPr>
        <w:t>笔记本电脑</w:t>
      </w:r>
      <w:r>
        <w:rPr>
          <w:lang w:eastAsia="zh-CN"/>
        </w:rPr>
        <w:t>（</w:t>
      </w:r>
      <w:r>
        <w:rPr>
          <w:highlight w:val="red"/>
          <w:lang w:eastAsia="zh-CN"/>
        </w:rPr>
        <w:t>Notebook</w:t>
      </w:r>
      <w:r>
        <w:rPr>
          <w:lang w:eastAsia="zh-CN"/>
        </w:rPr>
        <w:t>，简称</w:t>
      </w:r>
      <w:r>
        <w:rPr>
          <w:highlight w:val="red"/>
          <w:lang w:eastAsia="zh-CN"/>
        </w:rPr>
        <w:t>NB</w:t>
      </w:r>
      <w:r>
        <w:rPr>
          <w:lang w:eastAsia="zh-CN"/>
        </w:rPr>
        <w:t>）的渗透率进一步增加，带有</w:t>
      </w:r>
      <w:r>
        <w:rPr>
          <w:highlight w:val="red"/>
          <w:lang w:eastAsia="zh-CN"/>
        </w:rPr>
        <w:t>触</w:t>
      </w:r>
      <w:proofErr w:type="gramStart"/>
      <w:r>
        <w:rPr>
          <w:highlight w:val="red"/>
          <w:lang w:eastAsia="zh-CN"/>
        </w:rPr>
        <w:t>控功能</w:t>
      </w:r>
      <w:proofErr w:type="gramEnd"/>
      <w:r>
        <w:rPr>
          <w:lang w:eastAsia="zh-CN"/>
        </w:rPr>
        <w:t>的</w:t>
      </w:r>
      <w:r>
        <w:rPr>
          <w:highlight w:val="red"/>
          <w:lang w:eastAsia="zh-CN"/>
        </w:rPr>
        <w:t>笔记本电脑</w:t>
      </w:r>
      <w:r>
        <w:rPr>
          <w:lang w:eastAsia="zh-CN"/>
        </w:rPr>
        <w:t>等创新细分</w:t>
      </w:r>
      <w:r>
        <w:rPr>
          <w:highlight w:val="red"/>
          <w:lang w:eastAsia="zh-CN"/>
        </w:rPr>
        <w:t>NB</w:t>
      </w:r>
      <w:r>
        <w:rPr>
          <w:lang w:eastAsia="zh-CN"/>
        </w:rPr>
        <w:t>产品全球出货量保持稳定增长。面对日益激烈的市场竞争环境，报告期内，公司不断扩大主要客户的市场占有率，开发新客户</w:t>
      </w:r>
      <w:r w:rsidRPr="00711B51">
        <w:rPr>
          <w:lang w:eastAsia="zh-CN"/>
        </w:rPr>
        <w:t>特别是未来高成长性的客户，调整产品结构和客户结构；不断优化改进生产设备和工</w:t>
      </w:r>
      <w:r>
        <w:rPr>
          <w:lang w:eastAsia="zh-CN"/>
        </w:rPr>
        <w:t>艺，持续提升具</w:t>
      </w:r>
      <w:r w:rsidRPr="00711B51">
        <w:rPr>
          <w:lang w:eastAsia="zh-CN"/>
        </w:rPr>
        <w:t>有更低电阻、支持主动笔操作等性能</w:t>
      </w:r>
      <w:r>
        <w:rPr>
          <w:lang w:eastAsia="zh-CN"/>
        </w:rPr>
        <w:t>优势的</w:t>
      </w:r>
      <w:r>
        <w:rPr>
          <w:highlight w:val="red"/>
          <w:lang w:eastAsia="zh-CN"/>
        </w:rPr>
        <w:t>单层玻璃金属网格</w:t>
      </w:r>
      <w:r>
        <w:rPr>
          <w:lang w:eastAsia="zh-CN"/>
        </w:rPr>
        <w:t>（</w:t>
      </w:r>
      <w:r>
        <w:rPr>
          <w:highlight w:val="red"/>
          <w:lang w:eastAsia="zh-CN"/>
        </w:rPr>
        <w:t>OGM</w:t>
      </w:r>
      <w:r>
        <w:rPr>
          <w:lang w:eastAsia="zh-CN"/>
        </w:rPr>
        <w:t>）结构的</w:t>
      </w:r>
      <w:r w:rsidRPr="00711B51">
        <w:rPr>
          <w:lang w:eastAsia="zh-CN"/>
        </w:rPr>
        <w:t>中大尺寸一体化</w:t>
      </w:r>
      <w:r>
        <w:rPr>
          <w:highlight w:val="red"/>
          <w:lang w:eastAsia="zh-CN"/>
        </w:rPr>
        <w:t>电容式触摸屏</w:t>
      </w:r>
      <w:r>
        <w:rPr>
          <w:lang w:eastAsia="zh-CN"/>
        </w:rPr>
        <w:t>产品的技术性能和成本竞争力，紧紧抓住</w:t>
      </w:r>
      <w:r>
        <w:rPr>
          <w:highlight w:val="red"/>
          <w:lang w:eastAsia="zh-CN"/>
        </w:rPr>
        <w:t>主动笔</w:t>
      </w:r>
      <w:r>
        <w:rPr>
          <w:lang w:eastAsia="zh-CN"/>
        </w:rPr>
        <w:t>在</w:t>
      </w:r>
      <w:r>
        <w:rPr>
          <w:highlight w:val="red"/>
          <w:lang w:eastAsia="zh-CN"/>
        </w:rPr>
        <w:t>触控笔记本电脑</w:t>
      </w:r>
      <w:r>
        <w:rPr>
          <w:lang w:eastAsia="zh-CN"/>
        </w:rPr>
        <w:t>中的应用持续增长的有利市场时机，报告期内实现</w:t>
      </w:r>
      <w:r>
        <w:rPr>
          <w:highlight w:val="red"/>
          <w:lang w:eastAsia="zh-CN"/>
        </w:rPr>
        <w:t>OGM结构</w:t>
      </w:r>
      <w:r>
        <w:rPr>
          <w:lang w:eastAsia="zh-CN"/>
        </w:rPr>
        <w:t>的</w:t>
      </w:r>
      <w:r w:rsidRPr="00711B51">
        <w:rPr>
          <w:lang w:eastAsia="zh-CN"/>
        </w:rPr>
        <w:t>中大尺寸一体化</w:t>
      </w:r>
      <w:r>
        <w:rPr>
          <w:highlight w:val="red"/>
          <w:lang w:eastAsia="zh-CN"/>
        </w:rPr>
        <w:t>电容式触摸屏</w:t>
      </w:r>
      <w:r>
        <w:rPr>
          <w:lang w:eastAsia="zh-CN"/>
        </w:rPr>
        <w:t>产品出货量持续增加，并自2018年下半年起逐渐占据主流市场地位；此外，公司还持续开发了多种结构的</w:t>
      </w:r>
      <w:r>
        <w:rPr>
          <w:highlight w:val="red"/>
          <w:lang w:eastAsia="zh-CN"/>
        </w:rPr>
        <w:t>电容式触摸屏</w:t>
      </w:r>
      <w:r>
        <w:rPr>
          <w:lang w:eastAsia="zh-CN"/>
        </w:rPr>
        <w:t>新产品，进一步巩固和强化了公司在</w:t>
      </w:r>
      <w:r w:rsidRPr="00711B51">
        <w:rPr>
          <w:lang w:eastAsia="zh-CN"/>
        </w:rPr>
        <w:t>全球中大尺寸</w:t>
      </w:r>
      <w:r>
        <w:rPr>
          <w:highlight w:val="red"/>
          <w:lang w:eastAsia="zh-CN"/>
        </w:rPr>
        <w:t>电容式触摸屏</w:t>
      </w:r>
      <w:r>
        <w:rPr>
          <w:lang w:eastAsia="zh-CN"/>
        </w:rPr>
        <w:t>的核心竞争力和市场优势地位。2018年度，公司实现营业收入441,608.41万元，比上年度增加42,673.43万元、增加10.70%，主要是</w:t>
      </w:r>
      <w:r w:rsidRPr="00711B51">
        <w:rPr>
          <w:lang w:eastAsia="zh-CN"/>
        </w:rPr>
        <w:t>中大尺寸一体化</w:t>
      </w:r>
      <w:r>
        <w:rPr>
          <w:highlight w:val="red"/>
          <w:lang w:eastAsia="zh-CN"/>
        </w:rPr>
        <w:t>电容式触摸屏全贴合</w:t>
      </w:r>
      <w:r>
        <w:rPr>
          <w:lang w:eastAsia="zh-CN"/>
        </w:rPr>
        <w:t>产品与</w:t>
      </w:r>
      <w:r>
        <w:rPr>
          <w:highlight w:val="red"/>
          <w:lang w:eastAsia="zh-CN"/>
        </w:rPr>
        <w:t>TFT-LCD</w:t>
      </w:r>
      <w:r>
        <w:rPr>
          <w:lang w:eastAsia="zh-CN"/>
        </w:rPr>
        <w:t>产品等销售收入增加较大影响所致。2018年度，公司实现归属于母公司股东的净利润为22,494.74万元，比上年度增加8,404.29万元，主要是本期美元兑人民币汇率升值发生较大汇兑收益及本期收到政府补助增加</w:t>
      </w:r>
      <w:r w:rsidRPr="00711B51">
        <w:rPr>
          <w:lang w:eastAsia="zh-CN"/>
        </w:rPr>
        <w:t>、中大尺寸一体化</w:t>
      </w:r>
      <w:r>
        <w:rPr>
          <w:highlight w:val="red"/>
          <w:lang w:eastAsia="zh-CN"/>
        </w:rPr>
        <w:t>电容式触摸屏</w:t>
      </w:r>
      <w:r>
        <w:rPr>
          <w:lang w:eastAsia="zh-CN"/>
        </w:rPr>
        <w:t>新产品良品率爬坡导致销售毛利下降以及本期研发投入增加等综合影响所致。2018年度经营活动产生的现金流量净额为24,368.19万元，比上年度减少10,903.47万元，主要是本期存货增加占用资金影响所致。二、主营业务分析1、概述是否与经营情况讨论与分析中的概述披露相同√是□否参见“经营情况讨论与分析”中的“一、概述”相关内容。2、收入与成本（1）营业收入构成单位：元2018年2017年同比增减金额占营业收入比重金额占营业收入比重营业收入合计4,416,084,125.93100%3,989,349,812.08100%10.70%分行业电子元器件4,375,388,641.2699.08%3,946,235,262.6598.92%10.88%其他40,695,484.670.92%43,114,549.431.08%-5.61%分产品显示材料及触控器件4,375,388,641.2699.08%3,946,235,262.6598.92%10.88%其他40,695,484.670.92%43,114,549.431.08%-5.61%分地区中国大陆销售201,981,853.934.57%198,950,780.384.99%1.52%中国大</w:t>
      </w:r>
      <w:r w:rsidRPr="00711B51">
        <w:rPr>
          <w:lang w:eastAsia="zh-CN"/>
        </w:rPr>
        <w:t>陆以外地区销售4,214,102,272.0095.43%3,790,399,031.7095.01%11.18%（2）占公司营业收入或营业利润10%以上的行业、产品或地区情况√适用□不适用公司是否需要遵守特殊行业的披露要求□是√否单位：元营业收入营业成本毛利率营业收入比上年同期增减营业成本比上年同期增减毛利率比上年同期增减分行业电子元器件4,375,388,641.263,838,112,166.2312.28%10.88%13.08%-1.71%分产品显示材料及触控器件4,375,388,641.263,838,112,166.2312.28%10.88%13.08%-1.71%分地区中国大陆以外地区销售4,214,102,272.003,702,463,810.9012.14%11.18%13.41%-1.73%2018年度，公司实现营业收入441,608.41万元，比上年度增加42,673.43万元、增加10.70%，主要是中大尺寸一体化</w:t>
      </w:r>
      <w:r>
        <w:rPr>
          <w:highlight w:val="red"/>
          <w:lang w:eastAsia="zh-CN"/>
        </w:rPr>
        <w:t>电容式触摸屏全贴合</w:t>
      </w:r>
      <w:r>
        <w:rPr>
          <w:lang w:eastAsia="zh-CN"/>
        </w:rPr>
        <w:t>产品销售收入增加影响所致。公司主营产品销售收入变化如下：1、全贴合产品：2018年度实现销售收入383,324.27万元，比上年度增加48,840.17万元，主要是本期产品销量较上年同期增加16.71%影响所致；2、</w:t>
      </w:r>
      <w:r>
        <w:rPr>
          <w:highlight w:val="red"/>
          <w:lang w:eastAsia="zh-CN"/>
        </w:rPr>
        <w:t>ITO导电玻璃</w:t>
      </w:r>
      <w:r>
        <w:rPr>
          <w:lang w:eastAsia="zh-CN"/>
        </w:rPr>
        <w:t>与</w:t>
      </w:r>
      <w:r>
        <w:rPr>
          <w:highlight w:val="red"/>
          <w:lang w:eastAsia="zh-CN"/>
        </w:rPr>
        <w:t>TFT-LCD</w:t>
      </w:r>
      <w:r>
        <w:rPr>
          <w:lang w:eastAsia="zh-CN"/>
        </w:rPr>
        <w:t>产品：2018年度共实现销售收入28,042.49万元，比上年度增加1,831.96万元，主要是</w:t>
      </w:r>
      <w:r>
        <w:rPr>
          <w:highlight w:val="red"/>
          <w:lang w:eastAsia="zh-CN"/>
        </w:rPr>
        <w:t>ITO</w:t>
      </w:r>
      <w:r>
        <w:rPr>
          <w:lang w:eastAsia="zh-CN"/>
        </w:rPr>
        <w:t>产品销量及销售收入增加影响所致；3、</w:t>
      </w:r>
      <w:r>
        <w:rPr>
          <w:highlight w:val="red"/>
          <w:lang w:eastAsia="zh-CN"/>
        </w:rPr>
        <w:t>彩色滤光片</w:t>
      </w:r>
      <w:r>
        <w:rPr>
          <w:lang w:eastAsia="zh-CN"/>
        </w:rPr>
        <w:t>、</w:t>
      </w:r>
      <w:r>
        <w:rPr>
          <w:highlight w:val="red"/>
          <w:lang w:eastAsia="zh-CN"/>
        </w:rPr>
        <w:t>触摸屏面板</w:t>
      </w:r>
      <w:r>
        <w:rPr>
          <w:lang w:eastAsia="zh-CN"/>
        </w:rPr>
        <w:t>、</w:t>
      </w:r>
      <w:r>
        <w:rPr>
          <w:highlight w:val="red"/>
          <w:lang w:eastAsia="zh-CN"/>
        </w:rPr>
        <w:t>盖板</w:t>
      </w:r>
      <w:r>
        <w:rPr>
          <w:highlight w:val="red"/>
          <w:lang w:eastAsia="zh-CN"/>
        </w:rPr>
        <w:lastRenderedPageBreak/>
        <w:t>玻璃</w:t>
      </w:r>
      <w:r>
        <w:rPr>
          <w:lang w:eastAsia="zh-CN"/>
        </w:rPr>
        <w:t>：2018年度共实现销售收入4,825.46万元，比上年度减少903.86万元，主要是</w:t>
      </w:r>
      <w:r>
        <w:rPr>
          <w:highlight w:val="red"/>
          <w:lang w:eastAsia="zh-CN"/>
        </w:rPr>
        <w:t>彩色滤光片</w:t>
      </w:r>
      <w:r>
        <w:rPr>
          <w:lang w:eastAsia="zh-CN"/>
        </w:rPr>
        <w:t>与</w:t>
      </w:r>
      <w:r>
        <w:rPr>
          <w:highlight w:val="red"/>
          <w:lang w:eastAsia="zh-CN"/>
        </w:rPr>
        <w:t>盖板玻璃</w:t>
      </w:r>
      <w:r>
        <w:rPr>
          <w:lang w:eastAsia="zh-CN"/>
        </w:rPr>
        <w:t>产品销量及销售收入减少影响所致；</w:t>
      </w:r>
      <w:r w:rsidRPr="00711B51">
        <w:rPr>
          <w:lang w:eastAsia="zh-CN"/>
        </w:rPr>
        <w:t>4、一体化</w:t>
      </w:r>
      <w:r>
        <w:rPr>
          <w:highlight w:val="red"/>
          <w:lang w:eastAsia="zh-CN"/>
        </w:rPr>
        <w:t>电容式触摸屏</w:t>
      </w:r>
      <w:r>
        <w:rPr>
          <w:lang w:eastAsia="zh-CN"/>
        </w:rPr>
        <w:t>（</w:t>
      </w:r>
      <w:r>
        <w:rPr>
          <w:highlight w:val="red"/>
          <w:lang w:eastAsia="zh-CN"/>
        </w:rPr>
        <w:t>单体</w:t>
      </w:r>
      <w:r>
        <w:rPr>
          <w:lang w:eastAsia="zh-CN"/>
        </w:rPr>
        <w:t>）产品：2018年度实现销售收入15,509.29万元，比上年度减少1,241.05万元，主要是本期该产品虽然销售数量增加，但由于产品结构和尺寸变化导致产品价格下降影响所致；5、</w:t>
      </w:r>
      <w:r>
        <w:rPr>
          <w:highlight w:val="red"/>
          <w:lang w:eastAsia="zh-CN"/>
        </w:rPr>
        <w:t>一体化计算机</w:t>
      </w:r>
      <w:r>
        <w:rPr>
          <w:lang w:eastAsia="zh-CN"/>
        </w:rPr>
        <w:t>（</w:t>
      </w:r>
      <w:r>
        <w:rPr>
          <w:highlight w:val="red"/>
          <w:lang w:eastAsia="zh-CN"/>
        </w:rPr>
        <w:t>AIOPC</w:t>
      </w:r>
      <w:r>
        <w:rPr>
          <w:lang w:eastAsia="zh-CN"/>
        </w:rPr>
        <w:t>）用</w:t>
      </w:r>
      <w:r>
        <w:rPr>
          <w:highlight w:val="red"/>
          <w:lang w:eastAsia="zh-CN"/>
        </w:rPr>
        <w:t>触摸屏</w:t>
      </w:r>
      <w:r>
        <w:rPr>
          <w:lang w:eastAsia="zh-CN"/>
        </w:rPr>
        <w:t>产品：2018年度实现销售收入5,837.35万元，比上年度减少5,611.88万元，主要是产品销售数量下降51.95%影响所致。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分类项目单位2018年2017年同比增减电子元器件-显示材料销售量万片807.95716.5912.75%生产量万片832.87726.0214.72%库存量万片130.75105.8323.54%电子元器件-</w:t>
      </w:r>
      <w:r>
        <w:rPr>
          <w:highlight w:val="red"/>
          <w:lang w:eastAsia="zh-CN"/>
        </w:rPr>
        <w:t>触控器件</w:t>
      </w:r>
      <w:r>
        <w:rPr>
          <w:lang w:eastAsia="zh-CN"/>
        </w:rPr>
        <w:t>销售量万块911.97917.3-0.58%生产量万块965.74953.511.28%库存量万块234.83181.0529.70%相关数据同比发生变动30%以上的原因说明□适用√不适用备注：</w:t>
      </w:r>
      <w:r>
        <w:rPr>
          <w:highlight w:val="red"/>
          <w:lang w:eastAsia="zh-CN"/>
        </w:rPr>
        <w:t>触控器件</w:t>
      </w:r>
      <w:r>
        <w:rPr>
          <w:lang w:eastAsia="zh-CN"/>
        </w:rPr>
        <w:t>销售数量下降但销售收入增加的主要原因是本期销售产品结构的以下变化影响所致：本期</w:t>
      </w:r>
      <w:r>
        <w:rPr>
          <w:highlight w:val="red"/>
          <w:lang w:eastAsia="zh-CN"/>
        </w:rPr>
        <w:t>盖板玻璃</w:t>
      </w:r>
      <w:r>
        <w:rPr>
          <w:lang w:eastAsia="zh-CN"/>
        </w:rPr>
        <w:t>销量减少较多，但销售单价较低，相应带来较少的销售金额减少；而</w:t>
      </w:r>
      <w:proofErr w:type="gramStart"/>
      <w:r>
        <w:rPr>
          <w:lang w:eastAsia="zh-CN"/>
        </w:rPr>
        <w:t>本期全贴合</w:t>
      </w:r>
      <w:proofErr w:type="gramEnd"/>
      <w:r>
        <w:rPr>
          <w:lang w:eastAsia="zh-CN"/>
        </w:rPr>
        <w:t>产品的销量增加且销售单价较高，相应带来较大的销售金额增加。（4）公司已签订的重大销售合同截至本报告期的履行情况□适用√不适用（5）营业成本构成行业分类单位：</w:t>
      </w:r>
      <w:proofErr w:type="gramStart"/>
      <w:r>
        <w:rPr>
          <w:lang w:eastAsia="zh-CN"/>
        </w:rPr>
        <w:t>元行业</w:t>
      </w:r>
      <w:proofErr w:type="gramEnd"/>
      <w:r>
        <w:rPr>
          <w:lang w:eastAsia="zh-CN"/>
        </w:rPr>
        <w:t>分类项目2018年2017年同比增减金额占营业成本比重金额占营业成本比重电子元器件直接材料3,237,433,185.0883.95%2,782,580,474.9681.56%16.35%电子元器件人工工资286,626,686.207.43%281,125,752.768.24%1.96%电子元器件折旧140,623,235.943.65%151,992,333.584.46%-7.48%电子元器件能源133,012,683.423.45%142,353,778.984.17%-6.56%电子元器件其他制造费用58,710,520.571.52%53,591,117.261.57%9.55%合计合计3,856,406,311.21100.00%3,411,643,457.54100.00%13.04%产品分类单位：</w:t>
      </w:r>
      <w:proofErr w:type="gramStart"/>
      <w:r>
        <w:rPr>
          <w:lang w:eastAsia="zh-CN"/>
        </w:rPr>
        <w:t>元产品</w:t>
      </w:r>
      <w:proofErr w:type="gramEnd"/>
      <w:r>
        <w:rPr>
          <w:lang w:eastAsia="zh-CN"/>
        </w:rPr>
        <w:t>分类项目2018年2017年同比增减金额占营业成本比重金额占营业成本比重电子元器件直接材料3,237,433,185.0883.95%2,782,580,474.9681.56%16.35%电子元器件人工工资286,626,686.207.43%281,125,752.768.24%1.96%电子元器件折旧140,623,235.943.65%151,992,333.584.46%-7.48%电子元器件能源133,012,683.423.45%142,353,778.984.17%-6.56%电子元器件其他制造费用58,710,520.571.52%53,591,117.261.57%9.55%合计合计3,856,406,311.21100.00%3,411,643,457.54100.00%13.04%（6）报告期内合并范围是否发生变动□是√否（7）公司报告期内业务、产品或服务发生重大变化或调整有关情况□适用√不适用前五名客户合计销售金额（元）3,787,617,915.11前五名客户合计销售金额占年度销售总额比例85.77%前五名客户销售额中关联方销售额占年度销售总额比例0.00%（8）主要销售客户和主要供应</w:t>
      </w:r>
      <w:proofErr w:type="gramStart"/>
      <w:r>
        <w:rPr>
          <w:lang w:eastAsia="zh-CN"/>
        </w:rPr>
        <w:t>商情况</w:t>
      </w:r>
      <w:proofErr w:type="gramEnd"/>
      <w:r>
        <w:rPr>
          <w:lang w:eastAsia="zh-CN"/>
        </w:rPr>
        <w:t>公司主要销售客户情况公司前5大客户资料序号客户名称销售额（元）占年度销售总额比例1第一名1,780,674,353.4140.32%2第二名718,000,404.0516.26%3第三名694,523,658.9715.73%4第四名460,491,522.6510.43%5第五名133,927,976.033.03%合计--3,787,617,915.1185.77%主要客户其他情况说明√适用□不适用报告期内，公司存在向单一客户销售金额占公司年度销售总额比例达30%以上之情形（占比40.32%），该客户为全球知名品牌的</w:t>
      </w:r>
      <w:r>
        <w:rPr>
          <w:highlight w:val="red"/>
          <w:lang w:eastAsia="zh-CN"/>
        </w:rPr>
        <w:t>笔记本电脑</w:t>
      </w:r>
      <w:r>
        <w:rPr>
          <w:lang w:eastAsia="zh-CN"/>
        </w:rPr>
        <w:t>厂商，资信状况良好。前五</w:t>
      </w:r>
      <w:r>
        <w:rPr>
          <w:lang w:eastAsia="zh-CN"/>
        </w:rPr>
        <w:lastRenderedPageBreak/>
        <w:t>名客户与公司不存在关联关系，公司董事、监事、高级管理人员、核心技术人员、持股5%以上股东、实际控制人和其他关联方在主要客户中不存在直接或者间接拥有权益。公司主要供应</w:t>
      </w:r>
      <w:proofErr w:type="gramStart"/>
      <w:r>
        <w:rPr>
          <w:lang w:eastAsia="zh-CN"/>
        </w:rPr>
        <w:t>商情况</w:t>
      </w:r>
      <w:proofErr w:type="gramEnd"/>
      <w:r>
        <w:rPr>
          <w:lang w:eastAsia="zh-CN"/>
        </w:rPr>
        <w:t>前五名供应商合计采购金额（元）2,521,747,607.32前五名供应商合计采购金额占年度采购总额比例67.75%前五名供应商采购额中关联方采购额占年度采购总额比例0.00%公司前5名供应商资料序号供应商名称采购额（元）占年度采购总额比例1第一名1,173,757,516.2931.54%2第二名479,561,951.3612.88%3第三名405,819,350.7010.90%4第四名299,600,415.378.05%5第五名163,008,373.604.38%合计--2,521,747,607.3267.75%主要供应</w:t>
      </w:r>
      <w:proofErr w:type="gramStart"/>
      <w:r>
        <w:rPr>
          <w:lang w:eastAsia="zh-CN"/>
        </w:rPr>
        <w:t>商其他</w:t>
      </w:r>
      <w:proofErr w:type="gramEnd"/>
      <w:r>
        <w:rPr>
          <w:lang w:eastAsia="zh-CN"/>
        </w:rPr>
        <w:t>情况说明√适用□不适用报告期内，公司存在向单一供应商采购金额占公司年度采购总额比例达30%以上之情形（占比31.53%），该供应商为客户指定的TFT-LCM供应商，资信状况良好。供应商与公司不存在关联关系，公司董事、监事、高级管理人员、核心技术人员、持股5%以上股东、实际控制人和其他关联方在供应商中没有直接或者间接拥有权益。3、费用单位：元2018年2017年同比增减重大变动说明销售费用81,397,520.7466,833,360.1921.79%主要是本报告期业务开拓费与运输费增加影响所致。管理费用131,502,353.53120,633,439.429.01%主要是本期咨询费及运输费等支出增加影响所致。财务费用-85,664,361.8961,498,021.42-239.30%主要是本报告期美元兑人民币汇率升值产生汇兑收益而上年同期为美元兑人民币汇率贬值产生汇兑损失综合影响所致。研发费用175,991,977.61134,944,097.6830.42%主要是本期投入新产品、新技术、新工艺的研发支出增加影响所致。4、研发投入√适用□不适用2018年，公司重点投入研发资源，研发优化</w:t>
      </w:r>
      <w:r>
        <w:rPr>
          <w:highlight w:val="red"/>
          <w:lang w:eastAsia="zh-CN"/>
        </w:rPr>
        <w:t>OGM</w:t>
      </w:r>
      <w:r w:rsidRPr="00711B51">
        <w:rPr>
          <w:lang w:eastAsia="zh-CN"/>
        </w:rPr>
        <w:t>结构中大尺寸一体化</w:t>
      </w:r>
      <w:r>
        <w:rPr>
          <w:highlight w:val="red"/>
          <w:lang w:eastAsia="zh-CN"/>
        </w:rPr>
        <w:t>电容式触摸屏</w:t>
      </w:r>
      <w:r>
        <w:rPr>
          <w:lang w:eastAsia="zh-CN"/>
        </w:rPr>
        <w:t>产品、提升产品良品率的制作工艺技术，研发</w:t>
      </w:r>
      <w:r>
        <w:rPr>
          <w:highlight w:val="red"/>
          <w:lang w:eastAsia="zh-CN"/>
        </w:rPr>
        <w:t>SFM结构柔性电容式触摸屏</w:t>
      </w:r>
      <w:r>
        <w:rPr>
          <w:lang w:eastAsia="zh-CN"/>
        </w:rPr>
        <w:t>产品</w:t>
      </w:r>
      <w:r w:rsidRPr="00711B51">
        <w:rPr>
          <w:lang w:eastAsia="zh-CN"/>
        </w:rPr>
        <w:t>的设计及制作工艺技术。</w:t>
      </w:r>
      <w:r>
        <w:rPr>
          <w:lang w:eastAsia="zh-CN"/>
        </w:rPr>
        <w:t>同时，公司持续投入资源研发</w:t>
      </w:r>
      <w:r w:rsidRPr="00711B51">
        <w:rPr>
          <w:lang w:eastAsia="zh-CN"/>
        </w:rPr>
        <w:t>中小尺寸</w:t>
      </w:r>
      <w:r>
        <w:rPr>
          <w:highlight w:val="red"/>
          <w:lang w:eastAsia="zh-CN"/>
        </w:rPr>
        <w:t>柔性TFT-Array驱动基板</w:t>
      </w:r>
      <w:r>
        <w:rPr>
          <w:lang w:eastAsia="zh-CN"/>
        </w:rPr>
        <w:t>，优化产品结构及提升产品良品率。因</w:t>
      </w:r>
      <w:r w:rsidRPr="00711B51">
        <w:rPr>
          <w:lang w:eastAsia="zh-CN"/>
        </w:rPr>
        <w:t>中大尺寸一体化</w:t>
      </w:r>
      <w:r>
        <w:rPr>
          <w:highlight w:val="red"/>
          <w:lang w:eastAsia="zh-CN"/>
        </w:rPr>
        <w:t>电容式触摸屏</w:t>
      </w:r>
      <w:r>
        <w:rPr>
          <w:lang w:eastAsia="zh-CN"/>
        </w:rPr>
        <w:t>产品及其配套的</w:t>
      </w:r>
      <w:r>
        <w:rPr>
          <w:highlight w:val="red"/>
          <w:lang w:eastAsia="zh-CN"/>
        </w:rPr>
        <w:t>显示模</w:t>
      </w:r>
      <w:proofErr w:type="gramStart"/>
      <w:r>
        <w:rPr>
          <w:highlight w:val="red"/>
          <w:lang w:eastAsia="zh-CN"/>
        </w:rPr>
        <w:t>组</w:t>
      </w:r>
      <w:r>
        <w:rPr>
          <w:lang w:eastAsia="zh-CN"/>
        </w:rPr>
        <w:t>价格</w:t>
      </w:r>
      <w:proofErr w:type="gramEnd"/>
      <w:r>
        <w:rPr>
          <w:lang w:eastAsia="zh-CN"/>
        </w:rPr>
        <w:t>较高，导致本期</w:t>
      </w:r>
      <w:proofErr w:type="gramStart"/>
      <w:r>
        <w:rPr>
          <w:lang w:eastAsia="zh-CN"/>
        </w:rPr>
        <w:t>研</w:t>
      </w:r>
      <w:proofErr w:type="gramEnd"/>
      <w:r>
        <w:rPr>
          <w:lang w:eastAsia="zh-CN"/>
        </w:rPr>
        <w:t>2018年2017年变动比例研发人员数量（人）24921018.57%研发人员数量占比22.05%20.17%1.88%研发投入金额（元）175,991,977.61134,944,097.6830.42%研发投入占营业收入比例3.99%3.38%0.61%研发投入资本化的金额（元）0.000.000.00%资本化研发投入占研发投入的比例0.00%0.00%0.00%</w:t>
      </w:r>
      <w:proofErr w:type="gramStart"/>
      <w:r>
        <w:rPr>
          <w:lang w:eastAsia="zh-CN"/>
        </w:rPr>
        <w:t>发费用</w:t>
      </w:r>
      <w:proofErr w:type="gramEnd"/>
      <w:r>
        <w:rPr>
          <w:lang w:eastAsia="zh-CN"/>
        </w:rPr>
        <w:t>较去年有一定幅度上升。公司研发投入情况研发投入总额占营业收入的比重较上年发生显着变化的原因□适用√不适用研发投入资本化率大幅变动的原因及其合理性说明□适用√不适用5、现金流单位：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4,587,132,072.694,196,418,436.659.31%经营活动现金流出小计4,343,450,175.553,843,701,797.8513.00%经营活动产生的现金流量净额243,681,897.14352,716,638.80-30.91%投资活动现金流入小计11,034,286.342,915,887.46278.42%投资活动现金流出小计70,007,353.02192,945,202.61-63.72%投资活动产生的现金流量净额-58,973,066.68-190,029,315.1568.97%筹资活动现金流入小计1,700,000.00筹资活动现金流出小计179,119,580.8470,581,616.00153.78%筹资活动产生的现金流量净额-177,419,580.84-70,581,616.00-151.37%现金及现金等价物净增加额2,707,312.1378,834,484.61-96.57%相关数据同比发生重大变动的主要影响因素说明√适用□不适用（1）2018年度经营活动产生的现金流量净额为24,368.19万元，比上年度减少10,903.47万元，主要是本报告期存货增加占用资金影响所致。（2）2018年度投资活动产生的现金流量净额为-5,897.31</w:t>
      </w:r>
      <w:r>
        <w:rPr>
          <w:lang w:eastAsia="zh-CN"/>
        </w:rPr>
        <w:lastRenderedPageBreak/>
        <w:t>万元，比上年度减少支出13,105.62万元，主要是上年同期公司参股投资重庆神华薄膜太阳能科技有限公司12,500万元影响所致。（3）2018年度筹资活动产生的现金流量净额为-17,741.96万元，比上年度增加支出10,683.80万元，主要是本报告期支付浙江</w:t>
      </w:r>
      <w:proofErr w:type="gramStart"/>
      <w:r>
        <w:rPr>
          <w:lang w:eastAsia="zh-CN"/>
        </w:rPr>
        <w:t>莱宝股东</w:t>
      </w:r>
      <w:proofErr w:type="gramEnd"/>
      <w:r>
        <w:rPr>
          <w:lang w:eastAsia="zh-CN"/>
        </w:rPr>
        <w:t>减资款影响所致。（4）2018年度现金及现金等价物净增加额为270.73万元，比上年度减少7,612.72万元，主要是本报告期存货增加占用资金及浙江</w:t>
      </w:r>
      <w:proofErr w:type="gramStart"/>
      <w:r>
        <w:rPr>
          <w:lang w:eastAsia="zh-CN"/>
        </w:rPr>
        <w:t>莱宝支付</w:t>
      </w:r>
      <w:proofErr w:type="gramEnd"/>
      <w:r>
        <w:rPr>
          <w:lang w:eastAsia="zh-CN"/>
        </w:rPr>
        <w:t>股东减资</w:t>
      </w:r>
      <w:proofErr w:type="gramStart"/>
      <w:r>
        <w:rPr>
          <w:lang w:eastAsia="zh-CN"/>
        </w:rPr>
        <w:t>款综合</w:t>
      </w:r>
      <w:proofErr w:type="gramEnd"/>
      <w:r>
        <w:rPr>
          <w:lang w:eastAsia="zh-CN"/>
        </w:rPr>
        <w:t>影响所致。报告期内公司经营活动产生的现金净流量与本年度净利润存在重大差异的原因说明□适用√不适用三、非主营业务分析□适用√不适用四、资产及负债状况分析1、资产构成重大变动情况单位：元2018年末2017年末比重增减重大变动说明金额占总资产比例金额占总资产比例货币资金1,471,605,440.5630.37%1,468,898,128.4331.44%-1.07%应收账款1,225,385,977.9725.29%1,070,881,341.3022.92%2.37%系本报告期信用期内应收货款增加影响所致。存货550,032,217.0911.35%396,636,319.488.49%2.86%主要是本报告</w:t>
      </w:r>
      <w:proofErr w:type="gramStart"/>
      <w:r>
        <w:rPr>
          <w:lang w:eastAsia="zh-CN"/>
        </w:rPr>
        <w:t>期销售</w:t>
      </w:r>
      <w:proofErr w:type="gramEnd"/>
      <w:r>
        <w:rPr>
          <w:lang w:eastAsia="zh-CN"/>
        </w:rPr>
        <w:t>增长相应增加周转库存及部分客户延迟提货影响所致。投资性房地产长期股权投资10,832,513.330.22%9,809,857.770.21%0.01%固定资产1,201,489,809.7524.80%1,289,107,400.8827.59%-2.79%主要是计提固定资产折旧及AR1100项目设备验收结转影响所致。在建工程49,338,183.941.02%88,511,429.471.89%-0.87%主要是AR1100项目设备验收结转固定资产影响所致。可供出售金融资产125,000,000.002.58%125,000,000.002.68%-0.10%2、以公允价值计量的资产和负债□适用√不适用3、截至报告期末的资产权利受限情况截止报告期末，公司无权利受限的资产。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2013非公开发行169,970.22134.34146,777.29000.00%23,192.93募集资金专户存储0合计--169,970.22134.34146,777.29000.00%23,192.93--0募集资金总体使用情况说明经证监许可【2012】1702号文核准，2013年3月，公司向符合中国证监会相关规定条件特定投资者定向发行人民币普通股（A股）10,542万股，扣除发行费用后实际募集资金净额为1,699,702,212.00元。该募集资金用于投资建设中小尺寸一体化电容式触摸屏项目、新型显示面板研发试验中心项目。根据项目投资计划，报告期内投入募集资金134.34万元截至本期末累计投入募集资金146,777.29万元。，（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的效益是否达到预计效益项目可行性是否发生重大变化承诺投资项目小尺寸一体化电容式</w:t>
      </w:r>
      <w:proofErr w:type="gramStart"/>
      <w:r>
        <w:rPr>
          <w:lang w:eastAsia="zh-CN"/>
        </w:rPr>
        <w:t>否</w:t>
      </w:r>
      <w:proofErr w:type="gramEnd"/>
      <w:r>
        <w:rPr>
          <w:lang w:eastAsia="zh-CN"/>
        </w:rPr>
        <w:t>67,00067,000130.7867,000100.00%2014年09否</w:t>
      </w:r>
      <w:proofErr w:type="gramStart"/>
      <w:r>
        <w:rPr>
          <w:lang w:eastAsia="zh-CN"/>
        </w:rPr>
        <w:t>否</w:t>
      </w:r>
      <w:proofErr w:type="gramEnd"/>
      <w:r>
        <w:rPr>
          <w:lang w:eastAsia="zh-CN"/>
        </w:rPr>
        <w:t>触摸屏</w:t>
      </w:r>
      <w:proofErr w:type="gramStart"/>
      <w:r>
        <w:rPr>
          <w:lang w:eastAsia="zh-CN"/>
        </w:rPr>
        <w:t>项目月</w:t>
      </w:r>
      <w:proofErr w:type="gramEnd"/>
      <w:r>
        <w:rPr>
          <w:lang w:eastAsia="zh-CN"/>
        </w:rPr>
        <w:t>05日中尺寸一体化电容式</w:t>
      </w:r>
      <w:proofErr w:type="gramStart"/>
      <w:r>
        <w:rPr>
          <w:lang w:eastAsia="zh-CN"/>
        </w:rPr>
        <w:t>否</w:t>
      </w:r>
      <w:proofErr w:type="gramEnd"/>
      <w:r>
        <w:rPr>
          <w:lang w:eastAsia="zh-CN"/>
        </w:rPr>
        <w:t>78,00078,00078,000100.00%2014年0919,939.57是否触摸屏</w:t>
      </w:r>
      <w:proofErr w:type="gramStart"/>
      <w:r>
        <w:rPr>
          <w:lang w:eastAsia="zh-CN"/>
        </w:rPr>
        <w:t>项目月</w:t>
      </w:r>
      <w:proofErr w:type="gramEnd"/>
      <w:r>
        <w:rPr>
          <w:lang w:eastAsia="zh-CN"/>
        </w:rPr>
        <w:t>05日新型显示面板</w:t>
      </w:r>
      <w:proofErr w:type="gramStart"/>
      <w:r>
        <w:rPr>
          <w:lang w:eastAsia="zh-CN"/>
        </w:rPr>
        <w:t>研发试否</w:t>
      </w:r>
      <w:proofErr w:type="gramEnd"/>
      <w:r>
        <w:rPr>
          <w:lang w:eastAsia="zh-CN"/>
        </w:rPr>
        <w:t>24,970.2224,970.223.561,777.297.12%2020年12不适用</w:t>
      </w:r>
      <w:proofErr w:type="gramStart"/>
      <w:r>
        <w:rPr>
          <w:lang w:eastAsia="zh-CN"/>
        </w:rPr>
        <w:t>否验中心项目月</w:t>
      </w:r>
      <w:proofErr w:type="gramEnd"/>
      <w:r>
        <w:rPr>
          <w:lang w:eastAsia="zh-CN"/>
        </w:rPr>
        <w:lastRenderedPageBreak/>
        <w:t>31日承诺投资项目小计--169,970.22169,970.22134.34146,777.29----19,939.57----超募资金投向无合计--169,970.22169,970.22134.34146,777.29----19,939.57----未达到计划进度或预计收益的情况和原因（</w:t>
      </w:r>
      <w:proofErr w:type="gramStart"/>
      <w:r>
        <w:rPr>
          <w:lang w:eastAsia="zh-CN"/>
        </w:rPr>
        <w:t>分具体</w:t>
      </w:r>
      <w:proofErr w:type="gramEnd"/>
      <w:r>
        <w:rPr>
          <w:lang w:eastAsia="zh-CN"/>
        </w:rPr>
        <w:t>项目）注1</w:t>
      </w:r>
      <w:r w:rsidRPr="00711B51">
        <w:rPr>
          <w:lang w:eastAsia="zh-CN"/>
        </w:rPr>
        <w:t>：《小尺寸一体化</w:t>
      </w:r>
      <w:r>
        <w:rPr>
          <w:highlight w:val="red"/>
          <w:lang w:eastAsia="zh-CN"/>
        </w:rPr>
        <w:t>电容式触摸屏</w:t>
      </w:r>
      <w:r>
        <w:rPr>
          <w:lang w:eastAsia="zh-CN"/>
        </w:rPr>
        <w:t>项目》的投入金额主要</w:t>
      </w:r>
      <w:r w:rsidRPr="00711B51">
        <w:rPr>
          <w:lang w:eastAsia="zh-CN"/>
        </w:rPr>
        <w:t>为一体化</w:t>
      </w:r>
      <w:r>
        <w:rPr>
          <w:highlight w:val="red"/>
          <w:lang w:eastAsia="zh-CN"/>
        </w:rPr>
        <w:t>电容式触摸屏</w:t>
      </w:r>
      <w:r>
        <w:rPr>
          <w:lang w:eastAsia="zh-CN"/>
        </w:rPr>
        <w:t>项目（包括</w:t>
      </w:r>
      <w:r>
        <w:rPr>
          <w:highlight w:val="red"/>
          <w:lang w:eastAsia="zh-CN"/>
        </w:rPr>
        <w:t>中尺寸OGS</w:t>
      </w:r>
      <w:r>
        <w:rPr>
          <w:lang w:eastAsia="zh-CN"/>
        </w:rPr>
        <w:t>项目和</w:t>
      </w:r>
      <w:r>
        <w:rPr>
          <w:highlight w:val="red"/>
          <w:lang w:eastAsia="zh-CN"/>
        </w:rPr>
        <w:t>小尺寸OGS</w:t>
      </w:r>
      <w:r>
        <w:rPr>
          <w:lang w:eastAsia="zh-CN"/>
        </w:rPr>
        <w:t>项目，以下简称“</w:t>
      </w:r>
      <w:r>
        <w:rPr>
          <w:highlight w:val="red"/>
          <w:lang w:eastAsia="zh-CN"/>
        </w:rPr>
        <w:t>OGS</w:t>
      </w:r>
      <w:r>
        <w:rPr>
          <w:lang w:eastAsia="zh-CN"/>
        </w:rPr>
        <w:t>项目”）公用的</w:t>
      </w:r>
      <w:r>
        <w:rPr>
          <w:highlight w:val="red"/>
          <w:lang w:eastAsia="zh-CN"/>
        </w:rPr>
        <w:t>厂房</w:t>
      </w:r>
      <w:r>
        <w:rPr>
          <w:lang w:eastAsia="zh-CN"/>
        </w:rPr>
        <w:t>和</w:t>
      </w:r>
      <w:r>
        <w:rPr>
          <w:highlight w:val="red"/>
          <w:lang w:eastAsia="zh-CN"/>
        </w:rPr>
        <w:t>G5CTPSensor</w:t>
      </w:r>
      <w:r>
        <w:rPr>
          <w:lang w:eastAsia="zh-CN"/>
        </w:rPr>
        <w:t>等建设投入分摊金额根据市场需求变化，公司积极调整产品结构，报告期内将重庆</w:t>
      </w:r>
      <w:proofErr w:type="gramStart"/>
      <w:r>
        <w:rPr>
          <w:lang w:eastAsia="zh-CN"/>
        </w:rPr>
        <w:t>莱</w:t>
      </w:r>
      <w:proofErr w:type="gramEnd"/>
      <w:r>
        <w:rPr>
          <w:lang w:eastAsia="zh-CN"/>
        </w:rPr>
        <w:t>宝的</w:t>
      </w:r>
      <w:r>
        <w:rPr>
          <w:highlight w:val="red"/>
          <w:lang w:eastAsia="zh-CN"/>
        </w:rPr>
        <w:t>OGS</w:t>
      </w:r>
      <w:r>
        <w:rPr>
          <w:lang w:eastAsia="zh-CN"/>
        </w:rPr>
        <w:t>产能全部用于生产</w:t>
      </w:r>
      <w:r>
        <w:rPr>
          <w:highlight w:val="red"/>
          <w:lang w:eastAsia="zh-CN"/>
        </w:rPr>
        <w:t>中大尺寸OGS</w:t>
      </w:r>
      <w:r>
        <w:rPr>
          <w:lang w:eastAsia="zh-CN"/>
        </w:rPr>
        <w:t>产品，暂未生产</w:t>
      </w:r>
      <w:r>
        <w:rPr>
          <w:highlight w:val="red"/>
          <w:lang w:eastAsia="zh-CN"/>
        </w:rPr>
        <w:t>小尺寸OGS</w:t>
      </w:r>
      <w:r>
        <w:rPr>
          <w:lang w:eastAsia="zh-CN"/>
        </w:rPr>
        <w:t>产品，按产品面积折算已超出包括</w:t>
      </w:r>
      <w:r>
        <w:rPr>
          <w:highlight w:val="red"/>
          <w:lang w:eastAsia="zh-CN"/>
        </w:rPr>
        <w:t>小尺寸OGS</w:t>
      </w:r>
      <w:r>
        <w:rPr>
          <w:lang w:eastAsia="zh-CN"/>
        </w:rPr>
        <w:t>和</w:t>
      </w:r>
      <w:r>
        <w:rPr>
          <w:highlight w:val="red"/>
          <w:lang w:eastAsia="zh-CN"/>
        </w:rPr>
        <w:t>中尺寸OGS</w:t>
      </w:r>
      <w:r>
        <w:rPr>
          <w:lang w:eastAsia="zh-CN"/>
        </w:rPr>
        <w:t>在内的产品设计产能。根据公司2012年4月24日发布的《深圳莱宝高科技股份有限公司非公开发行股票预案（修订稿）》的公告内容（公告编号：2012-020），并根据《深圳证券交易所中小企业板信息披露业务备忘录第2号：。定期报告披露相关事项》（2016年12月修订）的规定，报告</w:t>
      </w:r>
      <w:proofErr w:type="gramStart"/>
      <w:r>
        <w:rPr>
          <w:lang w:eastAsia="zh-CN"/>
        </w:rPr>
        <w:t>期实现</w:t>
      </w:r>
      <w:proofErr w:type="gramEnd"/>
      <w:r>
        <w:rPr>
          <w:lang w:eastAsia="zh-CN"/>
        </w:rPr>
        <w:t>的效益统一披露口径</w:t>
      </w:r>
      <w:proofErr w:type="gramStart"/>
      <w:r>
        <w:rPr>
          <w:lang w:eastAsia="zh-CN"/>
        </w:rPr>
        <w:t>系项目</w:t>
      </w:r>
      <w:proofErr w:type="gramEnd"/>
      <w:r>
        <w:rPr>
          <w:lang w:eastAsia="zh-CN"/>
        </w:rPr>
        <w:t>2018年度实现的净利润。以下如无特别说明，“报告期实现的效益”均依此定义。注2：《</w:t>
      </w:r>
      <w:r>
        <w:rPr>
          <w:highlight w:val="red"/>
          <w:lang w:eastAsia="zh-CN"/>
        </w:rPr>
        <w:t>新型显示面板</w:t>
      </w:r>
      <w:r>
        <w:rPr>
          <w:lang w:eastAsia="zh-CN"/>
        </w:rPr>
        <w:t>研发试验中心项目》为研发性质，不产生直接效益。报告期内，公司开展与</w:t>
      </w:r>
      <w:r>
        <w:rPr>
          <w:highlight w:val="red"/>
          <w:lang w:eastAsia="zh-CN"/>
        </w:rPr>
        <w:t>新型显示面板</w:t>
      </w:r>
      <w:r>
        <w:rPr>
          <w:lang w:eastAsia="zh-CN"/>
        </w:rPr>
        <w:t>研发试验中心项目有关的</w:t>
      </w:r>
      <w:r>
        <w:rPr>
          <w:highlight w:val="red"/>
          <w:lang w:eastAsia="zh-CN"/>
        </w:rPr>
        <w:t>柔性显示面板</w:t>
      </w:r>
      <w:r>
        <w:rPr>
          <w:lang w:eastAsia="zh-CN"/>
        </w:rPr>
        <w:t>的技术研发，支出3.56万元。考虑到</w:t>
      </w:r>
      <w:r>
        <w:rPr>
          <w:highlight w:val="red"/>
          <w:lang w:eastAsia="zh-CN"/>
        </w:rPr>
        <w:t>新型显示面板</w:t>
      </w:r>
      <w:r>
        <w:rPr>
          <w:lang w:eastAsia="zh-CN"/>
        </w:rPr>
        <w:t>技术变化的行业背景，为稳</w:t>
      </w:r>
      <w:r w:rsidRPr="00711B51">
        <w:rPr>
          <w:lang w:eastAsia="zh-CN"/>
        </w:rPr>
        <w:t>妥推进新型显示面板的</w:t>
      </w:r>
      <w:proofErr w:type="gramStart"/>
      <w:r w:rsidRPr="00711B51">
        <w:rPr>
          <w:lang w:eastAsia="zh-CN"/>
        </w:rPr>
        <w:t>研发进程</w:t>
      </w:r>
      <w:proofErr w:type="gramEnd"/>
      <w:r w:rsidRPr="00711B51">
        <w:rPr>
          <w:lang w:eastAsia="zh-CN"/>
        </w:rPr>
        <w:t>和达到项目预期的实施效果，经公司第六届董事会第十一次会议决议，同意对募集资金投资项目《新型显示面板研</w:t>
      </w:r>
      <w:r>
        <w:rPr>
          <w:lang w:eastAsia="zh-CN"/>
        </w:rPr>
        <w:t>发试验中心项目》投资进度延期调整至2020年12月31日，具体内容参见公司2018年3月31日发布的《关于调整部分募集资金投资项目投资进度的公告》（公告编号：2018-015）。项目可行性发生重大变化的情况说明无超募资金的金额、用途不适用及使用进展情况募集资金投资项目实不适用施地点变更情况募集资金投资项目实不适用</w:t>
      </w:r>
      <w:proofErr w:type="gramStart"/>
      <w:r>
        <w:rPr>
          <w:lang w:eastAsia="zh-CN"/>
        </w:rPr>
        <w:t>施方式</w:t>
      </w:r>
      <w:proofErr w:type="gramEnd"/>
      <w:r>
        <w:rPr>
          <w:lang w:eastAsia="zh-CN"/>
        </w:rPr>
        <w:t>调整情况募集资金投资项目先适用为加快非公开发行股票募集资金投资项目的实施进度，公司用自筹资金359,292,334.76元对募集资金投资</w:t>
      </w:r>
      <w:r w:rsidRPr="00711B51">
        <w:rPr>
          <w:lang w:eastAsia="zh-CN"/>
        </w:rPr>
        <w:t>项目的厂房前期建设及一体化</w:t>
      </w:r>
      <w:r>
        <w:rPr>
          <w:highlight w:val="red"/>
          <w:lang w:eastAsia="zh-CN"/>
        </w:rPr>
        <w:t>电容式触摸</w:t>
      </w:r>
      <w:proofErr w:type="gramStart"/>
      <w:r>
        <w:rPr>
          <w:highlight w:val="red"/>
          <w:lang w:eastAsia="zh-CN"/>
        </w:rPr>
        <w:t>屏</w:t>
      </w:r>
      <w:r>
        <w:rPr>
          <w:lang w:eastAsia="zh-CN"/>
        </w:rPr>
        <w:t>部分</w:t>
      </w:r>
      <w:proofErr w:type="gramEnd"/>
      <w:r>
        <w:rPr>
          <w:lang w:eastAsia="zh-CN"/>
        </w:rPr>
        <w:t>设备进行了先期投入。上述置换事项及置换金额业经会计师事务所专项审计、2013年6月7日公司第五届董事会第三次会议审议通过、第五届监事会第三次会议审议通过及独立董事、保荐机构均发表了明确同意实施的意见。（具体参见2013年6月8日刊登在《中国证券报》、《证券时报》、巨潮网上的相关公告，公告编号：2013-023）。期投入及置换情况用闲置募集资金暂时不适用补充流动资金情况项目实施出现募集资适用经公司第六届董事会第十一次会议决议并经公司2017年度股东大会决议通过，同意对非公开发行股票募集资金项目已完工的</w:t>
      </w:r>
      <w:r w:rsidRPr="00711B51">
        <w:rPr>
          <w:lang w:eastAsia="zh-CN"/>
        </w:rPr>
        <w:t>《中尺寸一体化</w:t>
      </w:r>
      <w:r>
        <w:rPr>
          <w:highlight w:val="red"/>
          <w:lang w:eastAsia="zh-CN"/>
        </w:rPr>
        <w:t>电容式触摸屏</w:t>
      </w:r>
      <w:r>
        <w:rPr>
          <w:lang w:eastAsia="zh-CN"/>
        </w:rPr>
        <w:t>项目》和基本完工</w:t>
      </w:r>
      <w:r w:rsidRPr="00711B51">
        <w:rPr>
          <w:lang w:eastAsia="zh-CN"/>
        </w:rPr>
        <w:t>的《小尺寸一体化</w:t>
      </w:r>
      <w:r>
        <w:rPr>
          <w:highlight w:val="red"/>
          <w:lang w:eastAsia="zh-CN"/>
        </w:rPr>
        <w:t>电容式触摸屏</w:t>
      </w:r>
      <w:r>
        <w:rPr>
          <w:lang w:eastAsia="zh-CN"/>
        </w:rPr>
        <w:t>项目》</w:t>
      </w:r>
      <w:proofErr w:type="gramStart"/>
      <w:r>
        <w:rPr>
          <w:lang w:eastAsia="zh-CN"/>
        </w:rPr>
        <w:t>予以结项并用</w:t>
      </w:r>
      <w:proofErr w:type="gramEnd"/>
      <w:r>
        <w:rPr>
          <w:lang w:eastAsia="zh-CN"/>
        </w:rPr>
        <w:t>节余募集资金及募集资金利息收入永久补充流动资金。截止2018年5月31日，公司募集资金项目</w:t>
      </w:r>
      <w:r w:rsidRPr="00711B51">
        <w:rPr>
          <w:lang w:eastAsia="zh-CN"/>
        </w:rPr>
        <w:t>《中尺寸一体化</w:t>
      </w:r>
      <w:r>
        <w:rPr>
          <w:highlight w:val="red"/>
          <w:lang w:eastAsia="zh-CN"/>
        </w:rPr>
        <w:t>电容式触摸屏</w:t>
      </w:r>
      <w:r>
        <w:rPr>
          <w:lang w:eastAsia="zh-CN"/>
        </w:rPr>
        <w:t>项目》结余募集资金金额为0元、</w:t>
      </w:r>
      <w:r w:rsidRPr="00711B51">
        <w:rPr>
          <w:lang w:eastAsia="zh-CN"/>
        </w:rPr>
        <w:t>《小尺寸一体化</w:t>
      </w:r>
      <w:r>
        <w:rPr>
          <w:highlight w:val="red"/>
          <w:lang w:eastAsia="zh-CN"/>
        </w:rPr>
        <w:t>电容式触摸屏</w:t>
      </w:r>
      <w:r>
        <w:rPr>
          <w:lang w:eastAsia="zh-CN"/>
        </w:rPr>
        <w:t>项目》募集资金项目结余募集资金金额为419,889.18元。金结余的金额及原因尚未使用的募集资金用途及去向尚未使用的募集资金专户存储，并将按照募集资金项目的投资计划进度逐步投入到募集资金项目中。募集资金使用及披露无中存在的问题或其他情况（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w:t>
      </w:r>
      <w:r>
        <w:rPr>
          <w:lang w:eastAsia="zh-CN"/>
        </w:rPr>
        <w:lastRenderedPageBreak/>
        <w:t>润</w:t>
      </w:r>
      <w:proofErr w:type="gramStart"/>
      <w:r>
        <w:rPr>
          <w:lang w:eastAsia="zh-CN"/>
        </w:rPr>
        <w:t>莱宝科技</w:t>
      </w:r>
      <w:proofErr w:type="gramEnd"/>
      <w:r>
        <w:rPr>
          <w:lang w:eastAsia="zh-CN"/>
        </w:rPr>
        <w:t>(香子公司技术引进与10,000港币1,132,830,379.5650,608,154.352,150,282,642.398,497,720.457,083,317.05交流、信息港)实业有限咨询、技术公司服务及进出口贸易重庆莱宝科子公司制造、销售50,000万元3,181,127,085.062,420,444,413.484,113,563,173.90227,299,634.55199,395,677.99触摸屏、真空镀膜</w:t>
      </w:r>
      <w:proofErr w:type="gramStart"/>
      <w:r>
        <w:rPr>
          <w:lang w:eastAsia="zh-CN"/>
        </w:rPr>
        <w:t>玻</w:t>
      </w:r>
      <w:proofErr w:type="gramEnd"/>
      <w:r>
        <w:rPr>
          <w:lang w:eastAsia="zh-CN"/>
        </w:rPr>
        <w:t>技有限公司</w:t>
      </w:r>
      <w:proofErr w:type="gramStart"/>
      <w:r>
        <w:rPr>
          <w:lang w:eastAsia="zh-CN"/>
        </w:rPr>
        <w:t>璃</w:t>
      </w:r>
      <w:proofErr w:type="gramEnd"/>
      <w:r>
        <w:rPr>
          <w:lang w:eastAsia="zh-CN"/>
        </w:rPr>
        <w:t>、平板显示器件及电子产品深圳莱宝光电科技有限公司子公司制造、销售触摸屏、平板显示器件及电子产品300万元4,405,368.782,951,771.7621,787.93-102,394.18-102,394.18浙江莱宝科技有限公司子公司ITO导电玻璃及</w:t>
      </w:r>
      <w:proofErr w:type="gramStart"/>
      <w:r>
        <w:rPr>
          <w:lang w:eastAsia="zh-CN"/>
        </w:rPr>
        <w:t>触控模组</w:t>
      </w:r>
      <w:proofErr w:type="gramEnd"/>
      <w:r>
        <w:rPr>
          <w:lang w:eastAsia="zh-CN"/>
        </w:rPr>
        <w:t>的生产和4,278.28563万元239,356,929.8331,991,944.38123,016,436.9924,067,579.0420,390,500.84销售深圳市</w:t>
      </w:r>
      <w:proofErr w:type="gramStart"/>
      <w:r>
        <w:rPr>
          <w:lang w:eastAsia="zh-CN"/>
        </w:rPr>
        <w:t>莱恒科技</w:t>
      </w:r>
      <w:proofErr w:type="gramEnd"/>
      <w:r>
        <w:rPr>
          <w:lang w:eastAsia="zh-CN"/>
        </w:rPr>
        <w:t>有限公司参股公司液晶显示屏的薄化生产及销售1,500万元29,264,273.1227,081,283.3415,473,279.719,200,072.766,906,638.91报告期内取得和处置子公司的情况□适用√不适用主要控股参股公司情况说明①</w:t>
      </w:r>
      <w:proofErr w:type="gramStart"/>
      <w:r>
        <w:rPr>
          <w:lang w:eastAsia="zh-CN"/>
        </w:rPr>
        <w:t>莱</w:t>
      </w:r>
      <w:proofErr w:type="gramEnd"/>
      <w:r>
        <w:rPr>
          <w:lang w:eastAsia="zh-CN"/>
        </w:rPr>
        <w:t>宝科技（香港）实业有限公司（公司之全资子公司）：2018年12月31日总</w:t>
      </w:r>
      <w:proofErr w:type="gramStart"/>
      <w:r>
        <w:rPr>
          <w:lang w:eastAsia="zh-CN"/>
        </w:rPr>
        <w:t>资产较期初</w:t>
      </w:r>
      <w:proofErr w:type="gramEnd"/>
      <w:r>
        <w:rPr>
          <w:lang w:eastAsia="zh-CN"/>
        </w:rPr>
        <w:t>增加9,553.24万元，主要是本期销售规模增加导致信用期内的应收账款增加及客户延迟提货导致库存增加影响所致。2018年度销售收入较上年度增加14,168.02万元，主要是</w:t>
      </w:r>
      <w:r w:rsidRPr="00711B51">
        <w:rPr>
          <w:lang w:eastAsia="zh-CN"/>
        </w:rPr>
        <w:t>本期中大尺寸一体化</w:t>
      </w:r>
      <w:r>
        <w:rPr>
          <w:highlight w:val="red"/>
          <w:lang w:eastAsia="zh-CN"/>
        </w:rPr>
        <w:t>电容式触摸屏全贴合</w:t>
      </w:r>
      <w:r>
        <w:rPr>
          <w:lang w:eastAsia="zh-CN"/>
        </w:rPr>
        <w:t>产品购销量增加影响所致。2018年度净利润较上年度减少1,511.59万元，主要是本年度产品毛利率下降导致产品销售毛利减少及按公司会计政策计提资产减值损失而上年同期为冲回资产减值损失综合影响所致。②重庆莱宝科技有限公司（公司之全资子公司）：2018年12月31日总</w:t>
      </w:r>
      <w:proofErr w:type="gramStart"/>
      <w:r>
        <w:rPr>
          <w:lang w:eastAsia="zh-CN"/>
        </w:rPr>
        <w:t>资产较期初</w:t>
      </w:r>
      <w:proofErr w:type="gramEnd"/>
      <w:r>
        <w:rPr>
          <w:lang w:eastAsia="zh-CN"/>
        </w:rPr>
        <w:t>增加15,061.19万元，主要是本期销售规模增加导致信用期内的应收账款增加、生产周转库存增加及客户延迟提货导致库存增加影响所致；2018年度营业收入比上年度增加45,965.56万元，主要是本报</w:t>
      </w:r>
      <w:r w:rsidRPr="00711B51">
        <w:rPr>
          <w:lang w:eastAsia="zh-CN"/>
        </w:rPr>
        <w:t>告期中大尺寸一体化</w:t>
      </w:r>
      <w:r>
        <w:rPr>
          <w:highlight w:val="red"/>
          <w:lang w:eastAsia="zh-CN"/>
        </w:rPr>
        <w:t>电容式触摸屏全贴合</w:t>
      </w:r>
      <w:r>
        <w:rPr>
          <w:lang w:eastAsia="zh-CN"/>
        </w:rPr>
        <w:t>产品销售增加影响所致；2018年度营业利润较上年度增加3,956.79万元及净利润较上年度增加3,324.72万元，主要是：虽然销售收入增</w:t>
      </w:r>
      <w:r w:rsidRPr="00711B51">
        <w:rPr>
          <w:lang w:eastAsia="zh-CN"/>
        </w:rPr>
        <w:t>加但本期中大尺寸一体化</w:t>
      </w:r>
      <w:r>
        <w:rPr>
          <w:highlight w:val="red"/>
          <w:lang w:eastAsia="zh-CN"/>
        </w:rPr>
        <w:t>电容式触摸屏</w:t>
      </w:r>
      <w:r>
        <w:rPr>
          <w:lang w:eastAsia="zh-CN"/>
        </w:rPr>
        <w:t>新产品良率爬坡时间较长且销售量较大导致本期产品销售毛利略有下降、美元兑人民币汇率升值发生汇兑收益而上年度为美元兑人民币汇率贬值发生汇兑损失综合影响所致。③深圳莱宝光电科技有限公司（公司之全资子公司）：2018年度仍处于停产状态中，2018年12月31日总</w:t>
      </w:r>
      <w:proofErr w:type="gramStart"/>
      <w:r>
        <w:rPr>
          <w:lang w:eastAsia="zh-CN"/>
        </w:rPr>
        <w:t>资产较期初</w:t>
      </w:r>
      <w:proofErr w:type="gramEnd"/>
      <w:r>
        <w:rPr>
          <w:lang w:eastAsia="zh-CN"/>
        </w:rPr>
        <w:t>减少10.64万元，主要是本期处置固定资产影响所致。④浙江莱宝科技有限公司（公司之控股子公司）：2018年12月31日总资产比年初减少9,122.68万元，主要是本期支付股东减资</w:t>
      </w:r>
      <w:proofErr w:type="gramStart"/>
      <w:r>
        <w:rPr>
          <w:lang w:eastAsia="zh-CN"/>
        </w:rPr>
        <w:t>款导致</w:t>
      </w:r>
      <w:proofErr w:type="gramEnd"/>
      <w:r>
        <w:rPr>
          <w:lang w:eastAsia="zh-CN"/>
        </w:rPr>
        <w:t>货币资金期末余额减少影响所致；2018年度营业收入比上年度增加1,534.60万元，主要是本期</w:t>
      </w:r>
      <w:r>
        <w:rPr>
          <w:highlight w:val="red"/>
          <w:lang w:eastAsia="zh-CN"/>
        </w:rPr>
        <w:t>ITO导电玻璃</w:t>
      </w:r>
      <w:r>
        <w:rPr>
          <w:lang w:eastAsia="zh-CN"/>
        </w:rPr>
        <w:t>产品产销量增加影响所致；2018年度净利润比上年度增加672.15万元，主要是本期产品销售毛利增加及收到政府补助增加影响所致。⑤深圳市</w:t>
      </w:r>
      <w:proofErr w:type="gramStart"/>
      <w:r>
        <w:rPr>
          <w:lang w:eastAsia="zh-CN"/>
        </w:rPr>
        <w:t>莱恒科技</w:t>
      </w:r>
      <w:proofErr w:type="gramEnd"/>
      <w:r>
        <w:rPr>
          <w:lang w:eastAsia="zh-CN"/>
        </w:rPr>
        <w:t>有限公司（公司之参股子公司）：2018年度净利润比上年度增加199.17万元，主要是产品销售订单增加导致本期主营业务收入及利润均上升影响所致。八、公司控制的结构化主体情况□适用√不适用九、公司未来发展的展望（一）行业竞争格局和发展趋势1、行业竞争格局</w:t>
      </w:r>
      <w:r>
        <w:rPr>
          <w:highlight w:val="red"/>
          <w:lang w:eastAsia="zh-CN"/>
        </w:rPr>
        <w:t>ITO导电玻璃</w:t>
      </w:r>
      <w:r>
        <w:rPr>
          <w:lang w:eastAsia="zh-CN"/>
        </w:rPr>
        <w:t>方面，随着国内</w:t>
      </w:r>
      <w:r w:rsidRPr="00711B51">
        <w:rPr>
          <w:lang w:eastAsia="zh-CN"/>
        </w:rPr>
        <w:t>外中大尺寸</w:t>
      </w:r>
      <w:r>
        <w:rPr>
          <w:highlight w:val="red"/>
          <w:lang w:eastAsia="zh-CN"/>
        </w:rPr>
        <w:t>TFT-LCD显示面板</w:t>
      </w:r>
      <w:r>
        <w:rPr>
          <w:lang w:eastAsia="zh-CN"/>
        </w:rPr>
        <w:t>生产线逐步投产，并受全</w:t>
      </w:r>
      <w:r w:rsidRPr="00711B51">
        <w:rPr>
          <w:lang w:eastAsia="zh-CN"/>
        </w:rPr>
        <w:t>球中大尺寸</w:t>
      </w:r>
      <w:r>
        <w:rPr>
          <w:highlight w:val="red"/>
          <w:lang w:eastAsia="zh-CN"/>
        </w:rPr>
        <w:t>TFT-LCD显示面</w:t>
      </w:r>
      <w:proofErr w:type="gramStart"/>
      <w:r>
        <w:rPr>
          <w:highlight w:val="red"/>
          <w:lang w:eastAsia="zh-CN"/>
        </w:rPr>
        <w:t>板</w:t>
      </w:r>
      <w:r>
        <w:rPr>
          <w:lang w:eastAsia="zh-CN"/>
        </w:rPr>
        <w:t>需求</w:t>
      </w:r>
      <w:proofErr w:type="gramEnd"/>
      <w:r>
        <w:rPr>
          <w:lang w:eastAsia="zh-CN"/>
        </w:rPr>
        <w:t>不振影响，国</w:t>
      </w:r>
      <w:r w:rsidRPr="00711B51">
        <w:rPr>
          <w:lang w:eastAsia="zh-CN"/>
        </w:rPr>
        <w:t>内外中小尺寸</w:t>
      </w:r>
      <w:r>
        <w:rPr>
          <w:highlight w:val="red"/>
          <w:lang w:eastAsia="zh-CN"/>
        </w:rPr>
        <w:t>TFT-LCD显示面板</w:t>
      </w:r>
      <w:r>
        <w:rPr>
          <w:lang w:eastAsia="zh-CN"/>
        </w:rPr>
        <w:t>生产线逐步向</w:t>
      </w:r>
      <w:r>
        <w:rPr>
          <w:highlight w:val="red"/>
          <w:lang w:eastAsia="zh-CN"/>
        </w:rPr>
        <w:t>车载</w:t>
      </w:r>
      <w:r>
        <w:rPr>
          <w:lang w:eastAsia="zh-CN"/>
        </w:rPr>
        <w:t>、</w:t>
      </w:r>
      <w:r>
        <w:rPr>
          <w:highlight w:val="red"/>
          <w:lang w:eastAsia="zh-CN"/>
        </w:rPr>
        <w:t>工控</w:t>
      </w:r>
      <w:r>
        <w:rPr>
          <w:lang w:eastAsia="zh-CN"/>
        </w:rPr>
        <w:t>等专业应用市场渗透，持续蚕食原</w:t>
      </w:r>
      <w:r>
        <w:rPr>
          <w:highlight w:val="red"/>
          <w:lang w:eastAsia="zh-CN"/>
        </w:rPr>
        <w:t>TN-LCD</w:t>
      </w:r>
      <w:r>
        <w:rPr>
          <w:lang w:eastAsia="zh-CN"/>
        </w:rPr>
        <w:t>和</w:t>
      </w:r>
      <w:r>
        <w:rPr>
          <w:highlight w:val="red"/>
          <w:lang w:eastAsia="zh-CN"/>
        </w:rPr>
        <w:t>STN-LCD显示面板</w:t>
      </w:r>
      <w:r>
        <w:rPr>
          <w:lang w:eastAsia="zh-CN"/>
        </w:rPr>
        <w:t>市场，导致用于生产</w:t>
      </w:r>
      <w:r>
        <w:rPr>
          <w:highlight w:val="red"/>
          <w:lang w:eastAsia="zh-CN"/>
        </w:rPr>
        <w:t>TN-LCD</w:t>
      </w:r>
      <w:r>
        <w:rPr>
          <w:lang w:eastAsia="zh-CN"/>
        </w:rPr>
        <w:t>和</w:t>
      </w:r>
      <w:r>
        <w:rPr>
          <w:highlight w:val="red"/>
          <w:lang w:eastAsia="zh-CN"/>
        </w:rPr>
        <w:t>STN-LCD显示面板</w:t>
      </w:r>
      <w:r>
        <w:rPr>
          <w:lang w:eastAsia="zh-CN"/>
        </w:rPr>
        <w:t>的关键原材料——</w:t>
      </w:r>
      <w:r>
        <w:rPr>
          <w:highlight w:val="red"/>
          <w:lang w:eastAsia="zh-CN"/>
        </w:rPr>
        <w:t>ITO导电玻璃</w:t>
      </w:r>
      <w:r>
        <w:rPr>
          <w:lang w:eastAsia="zh-CN"/>
        </w:rPr>
        <w:t>的需求呈持续下降态势，市场竞争日益加剧。由于</w:t>
      </w:r>
      <w:r>
        <w:rPr>
          <w:highlight w:val="red"/>
          <w:lang w:eastAsia="zh-CN"/>
        </w:rPr>
        <w:t>ITO导</w:t>
      </w:r>
      <w:r>
        <w:rPr>
          <w:highlight w:val="red"/>
          <w:lang w:eastAsia="zh-CN"/>
        </w:rPr>
        <w:lastRenderedPageBreak/>
        <w:t>电玻璃</w:t>
      </w:r>
      <w:r>
        <w:rPr>
          <w:lang w:eastAsia="zh-CN"/>
        </w:rPr>
        <w:t>技术近年来基本处于停滞状态，有限市场的激烈竞争主要表现为价格竞争。</w:t>
      </w:r>
      <w:r>
        <w:rPr>
          <w:highlight w:val="red"/>
          <w:lang w:eastAsia="zh-CN"/>
        </w:rPr>
        <w:t>ITO导电玻璃</w:t>
      </w:r>
      <w:r>
        <w:rPr>
          <w:lang w:eastAsia="zh-CN"/>
        </w:rPr>
        <w:t>的竞争对手主要集中于中国大陆的</w:t>
      </w:r>
      <w:r>
        <w:rPr>
          <w:highlight w:val="red"/>
          <w:lang w:eastAsia="zh-CN"/>
        </w:rPr>
        <w:t>ITO导电玻璃</w:t>
      </w:r>
      <w:r w:rsidRPr="008F76DF">
        <w:rPr>
          <w:lang w:eastAsia="zh-CN"/>
        </w:rPr>
        <w:t>厂商。</w:t>
      </w:r>
      <w:r>
        <w:rPr>
          <w:lang w:eastAsia="zh-CN"/>
        </w:rPr>
        <w:t>与竞争对手相比，公司持续深耕</w:t>
      </w:r>
      <w:r>
        <w:rPr>
          <w:highlight w:val="red"/>
          <w:lang w:eastAsia="zh-CN"/>
        </w:rPr>
        <w:t>平板显示</w:t>
      </w:r>
      <w:r>
        <w:rPr>
          <w:lang w:eastAsia="zh-CN"/>
        </w:rPr>
        <w:t>行业上游材料逾20年，积累了广泛的技术基础，具有</w:t>
      </w:r>
      <w:r>
        <w:rPr>
          <w:highlight w:val="red"/>
          <w:lang w:eastAsia="zh-CN"/>
        </w:rPr>
        <w:t>ITO导电玻璃</w:t>
      </w:r>
      <w:r>
        <w:rPr>
          <w:lang w:eastAsia="zh-CN"/>
        </w:rPr>
        <w:t>产品品质稳定、交付保障的优势，产品主要定位于</w:t>
      </w:r>
      <w:r>
        <w:rPr>
          <w:highlight w:val="red"/>
          <w:lang w:eastAsia="zh-CN"/>
        </w:rPr>
        <w:t>中高端车载</w:t>
      </w:r>
      <w:r>
        <w:rPr>
          <w:lang w:eastAsia="zh-CN"/>
        </w:rPr>
        <w:t>、</w:t>
      </w:r>
      <w:r>
        <w:rPr>
          <w:highlight w:val="red"/>
          <w:lang w:eastAsia="zh-CN"/>
        </w:rPr>
        <w:t>医疗</w:t>
      </w:r>
      <w:r>
        <w:rPr>
          <w:lang w:eastAsia="zh-CN"/>
        </w:rPr>
        <w:t>、</w:t>
      </w:r>
      <w:r>
        <w:rPr>
          <w:highlight w:val="red"/>
          <w:lang w:eastAsia="zh-CN"/>
        </w:rPr>
        <w:t>工控</w:t>
      </w:r>
      <w:r>
        <w:rPr>
          <w:lang w:eastAsia="zh-CN"/>
        </w:rPr>
        <w:t>等专业应用市场，具有相对较高的产品附加值，竞争优势相对明显。</w:t>
      </w:r>
      <w:r>
        <w:rPr>
          <w:highlight w:val="red"/>
          <w:lang w:eastAsia="zh-CN"/>
        </w:rPr>
        <w:t>彩色滤光片</w:t>
      </w:r>
      <w:r>
        <w:rPr>
          <w:lang w:eastAsia="zh-CN"/>
        </w:rPr>
        <w:t>（</w:t>
      </w:r>
      <w:r>
        <w:rPr>
          <w:highlight w:val="red"/>
          <w:lang w:eastAsia="zh-CN"/>
        </w:rPr>
        <w:t>CF</w:t>
      </w:r>
      <w:r>
        <w:rPr>
          <w:lang w:eastAsia="zh-CN"/>
        </w:rPr>
        <w:t>）方面，公司具有批量生产</w:t>
      </w:r>
      <w:r>
        <w:rPr>
          <w:highlight w:val="red"/>
          <w:lang w:eastAsia="zh-CN"/>
        </w:rPr>
        <w:t>CSTN－LCD</w:t>
      </w:r>
      <w:r>
        <w:rPr>
          <w:lang w:eastAsia="zh-CN"/>
        </w:rPr>
        <w:t>用</w:t>
      </w:r>
      <w:r>
        <w:rPr>
          <w:highlight w:val="red"/>
          <w:lang w:eastAsia="zh-CN"/>
        </w:rPr>
        <w:t>CF</w:t>
      </w:r>
      <w:r>
        <w:rPr>
          <w:lang w:eastAsia="zh-CN"/>
        </w:rPr>
        <w:t>和</w:t>
      </w:r>
      <w:r>
        <w:rPr>
          <w:highlight w:val="red"/>
          <w:lang w:eastAsia="zh-CN"/>
        </w:rPr>
        <w:t>TFT－LCD</w:t>
      </w:r>
      <w:r>
        <w:rPr>
          <w:lang w:eastAsia="zh-CN"/>
        </w:rPr>
        <w:t>用</w:t>
      </w:r>
      <w:r>
        <w:rPr>
          <w:highlight w:val="red"/>
          <w:lang w:eastAsia="zh-CN"/>
        </w:rPr>
        <w:t>CF</w:t>
      </w:r>
      <w:r>
        <w:rPr>
          <w:lang w:eastAsia="zh-CN"/>
        </w:rPr>
        <w:t>的生产能力，受行业2.5代线日益萎缩以及</w:t>
      </w:r>
      <w:r>
        <w:rPr>
          <w:highlight w:val="red"/>
          <w:lang w:eastAsia="zh-CN"/>
        </w:rPr>
        <w:t>TFT-LCD显示面</w:t>
      </w:r>
      <w:proofErr w:type="gramStart"/>
      <w:r>
        <w:rPr>
          <w:highlight w:val="red"/>
          <w:lang w:eastAsia="zh-CN"/>
        </w:rPr>
        <w:t>板</w:t>
      </w:r>
      <w:r>
        <w:rPr>
          <w:lang w:eastAsia="zh-CN"/>
        </w:rPr>
        <w:t>价格</w:t>
      </w:r>
      <w:proofErr w:type="gramEnd"/>
      <w:r>
        <w:rPr>
          <w:lang w:eastAsia="zh-CN"/>
        </w:rPr>
        <w:t>持续低迷的综合影响，全球的2.5代</w:t>
      </w:r>
      <w:r>
        <w:rPr>
          <w:highlight w:val="red"/>
          <w:lang w:eastAsia="zh-CN"/>
        </w:rPr>
        <w:t>CF</w:t>
      </w:r>
      <w:r>
        <w:rPr>
          <w:lang w:eastAsia="zh-CN"/>
        </w:rPr>
        <w:t>生产线日益减少，部分转为试验线、转为生产</w:t>
      </w:r>
      <w:r>
        <w:rPr>
          <w:highlight w:val="red"/>
          <w:lang w:eastAsia="zh-CN"/>
        </w:rPr>
        <w:t>触摸屏面板</w:t>
      </w:r>
      <w:r>
        <w:rPr>
          <w:lang w:eastAsia="zh-CN"/>
        </w:rPr>
        <w:t>甚至停产退出。公司的2.5代</w:t>
      </w:r>
      <w:r>
        <w:rPr>
          <w:highlight w:val="red"/>
          <w:lang w:eastAsia="zh-CN"/>
        </w:rPr>
        <w:t>CF</w:t>
      </w:r>
      <w:r>
        <w:rPr>
          <w:lang w:eastAsia="zh-CN"/>
        </w:rPr>
        <w:t>产品优先满足自有的</w:t>
      </w:r>
      <w:r>
        <w:rPr>
          <w:highlight w:val="red"/>
          <w:lang w:eastAsia="zh-CN"/>
        </w:rPr>
        <w:t>TFT-LCD面板</w:t>
      </w:r>
      <w:r>
        <w:rPr>
          <w:lang w:eastAsia="zh-CN"/>
        </w:rPr>
        <w:t>生产，剩余产能出售给</w:t>
      </w:r>
      <w:r>
        <w:rPr>
          <w:highlight w:val="red"/>
          <w:lang w:eastAsia="zh-CN"/>
        </w:rPr>
        <w:t>基板</w:t>
      </w:r>
      <w:r>
        <w:rPr>
          <w:lang w:eastAsia="zh-CN"/>
        </w:rPr>
        <w:t>尺寸相近的</w:t>
      </w:r>
      <w:r>
        <w:rPr>
          <w:highlight w:val="red"/>
          <w:lang w:eastAsia="zh-CN"/>
        </w:rPr>
        <w:t>TFT-LCD面板</w:t>
      </w:r>
      <w:r>
        <w:rPr>
          <w:lang w:eastAsia="zh-CN"/>
        </w:rPr>
        <w:t>厂商，产品规格主要转向与</w:t>
      </w:r>
      <w:r>
        <w:rPr>
          <w:highlight w:val="red"/>
          <w:lang w:eastAsia="zh-CN"/>
        </w:rPr>
        <w:t>车载</w:t>
      </w:r>
      <w:r>
        <w:rPr>
          <w:lang w:eastAsia="zh-CN"/>
        </w:rPr>
        <w:t>、</w:t>
      </w:r>
      <w:r>
        <w:rPr>
          <w:highlight w:val="red"/>
          <w:lang w:eastAsia="zh-CN"/>
        </w:rPr>
        <w:t>工控</w:t>
      </w:r>
      <w:r>
        <w:rPr>
          <w:lang w:eastAsia="zh-CN"/>
        </w:rPr>
        <w:t>类专业应用市场的</w:t>
      </w:r>
      <w:r>
        <w:rPr>
          <w:highlight w:val="red"/>
          <w:lang w:eastAsia="zh-CN"/>
        </w:rPr>
        <w:t>TFT-LCD面板</w:t>
      </w:r>
      <w:r>
        <w:rPr>
          <w:lang w:eastAsia="zh-CN"/>
        </w:rPr>
        <w:t>配套使用。</w:t>
      </w:r>
      <w:r>
        <w:rPr>
          <w:highlight w:val="red"/>
          <w:lang w:eastAsia="zh-CN"/>
        </w:rPr>
        <w:t>TFT-LCD</w:t>
      </w:r>
      <w:r>
        <w:rPr>
          <w:lang w:eastAsia="zh-CN"/>
        </w:rPr>
        <w:t>方面，随着全球高世代</w:t>
      </w:r>
      <w:r>
        <w:rPr>
          <w:highlight w:val="red"/>
          <w:lang w:eastAsia="zh-CN"/>
        </w:rPr>
        <w:t>TFT-LCD面板</w:t>
      </w:r>
      <w:r>
        <w:rPr>
          <w:lang w:eastAsia="zh-CN"/>
        </w:rPr>
        <w:t>线逐步投产但</w:t>
      </w:r>
      <w:r>
        <w:rPr>
          <w:highlight w:val="red"/>
          <w:lang w:eastAsia="zh-CN"/>
        </w:rPr>
        <w:t>液晶电视</w:t>
      </w:r>
      <w:r>
        <w:rPr>
          <w:lang w:eastAsia="zh-CN"/>
        </w:rPr>
        <w:t>需求情况不如预期，进而导致</w:t>
      </w:r>
      <w:r>
        <w:rPr>
          <w:highlight w:val="red"/>
          <w:lang w:eastAsia="zh-CN"/>
        </w:rPr>
        <w:t>中尺寸显示面板</w:t>
      </w:r>
      <w:r>
        <w:rPr>
          <w:lang w:eastAsia="zh-CN"/>
        </w:rPr>
        <w:t>生产线逐步向</w:t>
      </w:r>
      <w:r>
        <w:rPr>
          <w:highlight w:val="red"/>
          <w:lang w:eastAsia="zh-CN"/>
        </w:rPr>
        <w:t>小尺寸面板</w:t>
      </w:r>
      <w:r>
        <w:rPr>
          <w:lang w:eastAsia="zh-CN"/>
        </w:rPr>
        <w:t>市场释放产能</w:t>
      </w:r>
      <w:r w:rsidRPr="008F76DF">
        <w:rPr>
          <w:lang w:eastAsia="zh-CN"/>
        </w:rPr>
        <w:t>，中小尺寸</w:t>
      </w:r>
      <w:r>
        <w:rPr>
          <w:highlight w:val="red"/>
          <w:lang w:eastAsia="zh-CN"/>
        </w:rPr>
        <w:t>TFT-LCD显示面板</w:t>
      </w:r>
      <w:r>
        <w:rPr>
          <w:lang w:eastAsia="zh-CN"/>
        </w:rPr>
        <w:t>供大于求的形势进一步加</w:t>
      </w:r>
      <w:r w:rsidRPr="008F76DF">
        <w:rPr>
          <w:lang w:eastAsia="zh-CN"/>
        </w:rPr>
        <w:t>剧，</w:t>
      </w:r>
      <w:r>
        <w:rPr>
          <w:highlight w:val="red"/>
          <w:lang w:eastAsia="zh-CN"/>
        </w:rPr>
        <w:t>TFT-LCD显示面</w:t>
      </w:r>
      <w:proofErr w:type="gramStart"/>
      <w:r>
        <w:rPr>
          <w:highlight w:val="red"/>
          <w:lang w:eastAsia="zh-CN"/>
        </w:rPr>
        <w:t>板</w:t>
      </w:r>
      <w:r>
        <w:rPr>
          <w:lang w:eastAsia="zh-CN"/>
        </w:rPr>
        <w:t>价格</w:t>
      </w:r>
      <w:proofErr w:type="gramEnd"/>
      <w:r>
        <w:rPr>
          <w:lang w:eastAsia="zh-CN"/>
        </w:rPr>
        <w:t>持续降低；同时，诸如LTPSTFT、IGZOTFT、AMOLED等新型显示面板生产线陆续投产，并向</w:t>
      </w:r>
      <w:r>
        <w:rPr>
          <w:highlight w:val="red"/>
          <w:lang w:eastAsia="zh-CN"/>
        </w:rPr>
        <w:t>智能手机</w:t>
      </w:r>
      <w:r>
        <w:rPr>
          <w:lang w:eastAsia="zh-CN"/>
        </w:rPr>
        <w:t>、</w:t>
      </w:r>
      <w:r>
        <w:rPr>
          <w:highlight w:val="red"/>
          <w:lang w:eastAsia="zh-CN"/>
        </w:rPr>
        <w:t>平板电脑</w:t>
      </w:r>
      <w:r>
        <w:rPr>
          <w:lang w:eastAsia="zh-CN"/>
        </w:rPr>
        <w:t>等终端市场不断渗透，侵蚀了越来越多</w:t>
      </w:r>
      <w:r>
        <w:rPr>
          <w:highlight w:val="red"/>
          <w:lang w:eastAsia="zh-CN"/>
        </w:rPr>
        <w:t>非晶硅TFT-LCD显示面板</w:t>
      </w:r>
      <w:r>
        <w:rPr>
          <w:lang w:eastAsia="zh-CN"/>
        </w:rPr>
        <w:t>的市场份额，迫使</w:t>
      </w:r>
      <w:r>
        <w:rPr>
          <w:highlight w:val="red"/>
          <w:lang w:eastAsia="zh-CN"/>
        </w:rPr>
        <w:t>非晶硅TFT-LCD面板</w:t>
      </w:r>
      <w:r>
        <w:rPr>
          <w:lang w:eastAsia="zh-CN"/>
        </w:rPr>
        <w:t>业者加速向</w:t>
      </w:r>
      <w:r>
        <w:rPr>
          <w:highlight w:val="red"/>
          <w:lang w:eastAsia="zh-CN"/>
        </w:rPr>
        <w:t>车载</w:t>
      </w:r>
      <w:r>
        <w:rPr>
          <w:lang w:eastAsia="zh-CN"/>
        </w:rPr>
        <w:t>、</w:t>
      </w:r>
      <w:r w:rsidRPr="008F76DF">
        <w:rPr>
          <w:lang w:eastAsia="zh-CN"/>
        </w:rPr>
        <w:t>医疗</w:t>
      </w:r>
      <w:r>
        <w:rPr>
          <w:lang w:eastAsia="zh-CN"/>
        </w:rPr>
        <w:t>、</w:t>
      </w:r>
      <w:r>
        <w:rPr>
          <w:highlight w:val="red"/>
          <w:lang w:eastAsia="zh-CN"/>
        </w:rPr>
        <w:t>工控</w:t>
      </w:r>
      <w:r>
        <w:rPr>
          <w:lang w:eastAsia="zh-CN"/>
        </w:rPr>
        <w:t>、</w:t>
      </w:r>
      <w:r>
        <w:rPr>
          <w:highlight w:val="red"/>
          <w:lang w:eastAsia="zh-CN"/>
        </w:rPr>
        <w:t>家电</w:t>
      </w:r>
      <w:r>
        <w:rPr>
          <w:lang w:eastAsia="zh-CN"/>
        </w:rPr>
        <w:t>、</w:t>
      </w:r>
      <w:r>
        <w:rPr>
          <w:highlight w:val="red"/>
          <w:lang w:eastAsia="zh-CN"/>
        </w:rPr>
        <w:t>办公</w:t>
      </w:r>
      <w:r>
        <w:rPr>
          <w:lang w:eastAsia="zh-CN"/>
        </w:rPr>
        <w:t>等细分市场转变，市场竞争形势日益激烈。公司</w:t>
      </w:r>
      <w:r>
        <w:rPr>
          <w:highlight w:val="red"/>
          <w:lang w:eastAsia="zh-CN"/>
        </w:rPr>
        <w:t>TFT-LCD</w:t>
      </w:r>
      <w:r>
        <w:rPr>
          <w:lang w:eastAsia="zh-CN"/>
        </w:rPr>
        <w:t>产品逐步转型至以专业应用市场为主，主要面临中国大陆、台湾地区等相关厂商的竞争，重在比拼品质和技术服务。</w:t>
      </w:r>
      <w:r>
        <w:rPr>
          <w:highlight w:val="red"/>
          <w:lang w:eastAsia="zh-CN"/>
        </w:rPr>
        <w:t>触摸屏</w:t>
      </w:r>
      <w:r>
        <w:rPr>
          <w:lang w:eastAsia="zh-CN"/>
        </w:rPr>
        <w:t>方面，公</w:t>
      </w:r>
      <w:r w:rsidRPr="008F76DF">
        <w:rPr>
          <w:lang w:eastAsia="zh-CN"/>
        </w:rPr>
        <w:t>司是全</w:t>
      </w:r>
      <w:r>
        <w:rPr>
          <w:lang w:eastAsia="zh-CN"/>
        </w:rPr>
        <w:t>球</w:t>
      </w:r>
      <w:r>
        <w:rPr>
          <w:highlight w:val="red"/>
          <w:lang w:eastAsia="zh-CN"/>
        </w:rPr>
        <w:t>中大尺寸电容式触摸屏</w:t>
      </w:r>
      <w:r>
        <w:rPr>
          <w:lang w:eastAsia="zh-CN"/>
        </w:rPr>
        <w:t>的龙头厂商，中</w:t>
      </w:r>
      <w:r>
        <w:rPr>
          <w:highlight w:val="red"/>
          <w:lang w:eastAsia="zh-CN"/>
        </w:rPr>
        <w:t>大尺寸电容式触摸屏</w:t>
      </w:r>
      <w:r>
        <w:rPr>
          <w:lang w:eastAsia="zh-CN"/>
        </w:rPr>
        <w:t>产品主要</w:t>
      </w:r>
      <w:proofErr w:type="gramStart"/>
      <w:r>
        <w:rPr>
          <w:lang w:eastAsia="zh-CN"/>
        </w:rPr>
        <w:t>应用于</w:t>
      </w:r>
      <w:r>
        <w:rPr>
          <w:highlight w:val="red"/>
          <w:lang w:eastAsia="zh-CN"/>
        </w:rPr>
        <w:t>触控</w:t>
      </w:r>
      <w:proofErr w:type="gramEnd"/>
      <w:r>
        <w:rPr>
          <w:highlight w:val="red"/>
          <w:lang w:eastAsia="zh-CN"/>
        </w:rPr>
        <w:t>笔记本电脑</w:t>
      </w:r>
      <w:r>
        <w:rPr>
          <w:lang w:eastAsia="zh-CN"/>
        </w:rPr>
        <w:t>、</w:t>
      </w:r>
      <w:r>
        <w:rPr>
          <w:highlight w:val="red"/>
          <w:lang w:eastAsia="zh-CN"/>
        </w:rPr>
        <w:t>车载触摸屏</w:t>
      </w:r>
      <w:r>
        <w:rPr>
          <w:lang w:eastAsia="zh-CN"/>
        </w:rPr>
        <w:t>等领域。依靠自主完整提供</w:t>
      </w:r>
      <w:r>
        <w:rPr>
          <w:highlight w:val="red"/>
          <w:lang w:eastAsia="zh-CN"/>
        </w:rPr>
        <w:t>中大尺寸电容式触摸屏</w:t>
      </w:r>
      <w:r>
        <w:rPr>
          <w:lang w:eastAsia="zh-CN"/>
        </w:rPr>
        <w:t>产品解决方案的开发设计能力、优良的产品品质、稳定快速的交付保障能力，现已成为联想（Lenovo）、惠普（HP）、戴尔（DELL）、华硕（ASUS）、华为、小米等全球数家知名品牌整机客户的重要供应商。2018年，公司在包括伟</w:t>
      </w:r>
      <w:proofErr w:type="gramStart"/>
      <w:r>
        <w:rPr>
          <w:lang w:eastAsia="zh-CN"/>
        </w:rPr>
        <w:t>世</w:t>
      </w:r>
      <w:proofErr w:type="gramEnd"/>
      <w:r>
        <w:rPr>
          <w:lang w:eastAsia="zh-CN"/>
        </w:rPr>
        <w:t>通、德赛西威、桑德等已有车载客户的基础上，持续加大市场开发力度，凭</w:t>
      </w:r>
      <w:r w:rsidRPr="008F76DF">
        <w:rPr>
          <w:lang w:eastAsia="zh-CN"/>
        </w:rPr>
        <w:t>借一体黑</w:t>
      </w:r>
      <w:r>
        <w:rPr>
          <w:highlight w:val="red"/>
          <w:lang w:eastAsia="zh-CN"/>
        </w:rPr>
        <w:t>车载触摸屏</w:t>
      </w:r>
      <w:r>
        <w:rPr>
          <w:lang w:eastAsia="zh-CN"/>
        </w:rPr>
        <w:t>等出色的产品品质和一站式交付能力，与包括车和家等在内的汽车总成厂商建立起</w:t>
      </w:r>
      <w:r>
        <w:rPr>
          <w:highlight w:val="red"/>
          <w:lang w:eastAsia="zh-CN"/>
        </w:rPr>
        <w:t>车载触摸屏</w:t>
      </w:r>
      <w:r>
        <w:rPr>
          <w:lang w:eastAsia="zh-CN"/>
        </w:rPr>
        <w:t>的业务合作关系。2019年，公司将持续加大</w:t>
      </w:r>
      <w:r>
        <w:rPr>
          <w:highlight w:val="red"/>
          <w:lang w:eastAsia="zh-CN"/>
        </w:rPr>
        <w:t>SFM</w:t>
      </w:r>
      <w:r>
        <w:rPr>
          <w:lang w:eastAsia="zh-CN"/>
        </w:rPr>
        <w:t>等多种</w:t>
      </w:r>
      <w:r>
        <w:rPr>
          <w:highlight w:val="red"/>
          <w:lang w:eastAsia="zh-CN"/>
        </w:rPr>
        <w:t>结构柔性触摸屏</w:t>
      </w:r>
      <w:r>
        <w:rPr>
          <w:lang w:eastAsia="zh-CN"/>
        </w:rPr>
        <w:t>的研发力度，力争</w:t>
      </w:r>
      <w:r>
        <w:rPr>
          <w:highlight w:val="red"/>
          <w:lang w:eastAsia="zh-CN"/>
        </w:rPr>
        <w:t>SFM结构</w:t>
      </w:r>
      <w:r>
        <w:rPr>
          <w:lang w:eastAsia="zh-CN"/>
        </w:rPr>
        <w:t>的</w:t>
      </w:r>
      <w:r>
        <w:rPr>
          <w:highlight w:val="red"/>
          <w:lang w:eastAsia="zh-CN"/>
        </w:rPr>
        <w:t>柔性触摸屏</w:t>
      </w:r>
      <w:r>
        <w:rPr>
          <w:lang w:eastAsia="zh-CN"/>
        </w:rPr>
        <w:t>2019年下半年尽早具备量产能力。随着行业集中度日益提升，</w:t>
      </w:r>
      <w:r>
        <w:rPr>
          <w:highlight w:val="red"/>
          <w:lang w:eastAsia="zh-CN"/>
        </w:rPr>
        <w:t>中大尺寸触摸屏</w:t>
      </w:r>
      <w:r>
        <w:rPr>
          <w:lang w:eastAsia="zh-CN"/>
        </w:rPr>
        <w:t>的竞争对手主要集中至国内及台湾地区数家</w:t>
      </w:r>
      <w:r>
        <w:rPr>
          <w:highlight w:val="red"/>
          <w:lang w:eastAsia="zh-CN"/>
        </w:rPr>
        <w:t>电容式触摸屏</w:t>
      </w:r>
      <w:r>
        <w:rPr>
          <w:lang w:eastAsia="zh-CN"/>
        </w:rPr>
        <w:t>厂商，市场处于相对良性的竞争状态，但产品价格仍将持续下降。公司具有强大的新产品开发和设计能力，可为客户提供从</w:t>
      </w:r>
      <w:r>
        <w:rPr>
          <w:highlight w:val="red"/>
          <w:lang w:eastAsia="zh-CN"/>
        </w:rPr>
        <w:t>玻璃基板</w:t>
      </w:r>
      <w:r>
        <w:rPr>
          <w:lang w:eastAsia="zh-CN"/>
        </w:rPr>
        <w:t>至</w:t>
      </w:r>
      <w:r>
        <w:rPr>
          <w:highlight w:val="red"/>
          <w:lang w:eastAsia="zh-CN"/>
        </w:rPr>
        <w:t>电容式触摸屏单体</w:t>
      </w:r>
      <w:r>
        <w:rPr>
          <w:lang w:eastAsia="zh-CN"/>
        </w:rPr>
        <w:t>、</w:t>
      </w:r>
      <w:r>
        <w:rPr>
          <w:highlight w:val="red"/>
          <w:lang w:eastAsia="zh-CN"/>
        </w:rPr>
        <w:t>全贴合</w:t>
      </w:r>
      <w:r>
        <w:rPr>
          <w:lang w:eastAsia="zh-CN"/>
        </w:rPr>
        <w:t>产品的全产业链、一站式交付解决方案，未来致力于以稳定、优质的供应和雄厚的技术实力，持续开发新产品并提升产品性价比优势，在满足客户定制化产品需求的基础上，与客户共同分享</w:t>
      </w:r>
      <w:r>
        <w:rPr>
          <w:highlight w:val="red"/>
          <w:lang w:eastAsia="zh-CN"/>
        </w:rPr>
        <w:t>触控笔记本电脑</w:t>
      </w:r>
      <w:r>
        <w:rPr>
          <w:lang w:eastAsia="zh-CN"/>
        </w:rPr>
        <w:t>、</w:t>
      </w:r>
      <w:r>
        <w:rPr>
          <w:highlight w:val="red"/>
          <w:lang w:eastAsia="zh-CN"/>
        </w:rPr>
        <w:t>车载触摸屏</w:t>
      </w:r>
      <w:r>
        <w:rPr>
          <w:lang w:eastAsia="zh-CN"/>
        </w:rPr>
        <w:t>等</w:t>
      </w:r>
      <w:r>
        <w:rPr>
          <w:highlight w:val="red"/>
          <w:lang w:eastAsia="zh-CN"/>
        </w:rPr>
        <w:t>中大尺寸应用</w:t>
      </w:r>
      <w:r>
        <w:rPr>
          <w:lang w:eastAsia="zh-CN"/>
        </w:rPr>
        <w:t>产品市场逐步成长的成果。2、行业发展趋势根据专业市场调研机构Gartner于2019年1月发布的报告，2018年全球</w:t>
      </w:r>
      <w:r>
        <w:rPr>
          <w:highlight w:val="red"/>
          <w:lang w:eastAsia="zh-CN"/>
        </w:rPr>
        <w:t>个人电脑</w:t>
      </w:r>
      <w:r>
        <w:rPr>
          <w:lang w:eastAsia="zh-CN"/>
        </w:rPr>
        <w:t>（</w:t>
      </w:r>
      <w:r>
        <w:rPr>
          <w:highlight w:val="red"/>
          <w:lang w:eastAsia="zh-CN"/>
        </w:rPr>
        <w:t>PC</w:t>
      </w:r>
      <w:r>
        <w:rPr>
          <w:lang w:eastAsia="zh-CN"/>
        </w:rPr>
        <w:t>）出货量为2.594亿台，较2017年下降1.3%，已连续七年下降，但近三年下降幅度有所减缓。2018年全球个人电脑出货量统计（单位：千台）数据来源：http://www.199it.com/archives/822479.html随着windows10操作系统日益为消费者接受，触控笔记本电脑凭借便携性、良好的商务办公能力、娱乐功能为一体的特征，再加上笔记本电脑厂商不断推广</w:t>
      </w:r>
      <w:r w:rsidRPr="008F76DF">
        <w:rPr>
          <w:lang w:eastAsia="zh-CN"/>
        </w:rPr>
        <w:t>轻、薄、便携、</w:t>
      </w:r>
      <w:r>
        <w:rPr>
          <w:highlight w:val="red"/>
          <w:lang w:eastAsia="zh-CN"/>
        </w:rPr>
        <w:t>多点触控</w:t>
      </w:r>
      <w:r>
        <w:rPr>
          <w:lang w:eastAsia="zh-CN"/>
        </w:rPr>
        <w:t>、</w:t>
      </w:r>
      <w:r>
        <w:rPr>
          <w:highlight w:val="red"/>
          <w:lang w:eastAsia="zh-CN"/>
        </w:rPr>
        <w:t>悬浮触控</w:t>
      </w:r>
      <w:r>
        <w:rPr>
          <w:lang w:eastAsia="zh-CN"/>
        </w:rPr>
        <w:t>、支持</w:t>
      </w:r>
      <w:r>
        <w:rPr>
          <w:highlight w:val="red"/>
          <w:lang w:eastAsia="zh-CN"/>
        </w:rPr>
        <w:t>手写笔</w:t>
      </w:r>
      <w:r>
        <w:rPr>
          <w:lang w:eastAsia="zh-CN"/>
        </w:rPr>
        <w:t>、电池更耐用、</w:t>
      </w:r>
      <w:r>
        <w:rPr>
          <w:highlight w:val="red"/>
          <w:lang w:eastAsia="zh-CN"/>
        </w:rPr>
        <w:t>窄边框</w:t>
      </w:r>
      <w:r>
        <w:rPr>
          <w:lang w:eastAsia="zh-CN"/>
        </w:rPr>
        <w:t>、</w:t>
      </w:r>
      <w:r>
        <w:rPr>
          <w:highlight w:val="red"/>
          <w:lang w:eastAsia="zh-CN"/>
        </w:rPr>
        <w:t>高分辨率</w:t>
      </w:r>
      <w:r>
        <w:rPr>
          <w:lang w:eastAsia="zh-CN"/>
        </w:rPr>
        <w:t>、</w:t>
      </w:r>
      <w:r>
        <w:rPr>
          <w:highlight w:val="red"/>
          <w:lang w:eastAsia="zh-CN"/>
        </w:rPr>
        <w:t>时尚美观</w:t>
      </w:r>
      <w:r>
        <w:rPr>
          <w:lang w:eastAsia="zh-CN"/>
        </w:rPr>
        <w:t>等全新体验的</w:t>
      </w:r>
      <w:r>
        <w:rPr>
          <w:highlight w:val="red"/>
          <w:lang w:eastAsia="zh-CN"/>
        </w:rPr>
        <w:t>创新笔记本电脑</w:t>
      </w:r>
      <w:r>
        <w:rPr>
          <w:lang w:eastAsia="zh-CN"/>
        </w:rPr>
        <w:t>（</w:t>
      </w:r>
      <w:r>
        <w:rPr>
          <w:highlight w:val="red"/>
          <w:lang w:eastAsia="zh-CN"/>
        </w:rPr>
        <w:t>NB</w:t>
      </w:r>
      <w:r>
        <w:rPr>
          <w:lang w:eastAsia="zh-CN"/>
        </w:rPr>
        <w:t>）产品，</w:t>
      </w:r>
      <w:r>
        <w:rPr>
          <w:highlight w:val="red"/>
          <w:lang w:eastAsia="zh-CN"/>
        </w:rPr>
        <w:t>触控笔记本电脑</w:t>
      </w:r>
      <w:r>
        <w:rPr>
          <w:lang w:eastAsia="zh-CN"/>
        </w:rPr>
        <w:t>市场需求仍将逐年快速增长。据专业市场调研机构IDC于2018年12</w:t>
      </w:r>
      <w:r>
        <w:rPr>
          <w:lang w:eastAsia="zh-CN"/>
        </w:rPr>
        <w:lastRenderedPageBreak/>
        <w:t>月公布的数据预计，2018年受</w:t>
      </w:r>
      <w:r>
        <w:rPr>
          <w:highlight w:val="red"/>
          <w:lang w:eastAsia="zh-CN"/>
        </w:rPr>
        <w:t>中央处理器</w:t>
      </w:r>
      <w:r>
        <w:rPr>
          <w:lang w:eastAsia="zh-CN"/>
        </w:rPr>
        <w:t>（</w:t>
      </w:r>
      <w:r>
        <w:rPr>
          <w:highlight w:val="red"/>
          <w:lang w:eastAsia="zh-CN"/>
        </w:rPr>
        <w:t>CPU</w:t>
      </w:r>
      <w:r>
        <w:rPr>
          <w:lang w:eastAsia="zh-CN"/>
        </w:rPr>
        <w:t>）缺货和</w:t>
      </w:r>
      <w:r>
        <w:rPr>
          <w:highlight w:val="red"/>
          <w:lang w:eastAsia="zh-CN"/>
        </w:rPr>
        <w:t>闪</w:t>
      </w:r>
      <w:proofErr w:type="gramStart"/>
      <w:r>
        <w:rPr>
          <w:highlight w:val="red"/>
          <w:lang w:eastAsia="zh-CN"/>
        </w:rPr>
        <w:t>存</w:t>
      </w:r>
      <w:r>
        <w:rPr>
          <w:lang w:eastAsia="zh-CN"/>
        </w:rPr>
        <w:t>供应</w:t>
      </w:r>
      <w:proofErr w:type="gramEnd"/>
      <w:r>
        <w:rPr>
          <w:lang w:eastAsia="zh-CN"/>
        </w:rPr>
        <w:t>波动影响，2018年全球</w:t>
      </w:r>
      <w:r>
        <w:rPr>
          <w:highlight w:val="red"/>
          <w:lang w:eastAsia="zh-CN"/>
        </w:rPr>
        <w:t>笔记本电脑</w:t>
      </w:r>
      <w:r>
        <w:rPr>
          <w:lang w:eastAsia="zh-CN"/>
        </w:rPr>
        <w:t>和</w:t>
      </w:r>
      <w:r>
        <w:rPr>
          <w:highlight w:val="red"/>
          <w:lang w:eastAsia="zh-CN"/>
        </w:rPr>
        <w:t>移动工作站</w:t>
      </w:r>
      <w:r>
        <w:rPr>
          <w:lang w:eastAsia="zh-CN"/>
        </w:rPr>
        <w:t>出货1.641亿台，预测自2018年至2022年，全球笔记本电脑和移动工作站的出货量将保持0.4%的年复合增长率，2022年将达到1.666亿台。据市场调研机构台湾电子时报研究（</w:t>
      </w:r>
      <w:proofErr w:type="spellStart"/>
      <w:r>
        <w:rPr>
          <w:lang w:eastAsia="zh-CN"/>
        </w:rPr>
        <w:t>DigitimesResearch</w:t>
      </w:r>
      <w:proofErr w:type="spellEnd"/>
      <w:r>
        <w:rPr>
          <w:lang w:eastAsia="zh-CN"/>
        </w:rPr>
        <w:t>）发布的报告，受2018年以来</w:t>
      </w:r>
      <w:r>
        <w:rPr>
          <w:highlight w:val="red"/>
          <w:lang w:eastAsia="zh-CN"/>
        </w:rPr>
        <w:t>CPU</w:t>
      </w:r>
      <w:r>
        <w:rPr>
          <w:lang w:eastAsia="zh-CN"/>
        </w:rPr>
        <w:t>缺货以及中美贸易摩擦影响，20</w:t>
      </w:r>
      <w:r w:rsidRPr="008F76DF">
        <w:rPr>
          <w:lang w:eastAsia="zh-CN"/>
        </w:rPr>
        <w:t>18年全球AIOPC出货量未如预期成长，反而出现小幅衰退。受中美贸易摩擦的不确定性影响，预计2019年度AIOPC出</w:t>
      </w:r>
      <w:r>
        <w:rPr>
          <w:lang w:eastAsia="zh-CN"/>
        </w:rPr>
        <w:t>货量将与2018年度持平。受全球</w:t>
      </w:r>
      <w:r>
        <w:rPr>
          <w:highlight w:val="red"/>
          <w:lang w:eastAsia="zh-CN"/>
        </w:rPr>
        <w:t>智能手机</w:t>
      </w:r>
      <w:r>
        <w:rPr>
          <w:lang w:eastAsia="zh-CN"/>
        </w:rPr>
        <w:t>市场日益饱和、出货</w:t>
      </w:r>
      <w:proofErr w:type="gramStart"/>
      <w:r>
        <w:rPr>
          <w:lang w:eastAsia="zh-CN"/>
        </w:rPr>
        <w:t>量整体</w:t>
      </w:r>
      <w:proofErr w:type="gramEnd"/>
      <w:r>
        <w:rPr>
          <w:lang w:eastAsia="zh-CN"/>
        </w:rPr>
        <w:t>开始下滑、产品同质化严重影响，以</w:t>
      </w:r>
      <w:r>
        <w:rPr>
          <w:highlight w:val="red"/>
          <w:lang w:eastAsia="zh-CN"/>
        </w:rPr>
        <w:t>On-Cell</w:t>
      </w:r>
      <w:r>
        <w:rPr>
          <w:lang w:eastAsia="zh-CN"/>
        </w:rPr>
        <w:t>、</w:t>
      </w:r>
      <w:r>
        <w:rPr>
          <w:highlight w:val="red"/>
          <w:lang w:eastAsia="zh-CN"/>
        </w:rPr>
        <w:t>In-Cell</w:t>
      </w:r>
      <w:r>
        <w:rPr>
          <w:lang w:eastAsia="zh-CN"/>
        </w:rPr>
        <w:t>、</w:t>
      </w:r>
      <w:r>
        <w:rPr>
          <w:highlight w:val="red"/>
          <w:lang w:eastAsia="zh-CN"/>
        </w:rPr>
        <w:t>GF2结构</w:t>
      </w:r>
      <w:r>
        <w:rPr>
          <w:lang w:eastAsia="zh-CN"/>
        </w:rPr>
        <w:t>的</w:t>
      </w:r>
      <w:r>
        <w:rPr>
          <w:highlight w:val="red"/>
          <w:lang w:eastAsia="zh-CN"/>
        </w:rPr>
        <w:t>电容式触摸屏</w:t>
      </w:r>
      <w:r>
        <w:rPr>
          <w:lang w:eastAsia="zh-CN"/>
        </w:rPr>
        <w:t>厂商迫于产能利用率下降的压力，部分产能向稳定增长的</w:t>
      </w:r>
      <w:r>
        <w:rPr>
          <w:highlight w:val="red"/>
          <w:lang w:eastAsia="zh-CN"/>
        </w:rPr>
        <w:t>触控笔记本电脑</w:t>
      </w:r>
      <w:r>
        <w:rPr>
          <w:lang w:eastAsia="zh-CN"/>
        </w:rPr>
        <w:t>市场和大幅增长的</w:t>
      </w:r>
      <w:r>
        <w:rPr>
          <w:highlight w:val="red"/>
          <w:lang w:eastAsia="zh-CN"/>
        </w:rPr>
        <w:t>车载触摸</w:t>
      </w:r>
      <w:proofErr w:type="gramStart"/>
      <w:r>
        <w:rPr>
          <w:highlight w:val="red"/>
          <w:lang w:eastAsia="zh-CN"/>
        </w:rPr>
        <w:t>屏</w:t>
      </w:r>
      <w:r>
        <w:rPr>
          <w:lang w:eastAsia="zh-CN"/>
        </w:rPr>
        <w:t>市场</w:t>
      </w:r>
      <w:proofErr w:type="gramEnd"/>
      <w:r>
        <w:rPr>
          <w:lang w:eastAsia="zh-CN"/>
        </w:rPr>
        <w:t>转移，相应导致</w:t>
      </w:r>
      <w:r>
        <w:rPr>
          <w:highlight w:val="red"/>
          <w:lang w:eastAsia="zh-CN"/>
        </w:rPr>
        <w:t>G-G</w:t>
      </w:r>
      <w:r>
        <w:rPr>
          <w:lang w:eastAsia="zh-CN"/>
        </w:rPr>
        <w:t>、</w:t>
      </w:r>
      <w:r>
        <w:rPr>
          <w:highlight w:val="red"/>
          <w:lang w:eastAsia="zh-CN"/>
        </w:rPr>
        <w:t>OGS</w:t>
      </w:r>
      <w:r>
        <w:rPr>
          <w:lang w:eastAsia="zh-CN"/>
        </w:rPr>
        <w:t>、</w:t>
      </w:r>
      <w:r>
        <w:rPr>
          <w:highlight w:val="red"/>
          <w:lang w:eastAsia="zh-CN"/>
        </w:rPr>
        <w:t>OGM</w:t>
      </w:r>
      <w:r>
        <w:rPr>
          <w:lang w:eastAsia="zh-CN"/>
        </w:rPr>
        <w:t>等结构的</w:t>
      </w:r>
      <w:r>
        <w:rPr>
          <w:highlight w:val="red"/>
          <w:lang w:eastAsia="zh-CN"/>
        </w:rPr>
        <w:t>中大尺寸触摸</w:t>
      </w:r>
      <w:proofErr w:type="gramStart"/>
      <w:r>
        <w:rPr>
          <w:highlight w:val="red"/>
          <w:lang w:eastAsia="zh-CN"/>
        </w:rPr>
        <w:t>屏</w:t>
      </w:r>
      <w:r>
        <w:rPr>
          <w:lang w:eastAsia="zh-CN"/>
        </w:rPr>
        <w:t>市场</w:t>
      </w:r>
      <w:proofErr w:type="gramEnd"/>
      <w:r>
        <w:rPr>
          <w:lang w:eastAsia="zh-CN"/>
        </w:rPr>
        <w:t>竞争加剧。此外，在</w:t>
      </w:r>
      <w:r>
        <w:rPr>
          <w:highlight w:val="red"/>
          <w:lang w:eastAsia="zh-CN"/>
        </w:rPr>
        <w:t>新型显示</w:t>
      </w:r>
      <w:r>
        <w:rPr>
          <w:lang w:eastAsia="zh-CN"/>
        </w:rPr>
        <w:t>技术方面，</w:t>
      </w:r>
      <w:r>
        <w:rPr>
          <w:highlight w:val="red"/>
          <w:lang w:eastAsia="zh-CN"/>
        </w:rPr>
        <w:t>LTPSTFT</w:t>
      </w:r>
      <w:r>
        <w:rPr>
          <w:lang w:eastAsia="zh-CN"/>
        </w:rPr>
        <w:t>、</w:t>
      </w:r>
      <w:r>
        <w:rPr>
          <w:highlight w:val="red"/>
          <w:lang w:eastAsia="zh-CN"/>
        </w:rPr>
        <w:t>氧化物半导体TFT</w:t>
      </w:r>
      <w:r>
        <w:rPr>
          <w:lang w:eastAsia="zh-CN"/>
        </w:rPr>
        <w:t>、</w:t>
      </w:r>
      <w:r>
        <w:rPr>
          <w:highlight w:val="red"/>
          <w:lang w:eastAsia="zh-CN"/>
        </w:rPr>
        <w:t>刚性AMOLED</w:t>
      </w:r>
      <w:r>
        <w:rPr>
          <w:lang w:eastAsia="zh-CN"/>
        </w:rPr>
        <w:t>、</w:t>
      </w:r>
      <w:r>
        <w:rPr>
          <w:highlight w:val="red"/>
          <w:lang w:eastAsia="zh-CN"/>
        </w:rPr>
        <w:t>柔性AMOLED</w:t>
      </w:r>
      <w:r>
        <w:rPr>
          <w:lang w:eastAsia="zh-CN"/>
        </w:rPr>
        <w:t>、</w:t>
      </w:r>
      <w:proofErr w:type="spellStart"/>
      <w:r>
        <w:rPr>
          <w:highlight w:val="red"/>
          <w:lang w:eastAsia="zh-CN"/>
        </w:rPr>
        <w:t>MicroLED</w:t>
      </w:r>
      <w:proofErr w:type="spellEnd"/>
      <w:r>
        <w:rPr>
          <w:lang w:eastAsia="zh-CN"/>
        </w:rPr>
        <w:t>、</w:t>
      </w:r>
      <w:proofErr w:type="spellStart"/>
      <w:r>
        <w:rPr>
          <w:highlight w:val="red"/>
          <w:lang w:eastAsia="zh-CN"/>
        </w:rPr>
        <w:t>MiniLED</w:t>
      </w:r>
      <w:proofErr w:type="spellEnd"/>
      <w:r>
        <w:rPr>
          <w:lang w:eastAsia="zh-CN"/>
        </w:rPr>
        <w:t>等新技术、新产品不断创新，市场日益成熟，未来发展空间广阔。随着5G等下一代移动互联网逐步启用，将有望再次带来</w:t>
      </w:r>
      <w:r>
        <w:rPr>
          <w:highlight w:val="red"/>
          <w:lang w:eastAsia="zh-CN"/>
        </w:rPr>
        <w:t>智能手机</w:t>
      </w:r>
      <w:r>
        <w:rPr>
          <w:lang w:eastAsia="zh-CN"/>
        </w:rPr>
        <w:t>、</w:t>
      </w:r>
      <w:r>
        <w:rPr>
          <w:highlight w:val="red"/>
          <w:lang w:eastAsia="zh-CN"/>
        </w:rPr>
        <w:t>平板</w:t>
      </w:r>
      <w:proofErr w:type="gramStart"/>
      <w:r>
        <w:rPr>
          <w:highlight w:val="red"/>
          <w:lang w:eastAsia="zh-CN"/>
        </w:rPr>
        <w:t>电脑</w:t>
      </w:r>
      <w:r>
        <w:rPr>
          <w:lang w:eastAsia="zh-CN"/>
        </w:rPr>
        <w:t>等换机</w:t>
      </w:r>
      <w:proofErr w:type="gramEnd"/>
      <w:r>
        <w:rPr>
          <w:lang w:eastAsia="zh-CN"/>
        </w:rPr>
        <w:t>热潮，相应对</w:t>
      </w:r>
      <w:r>
        <w:rPr>
          <w:highlight w:val="red"/>
          <w:lang w:eastAsia="zh-CN"/>
        </w:rPr>
        <w:t>显示面板</w:t>
      </w:r>
      <w:r>
        <w:rPr>
          <w:lang w:eastAsia="zh-CN"/>
        </w:rPr>
        <w:t>的高画</w:t>
      </w:r>
      <w:proofErr w:type="gramStart"/>
      <w:r>
        <w:rPr>
          <w:lang w:eastAsia="zh-CN"/>
        </w:rPr>
        <w:t>质提出</w:t>
      </w:r>
      <w:proofErr w:type="gramEnd"/>
      <w:r>
        <w:rPr>
          <w:lang w:eastAsia="zh-CN"/>
        </w:rPr>
        <w:t>日益提升的要求。（二）公司发展战略上述行业发展趋势，将对公司2019年的经营发展带来巨大挑战与机遇。显示方面，持续投入研发资源，研发</w:t>
      </w:r>
      <w:proofErr w:type="gramStart"/>
      <w:r>
        <w:rPr>
          <w:lang w:eastAsia="zh-CN"/>
        </w:rPr>
        <w:t>具备</w:t>
      </w:r>
      <w:r>
        <w:rPr>
          <w:highlight w:val="red"/>
          <w:lang w:eastAsia="zh-CN"/>
        </w:rPr>
        <w:t>低</w:t>
      </w:r>
      <w:proofErr w:type="gramEnd"/>
      <w:r>
        <w:rPr>
          <w:highlight w:val="red"/>
          <w:lang w:eastAsia="zh-CN"/>
        </w:rPr>
        <w:t>电阻</w:t>
      </w:r>
      <w:r>
        <w:rPr>
          <w:lang w:eastAsia="zh-CN"/>
        </w:rPr>
        <w:t>、</w:t>
      </w:r>
      <w:r w:rsidRPr="008F76DF">
        <w:rPr>
          <w:lang w:eastAsia="zh-CN"/>
        </w:rPr>
        <w:t>高膜厚均匀性</w:t>
      </w:r>
      <w:r>
        <w:rPr>
          <w:lang w:eastAsia="zh-CN"/>
        </w:rPr>
        <w:t>的</w:t>
      </w:r>
      <w:r>
        <w:rPr>
          <w:highlight w:val="red"/>
          <w:lang w:eastAsia="zh-CN"/>
        </w:rPr>
        <w:t>ITO导电玻璃</w:t>
      </w:r>
      <w:r>
        <w:rPr>
          <w:lang w:eastAsia="zh-CN"/>
        </w:rPr>
        <w:t>新产品，以及研究开发稳定性更高、曲率半径更小的</w:t>
      </w:r>
      <w:r>
        <w:rPr>
          <w:highlight w:val="red"/>
          <w:lang w:eastAsia="zh-CN"/>
        </w:rPr>
        <w:t>柔性TFT-Array驱动基板</w:t>
      </w:r>
      <w:r>
        <w:rPr>
          <w:lang w:eastAsia="zh-CN"/>
        </w:rPr>
        <w:t>以及研究开发</w:t>
      </w:r>
      <w:r>
        <w:rPr>
          <w:highlight w:val="red"/>
          <w:lang w:eastAsia="zh-CN"/>
        </w:rPr>
        <w:t>彩色柔性TFT-LCD显示面板</w:t>
      </w:r>
      <w:r>
        <w:rPr>
          <w:lang w:eastAsia="zh-CN"/>
        </w:rPr>
        <w:t>，在稳固现有</w:t>
      </w:r>
      <w:r>
        <w:rPr>
          <w:highlight w:val="red"/>
          <w:lang w:eastAsia="zh-CN"/>
        </w:rPr>
        <w:t>ITO导电玻璃</w:t>
      </w:r>
      <w:r>
        <w:rPr>
          <w:lang w:eastAsia="zh-CN"/>
        </w:rPr>
        <w:t>及</w:t>
      </w:r>
      <w:r>
        <w:rPr>
          <w:highlight w:val="red"/>
          <w:lang w:eastAsia="zh-CN"/>
        </w:rPr>
        <w:t>TFT-LCD显示面</w:t>
      </w:r>
      <w:proofErr w:type="gramStart"/>
      <w:r>
        <w:rPr>
          <w:highlight w:val="red"/>
          <w:lang w:eastAsia="zh-CN"/>
        </w:rPr>
        <w:t>板</w:t>
      </w:r>
      <w:r>
        <w:rPr>
          <w:lang w:eastAsia="zh-CN"/>
        </w:rPr>
        <w:t>客户</w:t>
      </w:r>
      <w:proofErr w:type="gramEnd"/>
      <w:r>
        <w:rPr>
          <w:lang w:eastAsia="zh-CN"/>
        </w:rPr>
        <w:t>的基础上，持续开拓产品应用领域，持续开发新客户资源。触摸屏方面，持续加大</w:t>
      </w:r>
      <w:r>
        <w:rPr>
          <w:highlight w:val="red"/>
          <w:lang w:eastAsia="zh-CN"/>
        </w:rPr>
        <w:t>车载</w:t>
      </w:r>
      <w:r>
        <w:rPr>
          <w:lang w:eastAsia="zh-CN"/>
        </w:rPr>
        <w:t>、</w:t>
      </w:r>
      <w:r>
        <w:rPr>
          <w:highlight w:val="red"/>
          <w:lang w:eastAsia="zh-CN"/>
        </w:rPr>
        <w:t>工控</w:t>
      </w:r>
      <w:r>
        <w:rPr>
          <w:lang w:eastAsia="zh-CN"/>
        </w:rPr>
        <w:t>、</w:t>
      </w:r>
      <w:r>
        <w:rPr>
          <w:highlight w:val="red"/>
          <w:lang w:eastAsia="zh-CN"/>
        </w:rPr>
        <w:t>智能家居</w:t>
      </w:r>
      <w:r>
        <w:rPr>
          <w:lang w:eastAsia="zh-CN"/>
        </w:rPr>
        <w:t>（</w:t>
      </w:r>
      <w:r>
        <w:rPr>
          <w:highlight w:val="red"/>
          <w:lang w:eastAsia="zh-CN"/>
        </w:rPr>
        <w:t>白色家电</w:t>
      </w:r>
      <w:r>
        <w:rPr>
          <w:lang w:eastAsia="zh-CN"/>
        </w:rPr>
        <w:t>）等非消费类</w:t>
      </w:r>
      <w:r>
        <w:rPr>
          <w:highlight w:val="red"/>
          <w:lang w:eastAsia="zh-CN"/>
        </w:rPr>
        <w:t>电子</w:t>
      </w:r>
      <w:r>
        <w:rPr>
          <w:lang w:eastAsia="zh-CN"/>
        </w:rPr>
        <w:t>产品用</w:t>
      </w:r>
      <w:r>
        <w:rPr>
          <w:highlight w:val="red"/>
          <w:lang w:eastAsia="zh-CN"/>
        </w:rPr>
        <w:t>触摸屏</w:t>
      </w:r>
      <w:r>
        <w:rPr>
          <w:lang w:eastAsia="zh-CN"/>
        </w:rPr>
        <w:t>的产品和市场开拓力度，不断提升产品良品率和提升劳动生产率；持续优化新型</w:t>
      </w:r>
      <w:r>
        <w:rPr>
          <w:highlight w:val="red"/>
          <w:lang w:eastAsia="zh-CN"/>
        </w:rPr>
        <w:t>OGM结构</w:t>
      </w:r>
      <w:r w:rsidRPr="008F76DF">
        <w:rPr>
          <w:lang w:eastAsia="zh-CN"/>
        </w:rPr>
        <w:t>中大尺寸一体化</w:t>
      </w:r>
      <w:r>
        <w:rPr>
          <w:highlight w:val="red"/>
          <w:lang w:eastAsia="zh-CN"/>
        </w:rPr>
        <w:t>电容式触摸屏</w:t>
      </w:r>
      <w:r>
        <w:rPr>
          <w:lang w:eastAsia="zh-CN"/>
        </w:rPr>
        <w:t>的设计及制作工艺，不断提升</w:t>
      </w:r>
      <w:r>
        <w:rPr>
          <w:highlight w:val="red"/>
          <w:lang w:eastAsia="zh-CN"/>
        </w:rPr>
        <w:t>新型OGM结构</w:t>
      </w:r>
      <w:r w:rsidRPr="008F76DF">
        <w:rPr>
          <w:lang w:eastAsia="zh-CN"/>
        </w:rPr>
        <w:t>中大尺寸一体化</w:t>
      </w:r>
      <w:r>
        <w:rPr>
          <w:highlight w:val="red"/>
          <w:lang w:eastAsia="zh-CN"/>
        </w:rPr>
        <w:t>电容式触摸屏</w:t>
      </w:r>
      <w:r>
        <w:rPr>
          <w:lang w:eastAsia="zh-CN"/>
        </w:rPr>
        <w:t>的良品率；持续优化</w:t>
      </w:r>
      <w:r>
        <w:rPr>
          <w:highlight w:val="red"/>
          <w:lang w:eastAsia="zh-CN"/>
        </w:rPr>
        <w:t>SFM结构柔性电容式触摸屏</w:t>
      </w:r>
      <w:r>
        <w:rPr>
          <w:lang w:eastAsia="zh-CN"/>
        </w:rPr>
        <w:t>的设计和量产工艺，加快</w:t>
      </w:r>
      <w:r>
        <w:rPr>
          <w:highlight w:val="red"/>
          <w:lang w:eastAsia="zh-CN"/>
        </w:rPr>
        <w:t>SFM生产设备</w:t>
      </w:r>
      <w:r>
        <w:rPr>
          <w:lang w:eastAsia="zh-CN"/>
        </w:rPr>
        <w:t>改造并尽早具备量产能力，加大</w:t>
      </w:r>
      <w:r>
        <w:rPr>
          <w:highlight w:val="red"/>
          <w:lang w:eastAsia="zh-CN"/>
        </w:rPr>
        <w:t>SFM结构柔性触摸屏</w:t>
      </w:r>
      <w:r>
        <w:rPr>
          <w:lang w:eastAsia="zh-CN"/>
        </w:rPr>
        <w:t>的市场开发力度；加快研发</w:t>
      </w:r>
      <w:r>
        <w:rPr>
          <w:highlight w:val="red"/>
          <w:lang w:eastAsia="zh-CN"/>
        </w:rPr>
        <w:t>SFI结构柔性电容式触摸屏</w:t>
      </w:r>
      <w:r>
        <w:rPr>
          <w:lang w:eastAsia="zh-CN"/>
        </w:rPr>
        <w:t>的</w:t>
      </w:r>
      <w:r w:rsidRPr="008F76DF">
        <w:rPr>
          <w:lang w:eastAsia="zh-CN"/>
        </w:rPr>
        <w:t>设计及制作工艺</w:t>
      </w:r>
      <w:r>
        <w:rPr>
          <w:lang w:eastAsia="zh-CN"/>
        </w:rPr>
        <w:t>；加快对</w:t>
      </w:r>
      <w:r>
        <w:rPr>
          <w:highlight w:val="red"/>
          <w:lang w:eastAsia="zh-CN"/>
        </w:rPr>
        <w:t>曲面异形盖板玻璃</w:t>
      </w:r>
      <w:r>
        <w:rPr>
          <w:lang w:eastAsia="zh-CN"/>
        </w:rPr>
        <w:t>制作工艺的开发，进</w:t>
      </w:r>
      <w:r w:rsidRPr="008F76DF">
        <w:rPr>
          <w:lang w:eastAsia="zh-CN"/>
        </w:rPr>
        <w:t>一步强</w:t>
      </w:r>
      <w:r>
        <w:rPr>
          <w:lang w:eastAsia="zh-CN"/>
        </w:rPr>
        <w:t>化</w:t>
      </w:r>
      <w:r>
        <w:rPr>
          <w:highlight w:val="red"/>
          <w:lang w:eastAsia="zh-CN"/>
        </w:rPr>
        <w:t>一体黑触摸屏</w:t>
      </w:r>
      <w:r>
        <w:rPr>
          <w:lang w:eastAsia="zh-CN"/>
        </w:rPr>
        <w:t>技术在</w:t>
      </w:r>
      <w:r>
        <w:rPr>
          <w:highlight w:val="red"/>
          <w:lang w:eastAsia="zh-CN"/>
        </w:rPr>
        <w:t>车载触摸屏</w:t>
      </w:r>
      <w:r>
        <w:rPr>
          <w:lang w:eastAsia="zh-CN"/>
        </w:rPr>
        <w:t>的竞争优势，结合公司已有的</w:t>
      </w:r>
      <w:r>
        <w:rPr>
          <w:highlight w:val="red"/>
          <w:lang w:eastAsia="zh-CN"/>
        </w:rPr>
        <w:t>AR</w:t>
      </w:r>
      <w:r>
        <w:rPr>
          <w:lang w:eastAsia="zh-CN"/>
        </w:rPr>
        <w:t>、</w:t>
      </w:r>
      <w:r>
        <w:rPr>
          <w:highlight w:val="red"/>
          <w:lang w:eastAsia="zh-CN"/>
        </w:rPr>
        <w:t>AG</w:t>
      </w:r>
      <w:r>
        <w:rPr>
          <w:lang w:eastAsia="zh-CN"/>
        </w:rPr>
        <w:t>、</w:t>
      </w:r>
      <w:r>
        <w:rPr>
          <w:highlight w:val="red"/>
          <w:lang w:eastAsia="zh-CN"/>
        </w:rPr>
        <w:t>AF</w:t>
      </w:r>
      <w:r>
        <w:rPr>
          <w:lang w:eastAsia="zh-CN"/>
        </w:rPr>
        <w:t>等</w:t>
      </w:r>
      <w:r>
        <w:rPr>
          <w:highlight w:val="red"/>
          <w:lang w:eastAsia="zh-CN"/>
        </w:rPr>
        <w:t>功能膜层</w:t>
      </w:r>
      <w:r>
        <w:rPr>
          <w:lang w:eastAsia="zh-CN"/>
        </w:rPr>
        <w:t>的一站</w:t>
      </w:r>
      <w:proofErr w:type="gramStart"/>
      <w:r>
        <w:rPr>
          <w:lang w:eastAsia="zh-CN"/>
        </w:rPr>
        <w:t>式供应</w:t>
      </w:r>
      <w:proofErr w:type="gramEnd"/>
      <w:r>
        <w:rPr>
          <w:lang w:eastAsia="zh-CN"/>
        </w:rPr>
        <w:t>优势，不断巩固和强化公司在全球中</w:t>
      </w:r>
      <w:r w:rsidRPr="008F76DF">
        <w:rPr>
          <w:lang w:eastAsia="zh-CN"/>
        </w:rPr>
        <w:t>大尺寸</w:t>
      </w:r>
      <w:r>
        <w:rPr>
          <w:highlight w:val="red"/>
          <w:lang w:eastAsia="zh-CN"/>
        </w:rPr>
        <w:t>电容式触摸</w:t>
      </w:r>
      <w:proofErr w:type="gramStart"/>
      <w:r>
        <w:rPr>
          <w:highlight w:val="red"/>
          <w:lang w:eastAsia="zh-CN"/>
        </w:rPr>
        <w:t>屏</w:t>
      </w:r>
      <w:r>
        <w:rPr>
          <w:lang w:eastAsia="zh-CN"/>
        </w:rPr>
        <w:t>市场</w:t>
      </w:r>
      <w:proofErr w:type="gramEnd"/>
      <w:r>
        <w:rPr>
          <w:lang w:eastAsia="zh-CN"/>
        </w:rPr>
        <w:t>的优势地位。公司长期发展战略是坚持走专业化发展道路，以自主掌握核心技术为发展动力，以市场为导向，不断增加高附加值产品的产销比重，优化产品结构，在巩固在</w:t>
      </w:r>
      <w:r>
        <w:rPr>
          <w:highlight w:val="red"/>
          <w:lang w:eastAsia="zh-CN"/>
        </w:rPr>
        <w:t>平板显示</w:t>
      </w:r>
      <w:r>
        <w:rPr>
          <w:lang w:eastAsia="zh-CN"/>
        </w:rPr>
        <w:t>及</w:t>
      </w:r>
      <w:r>
        <w:rPr>
          <w:highlight w:val="red"/>
          <w:lang w:eastAsia="zh-CN"/>
        </w:rPr>
        <w:t>触控器件</w:t>
      </w:r>
      <w:r>
        <w:rPr>
          <w:lang w:eastAsia="zh-CN"/>
        </w:rPr>
        <w:t>产业的市场竞争优势的基础上，突出产品差异化的优势，借助已有技术资源和上市公司资本运作平台资源，积极寻求新的产业发展机会，努力建成“国内一流、国际知名”的高科技产品的研发和专业制造企业。（三）2019年主要工作目标1、积极响应市场和客户需求，巩固和提升现有市场份额，大力推广新产品，重点拓展产品线。2、加快新产品研发力度，重点优化完善</w:t>
      </w:r>
      <w:r>
        <w:rPr>
          <w:highlight w:val="red"/>
          <w:lang w:eastAsia="zh-CN"/>
        </w:rPr>
        <w:t>SFM</w:t>
      </w:r>
      <w:r>
        <w:rPr>
          <w:lang w:eastAsia="zh-CN"/>
        </w:rPr>
        <w:t>等多种结构</w:t>
      </w:r>
      <w:r>
        <w:rPr>
          <w:highlight w:val="red"/>
          <w:lang w:eastAsia="zh-CN"/>
        </w:rPr>
        <w:t>柔性触摸屏</w:t>
      </w:r>
      <w:r>
        <w:rPr>
          <w:lang w:eastAsia="zh-CN"/>
        </w:rPr>
        <w:t>的量产工艺，力争2019年下半年尽早具备</w:t>
      </w:r>
      <w:r>
        <w:rPr>
          <w:highlight w:val="red"/>
          <w:lang w:eastAsia="zh-CN"/>
        </w:rPr>
        <w:t>SFM结构柔性触摸屏</w:t>
      </w:r>
      <w:r>
        <w:rPr>
          <w:lang w:eastAsia="zh-CN"/>
        </w:rPr>
        <w:t>的批量生产能力。3、调整和优化公司</w:t>
      </w:r>
      <w:r w:rsidRPr="008F76DF">
        <w:rPr>
          <w:lang w:eastAsia="zh-CN"/>
        </w:rPr>
        <w:t>的车载、工控等非消</w:t>
      </w:r>
      <w:r>
        <w:rPr>
          <w:lang w:eastAsia="zh-CN"/>
        </w:rPr>
        <w:t>费类产品线及运营机制，为公司培育新的产品线。4、不断提升公司整体经营、生产、管理效益，努力降低管理和生产成本，持续做好内部挖潜工作。加强和完善绩效考核机制，强化奖惩效果；探索科学有效的激励约束机制，打造企业与员工的发展共同体长效机制。5、密切关注外汇市场行情变化，积极制定外汇应急管理方案，努力降低外汇汇率波动带来的不利影响。6、借助上市公司资本市场平台，积极寻求对外合作或投资机会，与专业机构探讨合作投资的可行性，致力于优势资源优化配置，努力推</w:t>
      </w:r>
      <w:r>
        <w:rPr>
          <w:lang w:eastAsia="zh-CN"/>
        </w:rPr>
        <w:lastRenderedPageBreak/>
        <w:t>动公司长远更快、更好发展。7、密切关注和了解政府政策动向及规划进展，积极落实公司南山工厂产业升级改造规划的设计和申报工作，力争尽早具备产业升级改造条件；积极跟踪并与各股东协作推</w:t>
      </w:r>
      <w:r w:rsidRPr="008F76DF">
        <w:rPr>
          <w:lang w:eastAsia="zh-CN"/>
        </w:rPr>
        <w:t>动</w:t>
      </w:r>
      <w:r>
        <w:rPr>
          <w:highlight w:val="red"/>
          <w:lang w:eastAsia="zh-CN"/>
        </w:rPr>
        <w:t>CIGS薄膜太阳能电池组件</w:t>
      </w:r>
      <w:r>
        <w:rPr>
          <w:lang w:eastAsia="zh-CN"/>
        </w:rPr>
        <w:t>生产线项目顺利建设，力争按计划尽早投产。（四）资金需求及安排2019年，公司要确保正常经营所需资金的同时，还应重点保证重庆</w:t>
      </w:r>
      <w:proofErr w:type="gramStart"/>
      <w:r>
        <w:rPr>
          <w:lang w:eastAsia="zh-CN"/>
        </w:rPr>
        <w:t>莱</w:t>
      </w:r>
      <w:proofErr w:type="gramEnd"/>
      <w:r>
        <w:rPr>
          <w:lang w:eastAsia="zh-CN"/>
        </w:rPr>
        <w:t>宝</w:t>
      </w:r>
      <w:r>
        <w:rPr>
          <w:highlight w:val="red"/>
          <w:lang w:eastAsia="zh-CN"/>
        </w:rPr>
        <w:t>G5光刻</w:t>
      </w:r>
      <w:r>
        <w:rPr>
          <w:lang w:eastAsia="zh-CN"/>
        </w:rPr>
        <w:t>生产线改造及</w:t>
      </w:r>
      <w:r w:rsidRPr="008F76DF">
        <w:rPr>
          <w:lang w:eastAsia="zh-CN"/>
        </w:rPr>
        <w:t>SFM结构</w:t>
      </w:r>
      <w:r>
        <w:rPr>
          <w:highlight w:val="red"/>
          <w:lang w:eastAsia="zh-CN"/>
        </w:rPr>
        <w:t>柔性电容式触摸屏</w:t>
      </w:r>
      <w:r>
        <w:rPr>
          <w:lang w:eastAsia="zh-CN"/>
        </w:rPr>
        <w:t>产品线设备改造的资金需求。非公开发行股票募集资金专款专用于重庆</w:t>
      </w:r>
      <w:proofErr w:type="gramStart"/>
      <w:r>
        <w:rPr>
          <w:lang w:eastAsia="zh-CN"/>
        </w:rPr>
        <w:t>莱</w:t>
      </w:r>
      <w:proofErr w:type="gramEnd"/>
      <w:r>
        <w:rPr>
          <w:lang w:eastAsia="zh-CN"/>
        </w:rPr>
        <w:t>宝</w:t>
      </w:r>
      <w:r>
        <w:rPr>
          <w:highlight w:val="red"/>
          <w:lang w:eastAsia="zh-CN"/>
        </w:rPr>
        <w:t>新型显示面板</w:t>
      </w:r>
      <w:r>
        <w:rPr>
          <w:lang w:eastAsia="zh-CN"/>
        </w:rPr>
        <w:t>研发试验中心项目，公司将通过合理的财务规划，拓宽多种融资渠道，以满足自身经营发展及投资项目的资金需求。（五）可能面对的风险1、经营风险鉴于</w:t>
      </w:r>
      <w:r w:rsidRPr="008F76DF">
        <w:rPr>
          <w:lang w:eastAsia="zh-CN"/>
        </w:rPr>
        <w:t>公司中大尺寸一体化</w:t>
      </w:r>
      <w:r>
        <w:rPr>
          <w:highlight w:val="red"/>
          <w:lang w:eastAsia="zh-CN"/>
        </w:rPr>
        <w:t>电容式触摸屏</w:t>
      </w:r>
      <w:r>
        <w:rPr>
          <w:lang w:eastAsia="zh-CN"/>
        </w:rPr>
        <w:t>及其</w:t>
      </w:r>
      <w:r>
        <w:rPr>
          <w:highlight w:val="red"/>
          <w:lang w:eastAsia="zh-CN"/>
        </w:rPr>
        <w:t>全贴合</w:t>
      </w:r>
      <w:r>
        <w:rPr>
          <w:lang w:eastAsia="zh-CN"/>
        </w:rPr>
        <w:t>产品作为公司营业利润的主要来源，其市场及订单波动将对公司经营业绩产生较大影响；此外，随着</w:t>
      </w:r>
      <w:r>
        <w:rPr>
          <w:highlight w:val="red"/>
          <w:lang w:eastAsia="zh-CN"/>
        </w:rPr>
        <w:t>触控笔记本电脑</w:t>
      </w:r>
      <w:r>
        <w:rPr>
          <w:lang w:eastAsia="zh-CN"/>
        </w:rPr>
        <w:t>等需求保持较快增长，行业内厂商以及其他厂商逐步加大</w:t>
      </w:r>
      <w:r w:rsidRPr="008F76DF">
        <w:rPr>
          <w:lang w:eastAsia="zh-CN"/>
        </w:rPr>
        <w:t>对中大尺寸</w:t>
      </w:r>
      <w:r>
        <w:rPr>
          <w:highlight w:val="red"/>
          <w:lang w:eastAsia="zh-CN"/>
        </w:rPr>
        <w:t>电容式触摸屏</w:t>
      </w:r>
      <w:r>
        <w:rPr>
          <w:lang w:eastAsia="zh-CN"/>
        </w:rPr>
        <w:t>的市场开发力度，同时以</w:t>
      </w:r>
      <w:r>
        <w:rPr>
          <w:highlight w:val="red"/>
          <w:lang w:eastAsia="zh-CN"/>
        </w:rPr>
        <w:t>GF2</w:t>
      </w:r>
      <w:r>
        <w:rPr>
          <w:lang w:eastAsia="zh-CN"/>
        </w:rPr>
        <w:t>、</w:t>
      </w:r>
      <w:proofErr w:type="spellStart"/>
      <w:r>
        <w:rPr>
          <w:highlight w:val="red"/>
          <w:lang w:eastAsia="zh-CN"/>
        </w:rPr>
        <w:t>OnCell</w:t>
      </w:r>
      <w:proofErr w:type="spellEnd"/>
      <w:r>
        <w:rPr>
          <w:lang w:eastAsia="zh-CN"/>
        </w:rPr>
        <w:t>等结构的</w:t>
      </w:r>
      <w:r>
        <w:rPr>
          <w:highlight w:val="red"/>
          <w:lang w:eastAsia="zh-CN"/>
        </w:rPr>
        <w:t>触摸</w:t>
      </w:r>
      <w:proofErr w:type="gramStart"/>
      <w:r>
        <w:rPr>
          <w:highlight w:val="red"/>
          <w:lang w:eastAsia="zh-CN"/>
        </w:rPr>
        <w:t>屏</w:t>
      </w:r>
      <w:r>
        <w:rPr>
          <w:lang w:eastAsia="zh-CN"/>
        </w:rPr>
        <w:t>部分</w:t>
      </w:r>
      <w:proofErr w:type="gramEnd"/>
      <w:r>
        <w:rPr>
          <w:lang w:eastAsia="zh-CN"/>
        </w:rPr>
        <w:t>厂商逐步切入</w:t>
      </w:r>
      <w:r>
        <w:rPr>
          <w:highlight w:val="red"/>
          <w:lang w:eastAsia="zh-CN"/>
        </w:rPr>
        <w:t>触控笔记本电脑</w:t>
      </w:r>
      <w:r>
        <w:rPr>
          <w:lang w:eastAsia="zh-CN"/>
        </w:rPr>
        <w:t>的竞争，预计2019年市场竞争可能有所加剧。如产品市场竞争力下降或后续该类产品的订单发生大幅波动，则相应对该类产品生产线的产能利用率和生产成本产生较大不利影响，进而对公司经营业绩产生较大不利影响。为应对上述风险，公司已采取积极应对措施，一方</w:t>
      </w:r>
      <w:r w:rsidRPr="008F76DF">
        <w:rPr>
          <w:lang w:eastAsia="zh-CN"/>
        </w:rPr>
        <w:t>面稳固提升中大尺寸一体化</w:t>
      </w:r>
      <w:r>
        <w:rPr>
          <w:highlight w:val="red"/>
          <w:lang w:eastAsia="zh-CN"/>
        </w:rPr>
        <w:t>电容式触摸屏</w:t>
      </w:r>
      <w:r>
        <w:rPr>
          <w:lang w:eastAsia="zh-CN"/>
        </w:rPr>
        <w:t>及其</w:t>
      </w:r>
      <w:r>
        <w:rPr>
          <w:highlight w:val="red"/>
          <w:lang w:eastAsia="zh-CN"/>
        </w:rPr>
        <w:t>全贴合</w:t>
      </w:r>
      <w:r>
        <w:rPr>
          <w:lang w:eastAsia="zh-CN"/>
        </w:rPr>
        <w:t>产品的市场份额，持续提升生产效率和产品良品率、降低生产成本，</w:t>
      </w:r>
      <w:r w:rsidRPr="008F76DF">
        <w:rPr>
          <w:lang w:eastAsia="zh-CN"/>
        </w:rPr>
        <w:t>不断强化一体化</w:t>
      </w:r>
      <w:r>
        <w:rPr>
          <w:highlight w:val="red"/>
          <w:lang w:eastAsia="zh-CN"/>
        </w:rPr>
        <w:t>电容式触摸屏</w:t>
      </w:r>
      <w:r>
        <w:rPr>
          <w:lang w:eastAsia="zh-CN"/>
        </w:rPr>
        <w:t>（</w:t>
      </w:r>
      <w:r>
        <w:rPr>
          <w:highlight w:val="red"/>
          <w:lang w:eastAsia="zh-CN"/>
        </w:rPr>
        <w:t>OGS</w:t>
      </w:r>
      <w:r>
        <w:rPr>
          <w:lang w:eastAsia="zh-CN"/>
        </w:rPr>
        <w:t>/</w:t>
      </w:r>
      <w:r>
        <w:rPr>
          <w:highlight w:val="red"/>
          <w:lang w:eastAsia="zh-CN"/>
        </w:rPr>
        <w:t>OGM</w:t>
      </w:r>
      <w:r>
        <w:rPr>
          <w:lang w:eastAsia="zh-CN"/>
        </w:rPr>
        <w:t>）在</w:t>
      </w:r>
      <w:r>
        <w:rPr>
          <w:highlight w:val="red"/>
          <w:lang w:eastAsia="zh-CN"/>
        </w:rPr>
        <w:t>中大尺寸触摸</w:t>
      </w:r>
      <w:proofErr w:type="gramStart"/>
      <w:r>
        <w:rPr>
          <w:highlight w:val="red"/>
          <w:lang w:eastAsia="zh-CN"/>
        </w:rPr>
        <w:t>屏</w:t>
      </w:r>
      <w:r>
        <w:rPr>
          <w:lang w:eastAsia="zh-CN"/>
        </w:rPr>
        <w:t>市场</w:t>
      </w:r>
      <w:proofErr w:type="gramEnd"/>
      <w:r>
        <w:rPr>
          <w:lang w:eastAsia="zh-CN"/>
        </w:rPr>
        <w:t>的竞争优势；一方面进一步加大新型结构的</w:t>
      </w:r>
      <w:r>
        <w:rPr>
          <w:highlight w:val="red"/>
          <w:lang w:eastAsia="zh-CN"/>
        </w:rPr>
        <w:t>OGM</w:t>
      </w:r>
      <w:r>
        <w:rPr>
          <w:lang w:eastAsia="zh-CN"/>
        </w:rPr>
        <w:t>、</w:t>
      </w:r>
      <w:r>
        <w:rPr>
          <w:highlight w:val="red"/>
          <w:lang w:eastAsia="zh-CN"/>
        </w:rPr>
        <w:t>SFM</w:t>
      </w:r>
      <w:r>
        <w:rPr>
          <w:lang w:eastAsia="zh-CN"/>
        </w:rPr>
        <w:t>/</w:t>
      </w:r>
      <w:r>
        <w:rPr>
          <w:highlight w:val="red"/>
          <w:lang w:eastAsia="zh-CN"/>
        </w:rPr>
        <w:t>SFI结构柔性触摸屏</w:t>
      </w:r>
      <w:r>
        <w:rPr>
          <w:lang w:eastAsia="zh-CN"/>
        </w:rPr>
        <w:t>、</w:t>
      </w:r>
      <w:r>
        <w:rPr>
          <w:highlight w:val="red"/>
          <w:lang w:eastAsia="zh-CN"/>
        </w:rPr>
        <w:t>一体黑</w:t>
      </w:r>
      <w:r>
        <w:rPr>
          <w:lang w:eastAsia="zh-CN"/>
        </w:rPr>
        <w:t>、</w:t>
      </w:r>
      <w:r>
        <w:rPr>
          <w:highlight w:val="red"/>
          <w:lang w:eastAsia="zh-CN"/>
        </w:rPr>
        <w:t>AR镀膜</w:t>
      </w:r>
      <w:r>
        <w:rPr>
          <w:lang w:eastAsia="zh-CN"/>
        </w:rPr>
        <w:t>、</w:t>
      </w:r>
      <w:r>
        <w:rPr>
          <w:highlight w:val="red"/>
          <w:lang w:eastAsia="zh-CN"/>
        </w:rPr>
        <w:t>AG膜</w:t>
      </w:r>
      <w:r>
        <w:rPr>
          <w:lang w:eastAsia="zh-CN"/>
        </w:rPr>
        <w:t>等技术及产品的开发和市场推广力度，同时加大公司</w:t>
      </w:r>
      <w:r>
        <w:rPr>
          <w:highlight w:val="red"/>
          <w:lang w:eastAsia="zh-CN"/>
        </w:rPr>
        <w:t>中大尺寸电容式触摸屏</w:t>
      </w:r>
      <w:r>
        <w:rPr>
          <w:lang w:eastAsia="zh-CN"/>
        </w:rPr>
        <w:t>产品在</w:t>
      </w:r>
      <w:r>
        <w:rPr>
          <w:highlight w:val="red"/>
          <w:lang w:eastAsia="zh-CN"/>
        </w:rPr>
        <w:t>车载</w:t>
      </w:r>
      <w:r>
        <w:rPr>
          <w:lang w:eastAsia="zh-CN"/>
        </w:rPr>
        <w:t>、</w:t>
      </w:r>
      <w:r>
        <w:rPr>
          <w:highlight w:val="red"/>
          <w:lang w:eastAsia="zh-CN"/>
        </w:rPr>
        <w:t>工控</w:t>
      </w:r>
      <w:r>
        <w:rPr>
          <w:lang w:eastAsia="zh-CN"/>
        </w:rPr>
        <w:t>、</w:t>
      </w:r>
      <w:r>
        <w:rPr>
          <w:highlight w:val="red"/>
          <w:lang w:eastAsia="zh-CN"/>
        </w:rPr>
        <w:t>智能家居</w:t>
      </w:r>
      <w:r>
        <w:rPr>
          <w:lang w:eastAsia="zh-CN"/>
        </w:rPr>
        <w:t>等专业应用市场的推广力度，努力降低上述市场订单波动可能给公司带来的经营风险。2、技术风险公司自主掌握</w:t>
      </w:r>
      <w:r>
        <w:rPr>
          <w:highlight w:val="red"/>
          <w:lang w:eastAsia="zh-CN"/>
        </w:rPr>
        <w:t>G-G结构</w:t>
      </w:r>
      <w:r>
        <w:rPr>
          <w:lang w:eastAsia="zh-CN"/>
        </w:rPr>
        <w:t>和</w:t>
      </w:r>
      <w:r>
        <w:rPr>
          <w:highlight w:val="red"/>
          <w:lang w:eastAsia="zh-CN"/>
        </w:rPr>
        <w:t>OGS结构</w:t>
      </w:r>
      <w:r>
        <w:rPr>
          <w:lang w:eastAsia="zh-CN"/>
        </w:rPr>
        <w:t>、</w:t>
      </w:r>
      <w:r>
        <w:rPr>
          <w:highlight w:val="red"/>
          <w:lang w:eastAsia="zh-CN"/>
        </w:rPr>
        <w:t>OGM结构</w:t>
      </w:r>
      <w:r>
        <w:rPr>
          <w:lang w:eastAsia="zh-CN"/>
        </w:rPr>
        <w:t>、</w:t>
      </w:r>
      <w:r>
        <w:rPr>
          <w:highlight w:val="red"/>
          <w:lang w:eastAsia="zh-CN"/>
        </w:rPr>
        <w:t>SFM结构电容式触摸屏</w:t>
      </w:r>
      <w:r>
        <w:rPr>
          <w:lang w:eastAsia="zh-CN"/>
        </w:rPr>
        <w:t>产品的</w:t>
      </w:r>
      <w:r w:rsidRPr="008F76DF">
        <w:rPr>
          <w:lang w:eastAsia="zh-CN"/>
        </w:rPr>
        <w:t>设计和制作工艺技术，</w:t>
      </w:r>
      <w:r>
        <w:rPr>
          <w:lang w:eastAsia="zh-CN"/>
        </w:rPr>
        <w:t>拥有自主知识产权，除SFM结构以外的其他各种结构的</w:t>
      </w:r>
      <w:r>
        <w:rPr>
          <w:highlight w:val="red"/>
          <w:lang w:eastAsia="zh-CN"/>
        </w:rPr>
        <w:t>电容式触摸屏</w:t>
      </w:r>
      <w:r>
        <w:rPr>
          <w:lang w:eastAsia="zh-CN"/>
        </w:rPr>
        <w:t>产品均已批量生产，产品良品率水平保持较为稳定的水平</w:t>
      </w:r>
      <w:r w:rsidRPr="008F76DF">
        <w:rPr>
          <w:lang w:eastAsia="zh-CN"/>
        </w:rPr>
        <w:t>。在中大尺寸</w:t>
      </w:r>
      <w:r>
        <w:rPr>
          <w:highlight w:val="red"/>
          <w:lang w:eastAsia="zh-CN"/>
        </w:rPr>
        <w:t>电容式触摸屏</w:t>
      </w:r>
      <w:r>
        <w:rPr>
          <w:lang w:eastAsia="zh-CN"/>
        </w:rPr>
        <w:t>方面，以</w:t>
      </w:r>
      <w:r>
        <w:rPr>
          <w:highlight w:val="red"/>
          <w:lang w:eastAsia="zh-CN"/>
        </w:rPr>
        <w:t>On-Cell</w:t>
      </w:r>
      <w:r>
        <w:rPr>
          <w:lang w:eastAsia="zh-CN"/>
        </w:rPr>
        <w:t>、</w:t>
      </w:r>
      <w:r>
        <w:rPr>
          <w:highlight w:val="red"/>
          <w:lang w:eastAsia="zh-CN"/>
        </w:rPr>
        <w:t>In-cell</w:t>
      </w:r>
      <w:r>
        <w:rPr>
          <w:lang w:eastAsia="zh-CN"/>
        </w:rPr>
        <w:t>、</w:t>
      </w:r>
      <w:r>
        <w:rPr>
          <w:highlight w:val="red"/>
          <w:lang w:eastAsia="zh-CN"/>
        </w:rPr>
        <w:t>GF2</w:t>
      </w:r>
      <w:r>
        <w:rPr>
          <w:lang w:eastAsia="zh-CN"/>
        </w:rPr>
        <w:t>等结构的</w:t>
      </w:r>
      <w:r>
        <w:rPr>
          <w:highlight w:val="red"/>
          <w:lang w:eastAsia="zh-CN"/>
        </w:rPr>
        <w:t>电容式触摸</w:t>
      </w:r>
      <w:proofErr w:type="gramStart"/>
      <w:r>
        <w:rPr>
          <w:highlight w:val="red"/>
          <w:lang w:eastAsia="zh-CN"/>
        </w:rPr>
        <w:t>屏</w:t>
      </w:r>
      <w:r>
        <w:rPr>
          <w:lang w:eastAsia="zh-CN"/>
        </w:rPr>
        <w:t>制作</w:t>
      </w:r>
      <w:proofErr w:type="gramEnd"/>
      <w:r>
        <w:rPr>
          <w:lang w:eastAsia="zh-CN"/>
        </w:rPr>
        <w:t>厂商逐步</w:t>
      </w:r>
      <w:r w:rsidRPr="008F76DF">
        <w:rPr>
          <w:lang w:eastAsia="zh-CN"/>
        </w:rPr>
        <w:t>介入中大尺寸</w:t>
      </w:r>
      <w:r>
        <w:rPr>
          <w:highlight w:val="red"/>
          <w:lang w:eastAsia="zh-CN"/>
        </w:rPr>
        <w:t>电容式触摸</w:t>
      </w:r>
      <w:proofErr w:type="gramStart"/>
      <w:r>
        <w:rPr>
          <w:highlight w:val="red"/>
          <w:lang w:eastAsia="zh-CN"/>
        </w:rPr>
        <w:t>屏</w:t>
      </w:r>
      <w:r>
        <w:rPr>
          <w:lang w:eastAsia="zh-CN"/>
        </w:rPr>
        <w:t>市场</w:t>
      </w:r>
      <w:proofErr w:type="gramEnd"/>
      <w:r>
        <w:rPr>
          <w:lang w:eastAsia="zh-CN"/>
        </w:rPr>
        <w:t>的竞争，对现有</w:t>
      </w:r>
      <w:r>
        <w:rPr>
          <w:highlight w:val="red"/>
          <w:lang w:eastAsia="zh-CN"/>
        </w:rPr>
        <w:t>G-G</w:t>
      </w:r>
      <w:r>
        <w:rPr>
          <w:lang w:eastAsia="zh-CN"/>
        </w:rPr>
        <w:t>、</w:t>
      </w:r>
      <w:r>
        <w:rPr>
          <w:highlight w:val="red"/>
          <w:lang w:eastAsia="zh-CN"/>
        </w:rPr>
        <w:t>OGS</w:t>
      </w:r>
      <w:r>
        <w:rPr>
          <w:lang w:eastAsia="zh-CN"/>
        </w:rPr>
        <w:t>、</w:t>
      </w:r>
      <w:r>
        <w:rPr>
          <w:highlight w:val="red"/>
          <w:lang w:eastAsia="zh-CN"/>
        </w:rPr>
        <w:t>OGM</w:t>
      </w:r>
      <w:r>
        <w:rPr>
          <w:lang w:eastAsia="zh-CN"/>
        </w:rPr>
        <w:t>等结构的</w:t>
      </w:r>
      <w:r>
        <w:rPr>
          <w:highlight w:val="red"/>
          <w:lang w:eastAsia="zh-CN"/>
        </w:rPr>
        <w:t>中大尺寸触摸</w:t>
      </w:r>
      <w:proofErr w:type="gramStart"/>
      <w:r>
        <w:rPr>
          <w:highlight w:val="red"/>
          <w:lang w:eastAsia="zh-CN"/>
        </w:rPr>
        <w:t>屏</w:t>
      </w:r>
      <w:r>
        <w:rPr>
          <w:lang w:eastAsia="zh-CN"/>
        </w:rPr>
        <w:t>市场</w:t>
      </w:r>
      <w:proofErr w:type="gramEnd"/>
      <w:r>
        <w:rPr>
          <w:lang w:eastAsia="zh-CN"/>
        </w:rPr>
        <w:t>构成一定程度上的竞争。此外，以</w:t>
      </w:r>
      <w:r>
        <w:rPr>
          <w:highlight w:val="red"/>
          <w:lang w:eastAsia="zh-CN"/>
        </w:rPr>
        <w:t>LTPSTFT</w:t>
      </w:r>
      <w:r>
        <w:rPr>
          <w:lang w:eastAsia="zh-CN"/>
        </w:rPr>
        <w:t>、</w:t>
      </w:r>
      <w:r>
        <w:rPr>
          <w:highlight w:val="red"/>
          <w:lang w:eastAsia="zh-CN"/>
        </w:rPr>
        <w:t>AMOLED</w:t>
      </w:r>
      <w:r>
        <w:rPr>
          <w:lang w:eastAsia="zh-CN"/>
        </w:rPr>
        <w:t>为代表的</w:t>
      </w:r>
      <w:r>
        <w:rPr>
          <w:highlight w:val="red"/>
          <w:lang w:eastAsia="zh-CN"/>
        </w:rPr>
        <w:t>新型显示面板</w:t>
      </w:r>
      <w:r>
        <w:rPr>
          <w:lang w:eastAsia="zh-CN"/>
        </w:rPr>
        <w:t>的性价比优势日益提升，并随着</w:t>
      </w:r>
      <w:r>
        <w:rPr>
          <w:highlight w:val="red"/>
          <w:lang w:eastAsia="zh-CN"/>
        </w:rPr>
        <w:t>大尺寸TFT-LCD显示面板</w:t>
      </w:r>
      <w:r>
        <w:rPr>
          <w:lang w:eastAsia="zh-CN"/>
        </w:rPr>
        <w:t>生产线逐步投产、</w:t>
      </w:r>
      <w:r>
        <w:rPr>
          <w:highlight w:val="red"/>
          <w:lang w:eastAsia="zh-CN"/>
        </w:rPr>
        <w:t>中小尺寸TFT-LCD显示面板</w:t>
      </w:r>
      <w:r>
        <w:rPr>
          <w:lang w:eastAsia="zh-CN"/>
        </w:rPr>
        <w:t>生产线逐步向</w:t>
      </w:r>
      <w:r>
        <w:rPr>
          <w:highlight w:val="red"/>
          <w:lang w:eastAsia="zh-CN"/>
        </w:rPr>
        <w:t>中小尺寸显示面板</w:t>
      </w:r>
      <w:r>
        <w:rPr>
          <w:lang w:eastAsia="zh-CN"/>
        </w:rPr>
        <w:t>发力，逐步蚕食公司的</w:t>
      </w:r>
      <w:r>
        <w:rPr>
          <w:highlight w:val="red"/>
          <w:lang w:eastAsia="zh-CN"/>
        </w:rPr>
        <w:t>非晶硅TFT-LCD面板</w:t>
      </w:r>
      <w:r>
        <w:rPr>
          <w:lang w:eastAsia="zh-CN"/>
        </w:rPr>
        <w:t>产品市场，公司</w:t>
      </w:r>
      <w:r>
        <w:rPr>
          <w:highlight w:val="red"/>
          <w:lang w:eastAsia="zh-CN"/>
        </w:rPr>
        <w:t>TFT-LCD显示面</w:t>
      </w:r>
      <w:proofErr w:type="gramStart"/>
      <w:r>
        <w:rPr>
          <w:highlight w:val="red"/>
          <w:lang w:eastAsia="zh-CN"/>
        </w:rPr>
        <w:t>板</w:t>
      </w:r>
      <w:r>
        <w:rPr>
          <w:lang w:eastAsia="zh-CN"/>
        </w:rPr>
        <w:t>面临</w:t>
      </w:r>
      <w:proofErr w:type="gramEnd"/>
      <w:r>
        <w:rPr>
          <w:lang w:eastAsia="zh-CN"/>
        </w:rPr>
        <w:t>的市场竞争压力持续加大，如公司不能持续提升该产品技术的性能和性价比水平、未能如期加快相关</w:t>
      </w:r>
      <w:r>
        <w:rPr>
          <w:highlight w:val="red"/>
          <w:lang w:eastAsia="zh-CN"/>
        </w:rPr>
        <w:t>新型显示面板</w:t>
      </w:r>
      <w:r>
        <w:rPr>
          <w:lang w:eastAsia="zh-CN"/>
        </w:rPr>
        <w:t>的研发进度，将面临技术进步日益加快带来的市场竞争压力和风险。为积极应对上述风险，公司进一步充分利用国内目前唯一</w:t>
      </w:r>
      <w:proofErr w:type="gramStart"/>
      <w:r>
        <w:rPr>
          <w:lang w:eastAsia="zh-CN"/>
        </w:rPr>
        <w:t>一条量</w:t>
      </w:r>
      <w:proofErr w:type="gramEnd"/>
      <w:r>
        <w:rPr>
          <w:lang w:eastAsia="zh-CN"/>
        </w:rPr>
        <w:t>产第五代（G5）</w:t>
      </w:r>
      <w:r>
        <w:rPr>
          <w:highlight w:val="red"/>
          <w:lang w:eastAsia="zh-CN"/>
        </w:rPr>
        <w:t>一体化电容式触摸屏</w:t>
      </w:r>
      <w:r>
        <w:rPr>
          <w:lang w:eastAsia="zh-CN"/>
        </w:rPr>
        <w:t>生产线的优势，将通过设备自动化改造、优化产品结构和工艺等措施持续提升</w:t>
      </w:r>
      <w:r>
        <w:rPr>
          <w:highlight w:val="red"/>
          <w:lang w:eastAsia="zh-CN"/>
        </w:rPr>
        <w:t>新结构OGM</w:t>
      </w:r>
      <w:r>
        <w:rPr>
          <w:lang w:eastAsia="zh-CN"/>
        </w:rPr>
        <w:t>产品的生产效率和良品率，2019年重点解决</w:t>
      </w:r>
      <w:r>
        <w:rPr>
          <w:highlight w:val="red"/>
          <w:lang w:eastAsia="zh-CN"/>
        </w:rPr>
        <w:t>SFM结构</w:t>
      </w:r>
      <w:r>
        <w:rPr>
          <w:lang w:eastAsia="zh-CN"/>
        </w:rPr>
        <w:t>新产品量产工艺技术问题，研究开发</w:t>
      </w:r>
      <w:r>
        <w:rPr>
          <w:highlight w:val="red"/>
          <w:lang w:eastAsia="zh-CN"/>
        </w:rPr>
        <w:t>SFI结构</w:t>
      </w:r>
      <w:r>
        <w:rPr>
          <w:lang w:eastAsia="zh-CN"/>
        </w:rPr>
        <w:t>新产品</w:t>
      </w:r>
      <w:r w:rsidRPr="008F76DF">
        <w:rPr>
          <w:lang w:eastAsia="zh-CN"/>
        </w:rPr>
        <w:t>及其制作工艺技术，</w:t>
      </w:r>
      <w:r>
        <w:rPr>
          <w:lang w:eastAsia="zh-CN"/>
        </w:rPr>
        <w:t>尽早实现</w:t>
      </w:r>
      <w:r>
        <w:rPr>
          <w:highlight w:val="red"/>
          <w:lang w:eastAsia="zh-CN"/>
        </w:rPr>
        <w:t>SFM结构</w:t>
      </w:r>
      <w:r>
        <w:rPr>
          <w:lang w:eastAsia="zh-CN"/>
        </w:rPr>
        <w:t>的</w:t>
      </w:r>
      <w:r>
        <w:rPr>
          <w:highlight w:val="red"/>
          <w:lang w:eastAsia="zh-CN"/>
        </w:rPr>
        <w:t>柔性触摸</w:t>
      </w:r>
      <w:proofErr w:type="gramStart"/>
      <w:r>
        <w:rPr>
          <w:highlight w:val="red"/>
          <w:lang w:eastAsia="zh-CN"/>
        </w:rPr>
        <w:t>屏</w:t>
      </w:r>
      <w:r>
        <w:rPr>
          <w:lang w:eastAsia="zh-CN"/>
        </w:rPr>
        <w:t>具备</w:t>
      </w:r>
      <w:proofErr w:type="gramEnd"/>
      <w:r>
        <w:rPr>
          <w:lang w:eastAsia="zh-CN"/>
        </w:rPr>
        <w:t>批量生产能力，全力抢占</w:t>
      </w:r>
      <w:r>
        <w:rPr>
          <w:highlight w:val="red"/>
          <w:lang w:eastAsia="zh-CN"/>
        </w:rPr>
        <w:t>柔性触摸</w:t>
      </w:r>
      <w:proofErr w:type="gramStart"/>
      <w:r>
        <w:rPr>
          <w:highlight w:val="red"/>
          <w:lang w:eastAsia="zh-CN"/>
        </w:rPr>
        <w:t>屏</w:t>
      </w:r>
      <w:r>
        <w:rPr>
          <w:lang w:eastAsia="zh-CN"/>
        </w:rPr>
        <w:t>市场</w:t>
      </w:r>
      <w:proofErr w:type="gramEnd"/>
      <w:r>
        <w:rPr>
          <w:lang w:eastAsia="zh-CN"/>
        </w:rPr>
        <w:t>的有利先机；此外，加快</w:t>
      </w:r>
      <w:r>
        <w:rPr>
          <w:highlight w:val="red"/>
          <w:lang w:eastAsia="zh-CN"/>
        </w:rPr>
        <w:t>AR镀膜</w:t>
      </w:r>
      <w:r>
        <w:rPr>
          <w:lang w:eastAsia="zh-CN"/>
        </w:rPr>
        <w:t>、</w:t>
      </w:r>
      <w:r>
        <w:rPr>
          <w:highlight w:val="red"/>
          <w:lang w:eastAsia="zh-CN"/>
        </w:rPr>
        <w:t>AG膜</w:t>
      </w:r>
      <w:r>
        <w:rPr>
          <w:lang w:eastAsia="zh-CN"/>
        </w:rPr>
        <w:t>、</w:t>
      </w:r>
      <w:r>
        <w:rPr>
          <w:highlight w:val="red"/>
          <w:lang w:eastAsia="zh-CN"/>
        </w:rPr>
        <w:t>AF膜</w:t>
      </w:r>
      <w:r>
        <w:rPr>
          <w:lang w:eastAsia="zh-CN"/>
        </w:rPr>
        <w:t>的制作能力和性能提升，持续优化“</w:t>
      </w:r>
      <w:r>
        <w:rPr>
          <w:highlight w:val="red"/>
          <w:lang w:eastAsia="zh-CN"/>
        </w:rPr>
        <w:t>一体黑</w:t>
      </w:r>
      <w:r>
        <w:rPr>
          <w:lang w:eastAsia="zh-CN"/>
        </w:rPr>
        <w:t>”结构</w:t>
      </w:r>
      <w:r>
        <w:rPr>
          <w:highlight w:val="red"/>
          <w:lang w:eastAsia="zh-CN"/>
        </w:rPr>
        <w:t>电容式触摸屏</w:t>
      </w:r>
      <w:r>
        <w:rPr>
          <w:lang w:eastAsia="zh-CN"/>
        </w:rPr>
        <w:t>的</w:t>
      </w:r>
      <w:r w:rsidRPr="008F76DF">
        <w:rPr>
          <w:lang w:eastAsia="zh-CN"/>
        </w:rPr>
        <w:t>设计和制作工艺，</w:t>
      </w:r>
      <w:r>
        <w:rPr>
          <w:lang w:eastAsia="zh-CN"/>
        </w:rPr>
        <w:t>大力推广</w:t>
      </w:r>
      <w:r>
        <w:rPr>
          <w:highlight w:val="red"/>
          <w:lang w:eastAsia="zh-CN"/>
        </w:rPr>
        <w:t>一体</w:t>
      </w:r>
      <w:proofErr w:type="gramStart"/>
      <w:r>
        <w:rPr>
          <w:highlight w:val="red"/>
          <w:lang w:eastAsia="zh-CN"/>
        </w:rPr>
        <w:t>黑结构</w:t>
      </w:r>
      <w:proofErr w:type="gramEnd"/>
      <w:r>
        <w:rPr>
          <w:lang w:eastAsia="zh-CN"/>
        </w:rPr>
        <w:t>在</w:t>
      </w:r>
      <w:r>
        <w:rPr>
          <w:highlight w:val="red"/>
          <w:lang w:eastAsia="zh-CN"/>
        </w:rPr>
        <w:t>高端触</w:t>
      </w:r>
      <w:proofErr w:type="gramStart"/>
      <w:r>
        <w:rPr>
          <w:highlight w:val="red"/>
          <w:lang w:eastAsia="zh-CN"/>
        </w:rPr>
        <w:t>控笔电</w:t>
      </w:r>
      <w:proofErr w:type="gramEnd"/>
      <w:r>
        <w:rPr>
          <w:lang w:eastAsia="zh-CN"/>
        </w:rPr>
        <w:t>、</w:t>
      </w:r>
      <w:r>
        <w:rPr>
          <w:highlight w:val="red"/>
          <w:lang w:eastAsia="zh-CN"/>
        </w:rPr>
        <w:t>车载触摸屏</w:t>
      </w:r>
      <w:r>
        <w:rPr>
          <w:lang w:eastAsia="zh-CN"/>
        </w:rPr>
        <w:t>等中高端应用领域的应用和持续保持领先地位，持续提升综合解决方案的市场竞争力，不断巩固和强化公司在全球</w:t>
      </w:r>
      <w:r>
        <w:rPr>
          <w:highlight w:val="red"/>
          <w:lang w:eastAsia="zh-CN"/>
        </w:rPr>
        <w:t>中大尺寸电容式触摸</w:t>
      </w:r>
      <w:proofErr w:type="gramStart"/>
      <w:r>
        <w:rPr>
          <w:highlight w:val="red"/>
          <w:lang w:eastAsia="zh-CN"/>
        </w:rPr>
        <w:t>屏</w:t>
      </w:r>
      <w:r>
        <w:rPr>
          <w:lang w:eastAsia="zh-CN"/>
        </w:rPr>
        <w:t>市场</w:t>
      </w:r>
      <w:proofErr w:type="gramEnd"/>
      <w:r>
        <w:rPr>
          <w:lang w:eastAsia="zh-CN"/>
        </w:rPr>
        <w:t>的优势地位。此外，2019年大力推广</w:t>
      </w:r>
      <w:r>
        <w:rPr>
          <w:highlight w:val="red"/>
          <w:lang w:eastAsia="zh-CN"/>
        </w:rPr>
        <w:t>柔性TFT-Array驱动基板</w:t>
      </w:r>
      <w:r>
        <w:rPr>
          <w:lang w:eastAsia="zh-CN"/>
        </w:rPr>
        <w:t>的量产应用，研究和开发适</w:t>
      </w:r>
      <w:r>
        <w:rPr>
          <w:lang w:eastAsia="zh-CN"/>
        </w:rPr>
        <w:lastRenderedPageBreak/>
        <w:t>合</w:t>
      </w:r>
      <w:r>
        <w:rPr>
          <w:highlight w:val="red"/>
          <w:lang w:eastAsia="zh-CN"/>
        </w:rPr>
        <w:t>柔性彩色TFT-LCD显示面板</w:t>
      </w:r>
      <w:r>
        <w:rPr>
          <w:lang w:eastAsia="zh-CN"/>
        </w:rPr>
        <w:t>，持续开发适合市场定制</w:t>
      </w:r>
      <w:proofErr w:type="gramStart"/>
      <w:r>
        <w:rPr>
          <w:lang w:eastAsia="zh-CN"/>
        </w:rPr>
        <w:t>化需求</w:t>
      </w:r>
      <w:proofErr w:type="gramEnd"/>
      <w:r>
        <w:rPr>
          <w:lang w:eastAsia="zh-CN"/>
        </w:rPr>
        <w:t>的新产品，进一步提升</w:t>
      </w:r>
      <w:r>
        <w:rPr>
          <w:highlight w:val="red"/>
          <w:lang w:eastAsia="zh-CN"/>
        </w:rPr>
        <w:t>TFT-LCD</w:t>
      </w:r>
      <w:r>
        <w:rPr>
          <w:lang w:eastAsia="zh-CN"/>
        </w:rPr>
        <w:t>生产线的经营绩效。3、汇率变动风险公司出口贸易主要以美元结算，结算货币与人民币之间的汇率可能随着国内外政治、经济环境的变化而波动，具有较大的不确定性，导致公司面临汇率变动风险。2019年，受产品最终销售客户分布等因素影响，公司海外销售占比仍然较大，将进一步扩大人民币汇率变动风险对公司业务的影响，可能使公司的汇兑损益增加。为积极应对上述风险，公司将紧密跟踪汇率走势，适时、适度开展外汇衍生品交易，提前做好外汇资金财务规划，在确保运营外汇资金需求的同时，努力降低可能造成的汇兑损失。十、接待调研、沟通、采访等活动1、报告期内接待调研、沟通、采访等活动登记表√适用□不适用接待时间接待方式接待对象类型调研的基本情况索引2018年04月20日实地调研机构http://www.cninfo.com.cn/new/disclosure/stock?orgId=9900001921&amp;stockCode=002106#，“调研”栏目2018年05月03日实地调研机构http://www.cninfo.com.cn/new/disclosure/stock?orgId=9900001921&amp;stockCode=002106#，“调研”栏目2018年05月04日实地调研机构http://www.cninfo.com.cn/new/disclosure/stock?orgId=9900001921&amp;stockCode=002106#，“调研”栏目2018年08月23日实地调研机构http://www.cninfo.com.cn/new/disclosure/stock?orgId=9900001921&amp;stockCode=002106#，“调研”栏目2018年08月29日实地调研机构http://www.cninfo.com.cn/new/disclosure/stock?orgId=9900001921&amp;stockCode=002106#，“调研”栏目2018年10月12日实地调研个人http://www.cninfo.com.cn/new/disclosure/stock?orgId=9900001921&amp;stockCode=002106#，“调研”栏目2018年10月31日实地调研机构http://www.cninfo.com.cn/new/disclosure/stock?orgId=9900001921&amp;stockCode=002106#，“调研”栏目2018年11月09日实地调研机构http://www.cninfo.com.cn/new/disclosure/stock?orgId=9900001921&amp;stockCode=002106#，“调研”栏目2018年12月04日实地调研机构http://www.cninfo.com.cn/new/disclosure/stock?orgId=9900001921&amp;stockCode=002106#，“调研”栏目</w:t>
      </w:r>
    </w:p>
    <w:sectPr w:rsidR="009C0D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36218" w14:textId="77777777" w:rsidR="00100CE3" w:rsidRDefault="00100CE3">
      <w:pPr>
        <w:spacing w:line="240" w:lineRule="auto"/>
      </w:pPr>
      <w:r>
        <w:separator/>
      </w:r>
    </w:p>
  </w:endnote>
  <w:endnote w:type="continuationSeparator" w:id="0">
    <w:p w14:paraId="59972793" w14:textId="77777777" w:rsidR="00100CE3" w:rsidRDefault="00100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DF40" w14:textId="77777777" w:rsidR="00100CE3" w:rsidRDefault="00100CE3">
      <w:pPr>
        <w:spacing w:after="0"/>
      </w:pPr>
      <w:r>
        <w:separator/>
      </w:r>
    </w:p>
  </w:footnote>
  <w:footnote w:type="continuationSeparator" w:id="0">
    <w:p w14:paraId="42BFB4A5" w14:textId="77777777" w:rsidR="00100CE3" w:rsidRDefault="00100C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07951482">
    <w:abstractNumId w:val="1"/>
  </w:num>
  <w:num w:numId="2" w16cid:durableId="788595237">
    <w:abstractNumId w:val="4"/>
  </w:num>
  <w:num w:numId="3" w16cid:durableId="1819566714">
    <w:abstractNumId w:val="5"/>
  </w:num>
  <w:num w:numId="4" w16cid:durableId="427314747">
    <w:abstractNumId w:val="2"/>
  </w:num>
  <w:num w:numId="5" w16cid:durableId="1898778022">
    <w:abstractNumId w:val="0"/>
  </w:num>
  <w:num w:numId="6" w16cid:durableId="1779175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00CE3"/>
    <w:rsid w:val="0015074B"/>
    <w:rsid w:val="0029639D"/>
    <w:rsid w:val="00326F90"/>
    <w:rsid w:val="00711B51"/>
    <w:rsid w:val="008F76DF"/>
    <w:rsid w:val="009C0DBB"/>
    <w:rsid w:val="00AA1D8D"/>
    <w:rsid w:val="00B47730"/>
    <w:rsid w:val="00CB0664"/>
    <w:rsid w:val="00FC693F"/>
    <w:rsid w:val="04C96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8478A3"/>
  <w14:defaultImageDpi w14:val="300"/>
  <w15:docId w15:val="{7695C799-3E58-41F8-BAB9-05D047BC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2507</Words>
  <Characters>14296</Characters>
  <Application>Microsoft Office Word</Application>
  <DocSecurity>0</DocSecurity>
  <Lines>119</Lines>
  <Paragraphs>33</Paragraphs>
  <ScaleCrop>false</ScaleCrop>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223ED8BAA754444A86AD08F49FF7FD4E</vt:lpwstr>
  </property>
</Properties>
</file>