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7F232" w14:textId="77777777" w:rsidR="000C6E1C" w:rsidRDefault="00000000">
      <w:pPr>
        <w:rPr>
          <w:lang w:eastAsia="zh-CN"/>
        </w:rPr>
      </w:pPr>
      <w:r>
        <w:rPr>
          <w:lang w:eastAsia="zh-CN"/>
        </w:rPr>
        <w:t>第四节经营情况讨论与分析一、概述2016年，全球笔记本电脑（Notebook，简称NB）市场整体出货量继续小幅下滑，但全球二合一笔记本电脑、带有触</w:t>
      </w:r>
      <w:proofErr w:type="gramStart"/>
      <w:r>
        <w:rPr>
          <w:lang w:eastAsia="zh-CN"/>
        </w:rPr>
        <w:t>控功能</w:t>
      </w:r>
      <w:proofErr w:type="gramEnd"/>
      <w:r>
        <w:rPr>
          <w:lang w:eastAsia="zh-CN"/>
        </w:rPr>
        <w:t>的</w:t>
      </w:r>
      <w:r>
        <w:rPr>
          <w:highlight w:val="red"/>
          <w:lang w:eastAsia="zh-CN"/>
        </w:rPr>
        <w:t>笔记本电脑</w:t>
      </w:r>
      <w:r>
        <w:rPr>
          <w:lang w:eastAsia="zh-CN"/>
        </w:rPr>
        <w:t>、带有触</w:t>
      </w:r>
      <w:proofErr w:type="gramStart"/>
      <w:r>
        <w:rPr>
          <w:lang w:eastAsia="zh-CN"/>
        </w:rPr>
        <w:t>控功能</w:t>
      </w:r>
      <w:proofErr w:type="gramEnd"/>
      <w:r>
        <w:rPr>
          <w:lang w:eastAsia="zh-CN"/>
        </w:rPr>
        <w:t>的</w:t>
      </w:r>
      <w:r>
        <w:rPr>
          <w:highlight w:val="red"/>
          <w:lang w:eastAsia="zh-CN"/>
        </w:rPr>
        <w:t>一体化计算机</w:t>
      </w:r>
      <w:r>
        <w:rPr>
          <w:lang w:eastAsia="zh-CN"/>
        </w:rPr>
        <w:t>等创新</w:t>
      </w:r>
      <w:r>
        <w:rPr>
          <w:highlight w:val="red"/>
          <w:lang w:eastAsia="zh-CN"/>
        </w:rPr>
        <w:t>细分NB</w:t>
      </w:r>
      <w:r>
        <w:rPr>
          <w:lang w:eastAsia="zh-CN"/>
        </w:rPr>
        <w:t>产品依靠不断创新的使用体验，其出货量保持一定幅度的增长。公司紧紧抓住上述</w:t>
      </w:r>
      <w:r>
        <w:rPr>
          <w:highlight w:val="red"/>
          <w:lang w:eastAsia="zh-CN"/>
        </w:rPr>
        <w:t>细分NB</w:t>
      </w:r>
      <w:r>
        <w:rPr>
          <w:lang w:eastAsia="zh-CN"/>
        </w:rPr>
        <w:t>产品市场对中</w:t>
      </w:r>
      <w:r>
        <w:rPr>
          <w:highlight w:val="red"/>
          <w:lang w:eastAsia="zh-CN"/>
        </w:rPr>
        <w:t>大尺寸电容式触摸屏</w:t>
      </w:r>
      <w:r>
        <w:rPr>
          <w:lang w:eastAsia="zh-CN"/>
        </w:rPr>
        <w:t>产品配套供应需求的成长机会，并新增开拓了</w:t>
      </w:r>
      <w:r>
        <w:rPr>
          <w:highlight w:val="red"/>
          <w:lang w:eastAsia="zh-CN"/>
        </w:rPr>
        <w:t>一体化计算机用触摸屏</w:t>
      </w:r>
      <w:r>
        <w:rPr>
          <w:lang w:eastAsia="zh-CN"/>
        </w:rPr>
        <w:t>的市场，综合导致公司全资子公司——重庆莱宝科技有限公司的中</w:t>
      </w:r>
      <w:r>
        <w:rPr>
          <w:highlight w:val="red"/>
          <w:lang w:eastAsia="zh-CN"/>
        </w:rPr>
        <w:t>大尺寸OGS全贴合</w:t>
      </w:r>
      <w:r>
        <w:rPr>
          <w:lang w:eastAsia="zh-CN"/>
        </w:rPr>
        <w:t>产品销量和销售收入大幅增加；此外，公司及下属子公司的</w:t>
      </w:r>
      <w:r>
        <w:rPr>
          <w:highlight w:val="red"/>
          <w:lang w:eastAsia="zh-CN"/>
        </w:rPr>
        <w:t>G-GCTPM</w:t>
      </w:r>
      <w:r>
        <w:rPr>
          <w:lang w:eastAsia="zh-CN"/>
        </w:rPr>
        <w:t>和</w:t>
      </w:r>
      <w:r>
        <w:rPr>
          <w:highlight w:val="red"/>
          <w:lang w:eastAsia="zh-CN"/>
        </w:rPr>
        <w:t>小尺寸OGS</w:t>
      </w:r>
      <w:r>
        <w:rPr>
          <w:lang w:eastAsia="zh-CN"/>
        </w:rPr>
        <w:t>业务停产后，对应成本和费用较上年同期较大幅度降低。上述综合因素均对公司2016年度经营业绩扭亏为盈带来积极的影响。报告期内，公司实现营业收入335,392.21万元，比上年度增加93,012.27万元、增加38.37%，主要原因是</w:t>
      </w:r>
      <w:r w:rsidRPr="003B57D0">
        <w:rPr>
          <w:highlight w:val="red"/>
          <w:lang w:eastAsia="zh-CN"/>
        </w:rPr>
        <w:t>中大</w:t>
      </w:r>
      <w:r>
        <w:rPr>
          <w:highlight w:val="red"/>
          <w:lang w:eastAsia="zh-CN"/>
        </w:rPr>
        <w:t>尺寸OGS</w:t>
      </w:r>
      <w:r w:rsidRPr="003B57D0">
        <w:rPr>
          <w:lang w:eastAsia="zh-CN"/>
        </w:rPr>
        <w:t>全贴合产品销</w:t>
      </w:r>
      <w:r>
        <w:rPr>
          <w:lang w:eastAsia="zh-CN"/>
        </w:rPr>
        <w:t>售收入大幅增加、新增</w:t>
      </w:r>
      <w:r>
        <w:rPr>
          <w:highlight w:val="red"/>
          <w:lang w:eastAsia="zh-CN"/>
        </w:rPr>
        <w:t>一体化计算机</w:t>
      </w:r>
      <w:r>
        <w:rPr>
          <w:lang w:eastAsia="zh-CN"/>
        </w:rPr>
        <w:t>（</w:t>
      </w:r>
      <w:r>
        <w:rPr>
          <w:highlight w:val="red"/>
          <w:lang w:eastAsia="zh-CN"/>
        </w:rPr>
        <w:t>AIOPC</w:t>
      </w:r>
      <w:r>
        <w:rPr>
          <w:lang w:eastAsia="zh-CN"/>
        </w:rPr>
        <w:t>）用</w:t>
      </w:r>
      <w:r>
        <w:rPr>
          <w:highlight w:val="red"/>
          <w:lang w:eastAsia="zh-CN"/>
        </w:rPr>
        <w:t>触摸屏</w:t>
      </w:r>
      <w:r>
        <w:rPr>
          <w:lang w:eastAsia="zh-CN"/>
        </w:rPr>
        <w:t>产品销售及</w:t>
      </w:r>
      <w:r>
        <w:rPr>
          <w:highlight w:val="red"/>
          <w:lang w:eastAsia="zh-CN"/>
        </w:rPr>
        <w:t>OGS单体</w:t>
      </w:r>
      <w:r>
        <w:rPr>
          <w:lang w:eastAsia="zh-CN"/>
        </w:rPr>
        <w:t>产品销售收入减少综合影响所致；营业利润24,426.63万元、利润总额26,898.69万元、归属于上市公司股东的净利润21,177.35万元，与上年同期相比扭亏为盈，主要原因为：（1）</w:t>
      </w:r>
      <w:r>
        <w:rPr>
          <w:highlight w:val="red"/>
          <w:lang w:eastAsia="zh-CN"/>
        </w:rPr>
        <w:t>中大尺寸OGS全贴合</w:t>
      </w:r>
      <w:r>
        <w:rPr>
          <w:lang w:eastAsia="zh-CN"/>
        </w:rPr>
        <w:t>产品及新增</w:t>
      </w:r>
      <w:r>
        <w:rPr>
          <w:highlight w:val="red"/>
          <w:lang w:eastAsia="zh-CN"/>
        </w:rPr>
        <w:t>AIOPC用触摸屏</w:t>
      </w:r>
      <w:r>
        <w:rPr>
          <w:lang w:eastAsia="zh-CN"/>
        </w:rPr>
        <w:t>产品销量和销售收入较上年同期大幅增加，相关产品生产线的产能利用率及产品良品率较大幅度提升；公司及下属子公司的</w:t>
      </w:r>
      <w:r>
        <w:rPr>
          <w:highlight w:val="red"/>
          <w:lang w:eastAsia="zh-CN"/>
        </w:rPr>
        <w:t>G-GCTPM</w:t>
      </w:r>
      <w:r>
        <w:rPr>
          <w:lang w:eastAsia="zh-CN"/>
        </w:rPr>
        <w:t>和</w:t>
      </w:r>
      <w:r>
        <w:rPr>
          <w:highlight w:val="red"/>
          <w:lang w:eastAsia="zh-CN"/>
        </w:rPr>
        <w:t>小尺寸OGS</w:t>
      </w:r>
      <w:r>
        <w:rPr>
          <w:lang w:eastAsia="zh-CN"/>
        </w:rPr>
        <w:t>业务停产后，对应成本大幅度降低，综合导致产品销售毛利大幅增长；（2）受益于美元兑人民币汇率升值，汇兑收益较上年度增加较多，以及2016年度不存在巨额计提固定资产减值准备，均给公司带来较为积极的业绩贡献。公司2016年度经营活动产生的现金流量净额为16,310.75万元，比上年度增加6,078.21万元，主要是本期销售回款良好及人工费用支出大幅减少综合影响所致。2016年度投资活动产生的现金流量净额为-3,830.68万元，比上年度增加7,879.37万元，主要是重庆</w:t>
      </w:r>
      <w:proofErr w:type="gramStart"/>
      <w:r>
        <w:rPr>
          <w:lang w:eastAsia="zh-CN"/>
        </w:rPr>
        <w:t>莱宝</w:t>
      </w:r>
      <w:r w:rsidRPr="003B57D0">
        <w:rPr>
          <w:lang w:eastAsia="zh-CN"/>
        </w:rPr>
        <w:t>支付</w:t>
      </w:r>
      <w:proofErr w:type="gramEnd"/>
      <w:r w:rsidRPr="003B57D0">
        <w:rPr>
          <w:lang w:eastAsia="zh-CN"/>
        </w:rPr>
        <w:t>一体化</w:t>
      </w:r>
      <w:r>
        <w:rPr>
          <w:highlight w:val="red"/>
          <w:lang w:eastAsia="zh-CN"/>
        </w:rPr>
        <w:t>电容式触摸屏</w:t>
      </w:r>
      <w:r>
        <w:rPr>
          <w:lang w:eastAsia="zh-CN"/>
        </w:rPr>
        <w:t>项目支付设备款</w:t>
      </w:r>
      <w:r w:rsidRPr="003B57D0">
        <w:rPr>
          <w:lang w:eastAsia="zh-CN"/>
        </w:rPr>
        <w:t>及厂房建设工</w:t>
      </w:r>
      <w:r>
        <w:rPr>
          <w:lang w:eastAsia="zh-CN"/>
        </w:rPr>
        <w:t>程款减少影响所致。2016年度筹资活动产生的现金流量净额为6,951.50万元，比上年度增加8,573.35万元，主要是上年度发生存入保证金办理进口短期代付融资业务而在本期收回保证金影响所致。公司研发投入10,374.37万元，较上年同期下降30.35%，主要原因是本期</w:t>
      </w:r>
      <w:r>
        <w:rPr>
          <w:highlight w:val="red"/>
          <w:lang w:eastAsia="zh-CN"/>
        </w:rPr>
        <w:t>小尺寸触摸屏</w:t>
      </w:r>
      <w:r>
        <w:rPr>
          <w:lang w:eastAsia="zh-CN"/>
        </w:rPr>
        <w:t>产品停产后，对应的</w:t>
      </w:r>
      <w:r>
        <w:rPr>
          <w:highlight w:val="red"/>
          <w:lang w:eastAsia="zh-CN"/>
        </w:rPr>
        <w:t>小尺寸触摸屏</w:t>
      </w:r>
      <w:r>
        <w:rPr>
          <w:lang w:eastAsia="zh-CN"/>
        </w:rPr>
        <w:t>产品的研发费用基本不再发生以及压缩2016年度费用支出综合影响所致。二、主营业务分析1、概述参见“经营情况讨论与分析”中的“一、概述”相关内容。2、收入与成本（1）营业收入构成单位：元公司2016年度营业收入较2015年度增长38.37%，主要原因是本期中大尺寸OGS全贴合产品销售收入大幅增加、</w:t>
      </w:r>
      <w:r w:rsidRPr="003B57D0">
        <w:rPr>
          <w:lang w:eastAsia="zh-CN"/>
        </w:rPr>
        <w:t>新增</w:t>
      </w:r>
      <w:r>
        <w:rPr>
          <w:highlight w:val="red"/>
          <w:lang w:eastAsia="zh-CN"/>
        </w:rPr>
        <w:t>一体化计算机</w:t>
      </w:r>
      <w:r>
        <w:rPr>
          <w:lang w:eastAsia="zh-CN"/>
        </w:rPr>
        <w:t>（</w:t>
      </w:r>
      <w:r>
        <w:rPr>
          <w:highlight w:val="red"/>
          <w:lang w:eastAsia="zh-CN"/>
        </w:rPr>
        <w:t>AIOPC</w:t>
      </w:r>
      <w:r>
        <w:rPr>
          <w:lang w:eastAsia="zh-CN"/>
        </w:rPr>
        <w:t>）用</w:t>
      </w:r>
      <w:r>
        <w:rPr>
          <w:highlight w:val="red"/>
          <w:lang w:eastAsia="zh-CN"/>
        </w:rPr>
        <w:t>触摸屏</w:t>
      </w:r>
      <w:r>
        <w:rPr>
          <w:lang w:eastAsia="zh-CN"/>
        </w:rPr>
        <w:t>产品销售及</w:t>
      </w:r>
      <w:r>
        <w:rPr>
          <w:highlight w:val="red"/>
          <w:lang w:eastAsia="zh-CN"/>
        </w:rPr>
        <w:t>OGS单体</w:t>
      </w:r>
      <w:r>
        <w:rPr>
          <w:lang w:eastAsia="zh-CN"/>
        </w:rPr>
        <w:t>产品销售收入减少综合影响所致。报告期内，公司为满足客户一站式交付的要</w:t>
      </w:r>
      <w:r w:rsidRPr="003B57D0">
        <w:rPr>
          <w:lang w:eastAsia="zh-CN"/>
        </w:rPr>
        <w:t>求，</w:t>
      </w:r>
      <w:proofErr w:type="gramStart"/>
      <w:r w:rsidRPr="003B57D0">
        <w:rPr>
          <w:lang w:eastAsia="zh-CN"/>
        </w:rPr>
        <w:t>触控模组</w:t>
      </w:r>
      <w:proofErr w:type="gramEnd"/>
      <w:r w:rsidRPr="003B57D0">
        <w:rPr>
          <w:lang w:eastAsia="zh-CN"/>
        </w:rPr>
        <w:t>与显示模组的</w:t>
      </w:r>
      <w:r>
        <w:rPr>
          <w:highlight w:val="red"/>
          <w:lang w:eastAsia="zh-CN"/>
        </w:rPr>
        <w:t>全贴合</w:t>
      </w:r>
      <w:r>
        <w:rPr>
          <w:lang w:eastAsia="zh-CN"/>
        </w:rPr>
        <w:t>业务继续加大；新增加</w:t>
      </w:r>
      <w:r>
        <w:rPr>
          <w:highlight w:val="red"/>
          <w:lang w:eastAsia="zh-CN"/>
        </w:rPr>
        <w:t>一体化计算机</w:t>
      </w:r>
      <w:r>
        <w:rPr>
          <w:lang w:eastAsia="zh-CN"/>
        </w:rPr>
        <w:t>（</w:t>
      </w:r>
      <w:r>
        <w:rPr>
          <w:highlight w:val="red"/>
          <w:lang w:eastAsia="zh-CN"/>
        </w:rPr>
        <w:t>AIOPC</w:t>
      </w:r>
      <w:r>
        <w:rPr>
          <w:lang w:eastAsia="zh-CN"/>
        </w:rPr>
        <w:t>）用</w:t>
      </w:r>
      <w:r>
        <w:rPr>
          <w:highlight w:val="red"/>
          <w:lang w:eastAsia="zh-CN"/>
        </w:rPr>
        <w:t>触摸屏</w:t>
      </w:r>
      <w:r>
        <w:rPr>
          <w:lang w:eastAsia="zh-CN"/>
        </w:rPr>
        <w:t>产品及</w:t>
      </w:r>
      <w:r>
        <w:rPr>
          <w:highlight w:val="red"/>
          <w:lang w:eastAsia="zh-CN"/>
        </w:rPr>
        <w:t>盖板产销</w:t>
      </w:r>
      <w:r>
        <w:rPr>
          <w:lang w:eastAsia="zh-CN"/>
        </w:rPr>
        <w:t>业务，除</w:t>
      </w:r>
      <w:r>
        <w:rPr>
          <w:highlight w:val="red"/>
          <w:lang w:eastAsia="zh-CN"/>
        </w:rPr>
        <w:t>触摸屏面板</w:t>
      </w:r>
      <w:r>
        <w:rPr>
          <w:lang w:eastAsia="zh-CN"/>
        </w:rPr>
        <w:t>（</w:t>
      </w:r>
      <w:proofErr w:type="spellStart"/>
      <w:r>
        <w:rPr>
          <w:highlight w:val="red"/>
          <w:lang w:eastAsia="zh-CN"/>
        </w:rPr>
        <w:t>CTPSensor</w:t>
      </w:r>
      <w:proofErr w:type="spellEnd"/>
      <w:r>
        <w:rPr>
          <w:lang w:eastAsia="zh-CN"/>
        </w:rPr>
        <w:t>）略有上升外，其他产品同比均有所萎缩，具体表现在:①</w:t>
      </w:r>
      <w:r>
        <w:rPr>
          <w:highlight w:val="red"/>
          <w:lang w:eastAsia="zh-CN"/>
        </w:rPr>
        <w:t>ITO导电玻璃</w:t>
      </w:r>
      <w:r>
        <w:rPr>
          <w:lang w:eastAsia="zh-CN"/>
        </w:rPr>
        <w:t>、</w:t>
      </w:r>
      <w:r>
        <w:rPr>
          <w:highlight w:val="red"/>
          <w:lang w:eastAsia="zh-CN"/>
        </w:rPr>
        <w:t>CF</w:t>
      </w:r>
      <w:r>
        <w:rPr>
          <w:lang w:eastAsia="zh-CN"/>
        </w:rPr>
        <w:t>产品合计销售收入比上年度减少1,772.25万元、下降13.82%，主要是产品销量及价格均较上年下降影响所致；</w:t>
      </w:r>
      <w:r>
        <w:rPr>
          <w:highlight w:val="red"/>
          <w:lang w:eastAsia="zh-CN"/>
        </w:rPr>
        <w:t>TFT—LCD空盒</w:t>
      </w:r>
      <w:r>
        <w:rPr>
          <w:lang w:eastAsia="zh-CN"/>
        </w:rPr>
        <w:t>产品销售收入较上年度减少1,055.20万元、下降6.62%，主要是</w:t>
      </w:r>
      <w:r>
        <w:rPr>
          <w:highlight w:val="red"/>
          <w:lang w:eastAsia="zh-CN"/>
        </w:rPr>
        <w:t>TFT—LCD空盒</w:t>
      </w:r>
      <w:r>
        <w:rPr>
          <w:lang w:eastAsia="zh-CN"/>
        </w:rPr>
        <w:t>产品销售数量下降影响；</w:t>
      </w:r>
      <w:r>
        <w:rPr>
          <w:highlight w:val="red"/>
          <w:lang w:eastAsia="zh-CN"/>
        </w:rPr>
        <w:t>触摸</w:t>
      </w:r>
      <w:proofErr w:type="gramStart"/>
      <w:r>
        <w:rPr>
          <w:highlight w:val="red"/>
          <w:lang w:eastAsia="zh-CN"/>
        </w:rPr>
        <w:t>屏模组</w:t>
      </w:r>
      <w:r>
        <w:rPr>
          <w:lang w:eastAsia="zh-CN"/>
        </w:rPr>
        <w:t>产品</w:t>
      </w:r>
      <w:proofErr w:type="gramEnd"/>
      <w:r>
        <w:rPr>
          <w:lang w:eastAsia="zh-CN"/>
        </w:rPr>
        <w:t>销售收入比上年度减少2,944.41万元、下降84.63%，主要是</w:t>
      </w:r>
      <w:r>
        <w:rPr>
          <w:highlight w:val="red"/>
          <w:lang w:eastAsia="zh-CN"/>
        </w:rPr>
        <w:t>触摸</w:t>
      </w:r>
      <w:proofErr w:type="gramStart"/>
      <w:r>
        <w:rPr>
          <w:highlight w:val="red"/>
          <w:lang w:eastAsia="zh-CN"/>
        </w:rPr>
        <w:t>屏模组</w:t>
      </w:r>
      <w:r>
        <w:rPr>
          <w:lang w:eastAsia="zh-CN"/>
        </w:rPr>
        <w:t>产品</w:t>
      </w:r>
      <w:proofErr w:type="gramEnd"/>
      <w:r>
        <w:rPr>
          <w:lang w:eastAsia="zh-CN"/>
        </w:rPr>
        <w:t>停产后生产交付尾数订单影响所致。②</w:t>
      </w:r>
      <w:r>
        <w:rPr>
          <w:highlight w:val="red"/>
          <w:lang w:eastAsia="zh-CN"/>
        </w:rPr>
        <w:t>触摸屏面板</w:t>
      </w:r>
      <w:r>
        <w:rPr>
          <w:lang w:eastAsia="zh-CN"/>
        </w:rPr>
        <w:t>（</w:t>
      </w:r>
      <w:proofErr w:type="spellStart"/>
      <w:r>
        <w:rPr>
          <w:highlight w:val="red"/>
          <w:lang w:eastAsia="zh-CN"/>
        </w:rPr>
        <w:t>CTPSensor</w:t>
      </w:r>
      <w:proofErr w:type="spellEnd"/>
      <w:r>
        <w:rPr>
          <w:lang w:eastAsia="zh-CN"/>
        </w:rPr>
        <w:t>）：销售收入比上年度增加1,196.89万元、增长49.12%，主要原因是重庆G5代生产线生产销量</w:t>
      </w:r>
      <w:r>
        <w:rPr>
          <w:highlight w:val="red"/>
          <w:lang w:eastAsia="zh-CN"/>
        </w:rPr>
        <w:t>触摸屏面板</w:t>
      </w:r>
      <w:r>
        <w:rPr>
          <w:lang w:eastAsia="zh-CN"/>
        </w:rPr>
        <w:t>影响所致。③</w:t>
      </w:r>
      <w:r>
        <w:rPr>
          <w:highlight w:val="red"/>
          <w:lang w:eastAsia="zh-CN"/>
        </w:rPr>
        <w:t>OGS单体</w:t>
      </w:r>
      <w:r>
        <w:rPr>
          <w:lang w:eastAsia="zh-CN"/>
        </w:rPr>
        <w:t>产品：2016年度销售收入比上年度减少15,785.28万元、下降39.46%，主要原因是是本期客户</w:t>
      </w:r>
      <w:r>
        <w:rPr>
          <w:lang w:eastAsia="zh-CN"/>
        </w:rPr>
        <w:lastRenderedPageBreak/>
        <w:t>要求</w:t>
      </w:r>
      <w:r>
        <w:rPr>
          <w:highlight w:val="red"/>
          <w:lang w:eastAsia="zh-CN"/>
        </w:rPr>
        <w:t>全贴合</w:t>
      </w:r>
      <w:r>
        <w:rPr>
          <w:lang w:eastAsia="zh-CN"/>
        </w:rPr>
        <w:t>产品交付增加，</w:t>
      </w:r>
      <w:r>
        <w:rPr>
          <w:highlight w:val="red"/>
          <w:lang w:eastAsia="zh-CN"/>
        </w:rPr>
        <w:t>OGS单体产品</w:t>
      </w:r>
      <w:r>
        <w:rPr>
          <w:lang w:eastAsia="zh-CN"/>
        </w:rPr>
        <w:t>销售数量比上年度下降47.26%影响所致。④全贴合产品：2016年度销售收入比上年度增加95,498.20万元、增长56.66%，主要是本期产品销量较上年同期略有增加，但</w:t>
      </w:r>
      <w:r>
        <w:rPr>
          <w:highlight w:val="red"/>
          <w:lang w:eastAsia="zh-CN"/>
        </w:rPr>
        <w:t>大尺寸全贴合</w:t>
      </w:r>
      <w:r>
        <w:rPr>
          <w:lang w:eastAsia="zh-CN"/>
        </w:rPr>
        <w:t>产品交付比重大幅增加，</w:t>
      </w:r>
      <w:r>
        <w:rPr>
          <w:highlight w:val="red"/>
          <w:lang w:eastAsia="zh-CN"/>
        </w:rPr>
        <w:t>大尺寸全贴合</w:t>
      </w:r>
      <w:r>
        <w:rPr>
          <w:lang w:eastAsia="zh-CN"/>
        </w:rPr>
        <w:t>产品销售比重大幅增加（外购</w:t>
      </w:r>
      <w:r>
        <w:rPr>
          <w:highlight w:val="red"/>
          <w:lang w:eastAsia="zh-CN"/>
        </w:rPr>
        <w:t>LCM</w:t>
      </w:r>
      <w:r>
        <w:rPr>
          <w:lang w:eastAsia="zh-CN"/>
        </w:rPr>
        <w:t>价格更高）导致产品销售</w:t>
      </w:r>
      <w:proofErr w:type="gramStart"/>
      <w:r>
        <w:rPr>
          <w:lang w:eastAsia="zh-CN"/>
        </w:rPr>
        <w:t>均价较</w:t>
      </w:r>
      <w:proofErr w:type="gramEnd"/>
      <w:r>
        <w:rPr>
          <w:lang w:eastAsia="zh-CN"/>
        </w:rPr>
        <w:t>上年上升了49.28%，影响销售收入增加83,057.35万元。⑤</w:t>
      </w:r>
      <w:r>
        <w:rPr>
          <w:highlight w:val="red"/>
          <w:lang w:eastAsia="zh-CN"/>
        </w:rPr>
        <w:t>一体化计算机</w:t>
      </w:r>
      <w:r>
        <w:rPr>
          <w:lang w:eastAsia="zh-CN"/>
        </w:rPr>
        <w:t>（</w:t>
      </w:r>
      <w:r>
        <w:rPr>
          <w:highlight w:val="red"/>
          <w:lang w:eastAsia="zh-CN"/>
        </w:rPr>
        <w:t>AIO</w:t>
      </w:r>
      <w:r w:rsidRPr="003B57D0">
        <w:rPr>
          <w:highlight w:val="red"/>
          <w:lang w:eastAsia="zh-CN"/>
        </w:rPr>
        <w:t>PC</w:t>
      </w:r>
      <w:r>
        <w:rPr>
          <w:lang w:eastAsia="zh-CN"/>
        </w:rPr>
        <w:t>）用</w:t>
      </w:r>
      <w:r>
        <w:rPr>
          <w:highlight w:val="red"/>
          <w:lang w:eastAsia="zh-CN"/>
        </w:rPr>
        <w:t>触摸屏</w:t>
      </w:r>
      <w:r>
        <w:rPr>
          <w:lang w:eastAsia="zh-CN"/>
        </w:rPr>
        <w:t>产品及</w:t>
      </w:r>
      <w:r>
        <w:rPr>
          <w:highlight w:val="red"/>
          <w:lang w:eastAsia="zh-CN"/>
        </w:rPr>
        <w:t>盖板玻璃</w:t>
      </w:r>
      <w:r>
        <w:rPr>
          <w:lang w:eastAsia="zh-CN"/>
        </w:rPr>
        <w:t>产品：2016年新增</w:t>
      </w:r>
      <w:r>
        <w:rPr>
          <w:highlight w:val="red"/>
          <w:lang w:eastAsia="zh-CN"/>
        </w:rPr>
        <w:t>一体化计算机</w:t>
      </w:r>
      <w:r>
        <w:rPr>
          <w:lang w:eastAsia="zh-CN"/>
        </w:rPr>
        <w:t>（</w:t>
      </w:r>
      <w:r>
        <w:rPr>
          <w:highlight w:val="red"/>
          <w:lang w:eastAsia="zh-CN"/>
        </w:rPr>
        <w:t>AIOPC</w:t>
      </w:r>
      <w:r>
        <w:rPr>
          <w:lang w:eastAsia="zh-CN"/>
        </w:rPr>
        <w:t>）用</w:t>
      </w:r>
      <w:r>
        <w:rPr>
          <w:highlight w:val="red"/>
          <w:lang w:eastAsia="zh-CN"/>
        </w:rPr>
        <w:t>触摸屏</w:t>
      </w:r>
      <w:r>
        <w:rPr>
          <w:lang w:eastAsia="zh-CN"/>
        </w:rPr>
        <w:t>及</w:t>
      </w:r>
      <w:r>
        <w:rPr>
          <w:highlight w:val="red"/>
          <w:lang w:eastAsia="zh-CN"/>
        </w:rPr>
        <w:t>盖板玻璃</w:t>
      </w:r>
      <w:r>
        <w:rPr>
          <w:lang w:eastAsia="zh-CN"/>
        </w:rPr>
        <w:t>产品销售，增加销售收入13,347.93万元。（2）占公司营业收入或营业利润10%以上的行业、产品或地区情况√适用□不适用公司是否需要遵</w:t>
      </w:r>
      <w:r w:rsidRPr="003B57D0">
        <w:rPr>
          <w:lang w:eastAsia="zh-CN"/>
        </w:rPr>
        <w:t>守特殊行业的</w:t>
      </w:r>
      <w:r>
        <w:rPr>
          <w:lang w:eastAsia="zh-CN"/>
        </w:rPr>
        <w:t>披露要求□是√否单位：元2016年度，公司产品综合销售毛利率为14.85%，比上年度3.49%上升11.36个百分点，主要原因是公司全资子公司——重庆莱宝科技有限公司</w:t>
      </w:r>
      <w:r w:rsidRPr="003B57D0">
        <w:rPr>
          <w:highlight w:val="red"/>
          <w:lang w:eastAsia="zh-CN"/>
        </w:rPr>
        <w:t>中</w:t>
      </w:r>
      <w:r>
        <w:rPr>
          <w:highlight w:val="red"/>
          <w:lang w:eastAsia="zh-CN"/>
        </w:rPr>
        <w:t>大尺寸一体化电容式触摸屏</w:t>
      </w:r>
      <w:r>
        <w:rPr>
          <w:lang w:eastAsia="zh-CN"/>
        </w:rPr>
        <w:t>生产线的年平均产能利用率由2015年度的四成左右提升至2016年度的八成左右，产品良品率较大幅度提升，产品成本大幅下降，再加上公司报告期不再生产毛利较低甚至亏损的</w:t>
      </w:r>
      <w:r>
        <w:rPr>
          <w:highlight w:val="red"/>
          <w:lang w:eastAsia="zh-CN"/>
        </w:rPr>
        <w:t>小尺寸触摸屏</w:t>
      </w:r>
      <w:r>
        <w:rPr>
          <w:lang w:eastAsia="zh-CN"/>
        </w:rPr>
        <w:t>产品等综合因素影响所致。公司主营业务数据统计口径在报告期发生调整的情况下，公司最近1年按报告期末口径调整后的主营业务数据□适用√不适用（3）公司实物销售收入是否大于劳务收入√是□</w:t>
      </w:r>
      <w:proofErr w:type="gramStart"/>
      <w:r>
        <w:rPr>
          <w:lang w:eastAsia="zh-CN"/>
        </w:rPr>
        <w:t>否相关</w:t>
      </w:r>
      <w:proofErr w:type="gramEnd"/>
      <w:r>
        <w:rPr>
          <w:lang w:eastAsia="zh-CN"/>
        </w:rPr>
        <w:t>数据同比发生变动30%以上的原因说明√适用□不适用显示材料库存量较上年度下降35.95%，主要是公司加大了该类产品销售力度，加强期末库存量控制影响所致。（4）公司已签订的重大销售合同截至本报告期的履行情况□适用√不适用（5）营业成本构成行业和产品分类单位：元单位：元说明：上表中公司2016年度销售收入大幅增长，但折旧费用同比2015年度减少22.27%，主要原因是公司2015年底对小尺寸触摸屏产品生产线予以停产处理，该等</w:t>
      </w:r>
      <w:proofErr w:type="gramStart"/>
      <w:r>
        <w:rPr>
          <w:lang w:eastAsia="zh-CN"/>
        </w:rPr>
        <w:t>闲置产线的</w:t>
      </w:r>
      <w:proofErr w:type="gramEnd"/>
      <w:r>
        <w:rPr>
          <w:lang w:eastAsia="zh-CN"/>
        </w:rPr>
        <w:t>折旧计入了管理费用，因此本年度正常生产的折旧额减少。（6）报告期内合并范围是否发生变动□是√否（7）公司报告期内业务、产品或服务发生重大变化或调整有关情况□适用√不适用（8）主要销售客户和主要供应</w:t>
      </w:r>
      <w:proofErr w:type="gramStart"/>
      <w:r>
        <w:rPr>
          <w:lang w:eastAsia="zh-CN"/>
        </w:rPr>
        <w:t>商情况</w:t>
      </w:r>
      <w:proofErr w:type="gramEnd"/>
      <w:r>
        <w:rPr>
          <w:lang w:eastAsia="zh-CN"/>
        </w:rPr>
        <w:t>公司主要销售客户情况公司前5大客户资料主要客户其他情况说明√适用□不适用前五名客户与公司不存在关联关系，公司董事、监事、高级管理人员、核心技术人员、持股5%以上股东、实际控制人和其他关联方在主要客户中不存在直接或者间接拥有权益。公司主要供应</w:t>
      </w:r>
      <w:proofErr w:type="gramStart"/>
      <w:r>
        <w:rPr>
          <w:lang w:eastAsia="zh-CN"/>
        </w:rPr>
        <w:t>商情况</w:t>
      </w:r>
      <w:proofErr w:type="gramEnd"/>
      <w:r>
        <w:rPr>
          <w:lang w:eastAsia="zh-CN"/>
        </w:rPr>
        <w:t>公司前5名供应商资料主要供应</w:t>
      </w:r>
      <w:proofErr w:type="gramStart"/>
      <w:r>
        <w:rPr>
          <w:lang w:eastAsia="zh-CN"/>
        </w:rPr>
        <w:t>商其他</w:t>
      </w:r>
      <w:proofErr w:type="gramEnd"/>
      <w:r>
        <w:rPr>
          <w:lang w:eastAsia="zh-CN"/>
        </w:rPr>
        <w:t>情况说明√适用□不适用报告期内，公司不存在向单一供应商采购金额占公司整体采购金额比例达30%以上之情形。同时，供应商与公司不存在关联关系，公司董事、监事、高级管理人员、核心技术人员、持股5%以上股东、实际控制人和其他关联方在供应商中没有直接或者间接拥有权益。3、费用单位：元4、研发投入√适用□不适用面对2015年度严重亏损的情况下，公司2016年度优化配置研发资源，将研发资源更多投入至</w:t>
      </w:r>
      <w:r>
        <w:rPr>
          <w:highlight w:val="red"/>
          <w:lang w:eastAsia="zh-CN"/>
        </w:rPr>
        <w:t>中大尺寸OGS</w:t>
      </w:r>
      <w:r>
        <w:rPr>
          <w:lang w:eastAsia="zh-CN"/>
        </w:rPr>
        <w:t>、</w:t>
      </w:r>
      <w:r>
        <w:rPr>
          <w:highlight w:val="red"/>
          <w:lang w:eastAsia="zh-CN"/>
        </w:rPr>
        <w:t>OGM</w:t>
      </w:r>
      <w:r>
        <w:rPr>
          <w:lang w:eastAsia="zh-CN"/>
        </w:rPr>
        <w:t>、</w:t>
      </w:r>
      <w:r>
        <w:rPr>
          <w:highlight w:val="red"/>
          <w:lang w:eastAsia="zh-CN"/>
        </w:rPr>
        <w:t>防眩光膜</w:t>
      </w:r>
      <w:r>
        <w:rPr>
          <w:lang w:eastAsia="zh-CN"/>
        </w:rPr>
        <w:t>（</w:t>
      </w:r>
      <w:r>
        <w:rPr>
          <w:highlight w:val="red"/>
          <w:lang w:eastAsia="zh-CN"/>
        </w:rPr>
        <w:t>AG</w:t>
      </w:r>
      <w:r>
        <w:rPr>
          <w:lang w:eastAsia="zh-CN"/>
        </w:rPr>
        <w:t>）、</w:t>
      </w:r>
      <w:r>
        <w:rPr>
          <w:highlight w:val="red"/>
          <w:lang w:eastAsia="zh-CN"/>
        </w:rPr>
        <w:t>抗反射膜</w:t>
      </w:r>
      <w:r>
        <w:rPr>
          <w:lang w:eastAsia="zh-CN"/>
        </w:rPr>
        <w:t>（</w:t>
      </w:r>
      <w:r>
        <w:rPr>
          <w:highlight w:val="red"/>
          <w:lang w:eastAsia="zh-CN"/>
        </w:rPr>
        <w:t>AR</w:t>
      </w:r>
      <w:r>
        <w:rPr>
          <w:lang w:eastAsia="zh-CN"/>
        </w:rPr>
        <w:t>）、</w:t>
      </w:r>
      <w:r>
        <w:rPr>
          <w:highlight w:val="red"/>
          <w:lang w:eastAsia="zh-CN"/>
        </w:rPr>
        <w:t>防指纹膜</w:t>
      </w:r>
      <w:r>
        <w:rPr>
          <w:lang w:eastAsia="zh-CN"/>
        </w:rPr>
        <w:t>（</w:t>
      </w:r>
      <w:r>
        <w:rPr>
          <w:highlight w:val="red"/>
          <w:lang w:eastAsia="zh-CN"/>
        </w:rPr>
        <w:t>AF</w:t>
      </w:r>
      <w:r>
        <w:rPr>
          <w:lang w:eastAsia="zh-CN"/>
        </w:rPr>
        <w:t>）、</w:t>
      </w:r>
      <w:r>
        <w:rPr>
          <w:highlight w:val="red"/>
          <w:lang w:eastAsia="zh-CN"/>
        </w:rPr>
        <w:t>全贴合</w:t>
      </w:r>
      <w:r>
        <w:rPr>
          <w:lang w:eastAsia="zh-CN"/>
        </w:rPr>
        <w:t>等新产品、新工艺的研发。报告期内，公司利用前期积累的技术优势，将现</w:t>
      </w:r>
      <w:r w:rsidRPr="003B57D0">
        <w:rPr>
          <w:lang w:eastAsia="zh-CN"/>
        </w:rPr>
        <w:t>有产品优化及新产品研发相结合，为公</w:t>
      </w:r>
      <w:r>
        <w:rPr>
          <w:lang w:eastAsia="zh-CN"/>
        </w:rPr>
        <w:t>司未来发展积累了更多的技术基础。公司研发投入情况研发投入总额占营业收入的比重较上年发生显着变化的原因√适用□不适用公司2016年度研发投入总额占营业收入的比例较2015年度下降3.06个百分点，主要原因是本期</w:t>
      </w:r>
      <w:r>
        <w:rPr>
          <w:highlight w:val="red"/>
          <w:lang w:eastAsia="zh-CN"/>
        </w:rPr>
        <w:t>小尺寸触摸屏</w:t>
      </w:r>
      <w:r>
        <w:rPr>
          <w:lang w:eastAsia="zh-CN"/>
        </w:rPr>
        <w:t>产品业务停产后，对应的</w:t>
      </w:r>
      <w:r>
        <w:rPr>
          <w:highlight w:val="red"/>
          <w:lang w:eastAsia="zh-CN"/>
        </w:rPr>
        <w:t>小尺寸触摸屏</w:t>
      </w:r>
      <w:r>
        <w:rPr>
          <w:lang w:eastAsia="zh-CN"/>
        </w:rPr>
        <w:t>产品的研发费用基本不再发生，同时2016年度压缩费用支出综合影响所致。研发投入资本化率大幅变动的原因及其合理性说明□适用√不适用5、现金流单位：</w:t>
      </w:r>
      <w:proofErr w:type="gramStart"/>
      <w:r>
        <w:rPr>
          <w:lang w:eastAsia="zh-CN"/>
        </w:rPr>
        <w:t>元相关</w:t>
      </w:r>
      <w:proofErr w:type="gramEnd"/>
      <w:r>
        <w:rPr>
          <w:lang w:eastAsia="zh-CN"/>
        </w:rPr>
        <w:t>数据同比发生重大变动的主要影响因素说明√适用□不适用（1）经营活动产生的现金流量净额同比增加59.40%，</w:t>
      </w:r>
      <w:r>
        <w:rPr>
          <w:lang w:eastAsia="zh-CN"/>
        </w:rPr>
        <w:lastRenderedPageBreak/>
        <w:t>主要原因系本期销售回款良好及人工费用支出大幅减少综合影响所致。（2）投资活动产生的现金流量净额同比增加67.29%，主要原因系本报告期重庆</w:t>
      </w:r>
      <w:proofErr w:type="gramStart"/>
      <w:r>
        <w:rPr>
          <w:lang w:eastAsia="zh-CN"/>
        </w:rPr>
        <w:t>莱宝</w:t>
      </w:r>
      <w:r>
        <w:rPr>
          <w:highlight w:val="red"/>
          <w:lang w:eastAsia="zh-CN"/>
        </w:rPr>
        <w:t>支付</w:t>
      </w:r>
      <w:proofErr w:type="gramEnd"/>
      <w:r>
        <w:rPr>
          <w:highlight w:val="red"/>
          <w:lang w:eastAsia="zh-CN"/>
        </w:rPr>
        <w:t>一体化电容式触摸屏</w:t>
      </w:r>
      <w:r>
        <w:rPr>
          <w:lang w:eastAsia="zh-CN"/>
        </w:rPr>
        <w:t>项目设备款</w:t>
      </w:r>
      <w:r w:rsidRPr="003B57D0">
        <w:rPr>
          <w:lang w:eastAsia="zh-CN"/>
        </w:rPr>
        <w:t>及厂房建设工程</w:t>
      </w:r>
      <w:r>
        <w:rPr>
          <w:lang w:eastAsia="zh-CN"/>
        </w:rPr>
        <w:t>款大幅减少影响所致。（3）筹资活动产生的现金流量净额同比增加528.62%，主要原因</w:t>
      </w:r>
      <w:proofErr w:type="gramStart"/>
      <w:r>
        <w:rPr>
          <w:lang w:eastAsia="zh-CN"/>
        </w:rPr>
        <w:t>系上年</w:t>
      </w:r>
      <w:proofErr w:type="gramEnd"/>
      <w:r>
        <w:rPr>
          <w:lang w:eastAsia="zh-CN"/>
        </w:rPr>
        <w:t>同期存入进口短期代付融资业务保证金而在本期收回影响所致。报告期内公司经营活动产生的现金净流量与本年度净利润存在重大差异的原因说明√适用□不适用报告期内公司经营活动产生的现金净流量与本年度净利润存在重大差异的原因主要是本报告期产品销量及收入大幅增加导致信用期内货款相应增加影响所致。三、非主营业务分析□适用√不适用报告期内，公司发生的非主营业务主要是物料销售、房屋租赁及废品出售。报告期内，该类业务收入5,960.16万元，仅占营业收入的1.78%。四、资产及负债状况分析1、资产构成重大变动情况单位：元2、以公允价值计量的资产和负债□适用√不适用3、截至报告期末的资产权利受限情况截止报告期末，公司无资产权利受限情况。五、投资状况分析1、总体情况□适用√不适用2、报告期内获取的重大的股权投资情况□适用√不适用3、报告期内正在进行的重大的非股权投资情况□适用√不适用4、以公允价值计量的金融资产□适用√不适用5、募集资金使用情况√适用□不适用（1）募集资金总体使用情况√适用□不适用单位：万元（2）募集资金承诺项目情况√适用□不适用单位：万元（3）募集资金变更项目情况□适用√不适用公司报告期不存在募集资金变更项目情况。六、重大资产和股权出售1、出售重大资产情况□适用√不适用公司报告期未出售重大资产。2、出售重大股权情况□适用√不适用七、主要控股参股公司分析√适用</w:t>
      </w:r>
      <w:r>
        <w:rPr>
          <w:rFonts w:hint="eastAsia"/>
          <w:lang w:eastAsia="zh-CN"/>
        </w:rPr>
        <w:t>☑</w:t>
      </w:r>
      <w:r>
        <w:rPr>
          <w:lang w:eastAsia="zh-CN"/>
        </w:rPr>
        <w:t>不适用主要子公司及对公司净利润</w:t>
      </w:r>
      <w:proofErr w:type="gramStart"/>
      <w:r>
        <w:rPr>
          <w:lang w:eastAsia="zh-CN"/>
        </w:rPr>
        <w:t>影响达</w:t>
      </w:r>
      <w:proofErr w:type="gramEnd"/>
      <w:r>
        <w:rPr>
          <w:lang w:eastAsia="zh-CN"/>
        </w:rPr>
        <w:t>10%以上的参股公司情况单位：</w:t>
      </w:r>
      <w:proofErr w:type="gramStart"/>
      <w:r>
        <w:rPr>
          <w:lang w:eastAsia="zh-CN"/>
        </w:rPr>
        <w:t>元报告</w:t>
      </w:r>
      <w:proofErr w:type="gramEnd"/>
      <w:r>
        <w:rPr>
          <w:lang w:eastAsia="zh-CN"/>
        </w:rPr>
        <w:t>期内取得和处置子公司的情况□适用√不适用主要控股参股公司情况说明1、</w:t>
      </w:r>
      <w:proofErr w:type="gramStart"/>
      <w:r>
        <w:rPr>
          <w:lang w:eastAsia="zh-CN"/>
        </w:rPr>
        <w:t>莱</w:t>
      </w:r>
      <w:proofErr w:type="gramEnd"/>
      <w:r>
        <w:rPr>
          <w:lang w:eastAsia="zh-CN"/>
        </w:rPr>
        <w:t>宝科技（香港）实业有限公司（公司之全资子公司）：2016年末总资产比上年末增加27,776.34万元，主要是公司美元存款增加；2016年度销售收入比上年度增加2,807.70万元，主要是公司本期</w:t>
      </w:r>
      <w:r w:rsidRPr="003B57D0">
        <w:rPr>
          <w:highlight w:val="red"/>
          <w:lang w:eastAsia="zh-CN"/>
        </w:rPr>
        <w:t>中</w:t>
      </w:r>
      <w:r>
        <w:rPr>
          <w:highlight w:val="red"/>
          <w:lang w:eastAsia="zh-CN"/>
        </w:rPr>
        <w:t>大尺寸OGS全贴合</w:t>
      </w:r>
      <w:r>
        <w:rPr>
          <w:lang w:eastAsia="zh-CN"/>
        </w:rPr>
        <w:t>产品购销增加；主营业务利润及净利润比上年同期分别增长1,872.84万元与1,524.42万元，实现扭亏为盈，主要是公司本期代理销售中大尺寸OGS全贴合产品为主，产品附加值较高，及本期严控费用支出综合影响所致。2、重庆莱宝科技有限公司（公司之全资子公司）：2016年末总资产比上年末增加66,806.20万元，主要是：本期销售大幅增加导致信用期内的期末应收账款增加76,817.57万元、周转存货增加10,879.93万元，及货币资金减少10,632.52万元综合影响所致；2016年营业收入比上年同期增加175,868.91万元、增加138.64%，主要是本报告期公司</w:t>
      </w:r>
      <w:proofErr w:type="gramStart"/>
      <w:r>
        <w:rPr>
          <w:lang w:eastAsia="zh-CN"/>
        </w:rPr>
        <w:t>募投项目</w:t>
      </w:r>
      <w:proofErr w:type="gramEnd"/>
      <w:r>
        <w:rPr>
          <w:lang w:eastAsia="zh-CN"/>
        </w:rPr>
        <w:t>——重庆</w:t>
      </w:r>
      <w:proofErr w:type="gramStart"/>
      <w:r>
        <w:rPr>
          <w:lang w:eastAsia="zh-CN"/>
        </w:rPr>
        <w:t>莱</w:t>
      </w:r>
      <w:proofErr w:type="gramEnd"/>
      <w:r>
        <w:rPr>
          <w:lang w:eastAsia="zh-CN"/>
        </w:rPr>
        <w:t>宝</w:t>
      </w:r>
      <w:r>
        <w:rPr>
          <w:highlight w:val="red"/>
          <w:lang w:eastAsia="zh-CN"/>
        </w:rPr>
        <w:t>一体化电容式触摸屏</w:t>
      </w:r>
      <w:r>
        <w:rPr>
          <w:lang w:eastAsia="zh-CN"/>
        </w:rPr>
        <w:t>项目生产及销售中</w:t>
      </w:r>
      <w:r>
        <w:rPr>
          <w:highlight w:val="red"/>
          <w:lang w:eastAsia="zh-CN"/>
        </w:rPr>
        <w:t>大尺寸OGS</w:t>
      </w:r>
      <w:r>
        <w:rPr>
          <w:lang w:eastAsia="zh-CN"/>
        </w:rPr>
        <w:t>产品及</w:t>
      </w:r>
      <w:r>
        <w:rPr>
          <w:highlight w:val="red"/>
          <w:lang w:eastAsia="zh-CN"/>
        </w:rPr>
        <w:t>全贴合</w:t>
      </w:r>
      <w:r>
        <w:rPr>
          <w:lang w:eastAsia="zh-CN"/>
        </w:rPr>
        <w:t>产品大幅增加，及本期新增</w:t>
      </w:r>
      <w:r>
        <w:rPr>
          <w:highlight w:val="red"/>
          <w:lang w:eastAsia="zh-CN"/>
        </w:rPr>
        <w:t>一体化计算机</w:t>
      </w:r>
      <w:r>
        <w:rPr>
          <w:lang w:eastAsia="zh-CN"/>
        </w:rPr>
        <w:t>（</w:t>
      </w:r>
      <w:r>
        <w:rPr>
          <w:highlight w:val="red"/>
          <w:lang w:eastAsia="zh-CN"/>
        </w:rPr>
        <w:t>AIOPC</w:t>
      </w:r>
      <w:r>
        <w:rPr>
          <w:lang w:eastAsia="zh-CN"/>
        </w:rPr>
        <w:t>）用</w:t>
      </w:r>
      <w:r>
        <w:rPr>
          <w:highlight w:val="red"/>
          <w:lang w:eastAsia="zh-CN"/>
        </w:rPr>
        <w:t>触摸屏</w:t>
      </w:r>
      <w:r>
        <w:rPr>
          <w:lang w:eastAsia="zh-CN"/>
        </w:rPr>
        <w:t>产品影响所致；2016年主营业务利润与净利润上年度分别增加31,805.79万元与27,617.26万元，主要是公司销售收入大幅增长，</w:t>
      </w:r>
      <w:proofErr w:type="gramStart"/>
      <w:r>
        <w:rPr>
          <w:lang w:eastAsia="zh-CN"/>
        </w:rPr>
        <w:t>产线产能</w:t>
      </w:r>
      <w:proofErr w:type="gramEnd"/>
      <w:r>
        <w:rPr>
          <w:lang w:eastAsia="zh-CN"/>
        </w:rPr>
        <w:t>利用率及产品良品率大幅提升，产品成本大幅下降，及受益于美元兑人民币汇率升值，汇兑收益较上年度增加较大综合影响所致。3、深圳莱宝光电科技有限公司（公司之全资子公司）：2016年期末总资产比年初减少707.85万元，2016年营业收入比上年同期减少2,695.86万元，净利润亏损433.24万元，主要是公司2016年度处于停产状态中。4、浙江金徕镀膜有限公司（公司之控股子公司）：2016年期末总资产与年初基本维持不变；2016年营业收入比上年同期减少542.45万元，主要是本</w:t>
      </w:r>
      <w:r w:rsidRPr="003B57D0">
        <w:rPr>
          <w:lang w:eastAsia="zh-CN"/>
        </w:rPr>
        <w:t>期G-G结构</w:t>
      </w:r>
      <w:r>
        <w:rPr>
          <w:highlight w:val="red"/>
          <w:lang w:eastAsia="zh-CN"/>
        </w:rPr>
        <w:t>触摸</w:t>
      </w:r>
      <w:proofErr w:type="gramStart"/>
      <w:r>
        <w:rPr>
          <w:highlight w:val="red"/>
          <w:lang w:eastAsia="zh-CN"/>
        </w:rPr>
        <w:t>屏模组</w:t>
      </w:r>
      <w:r>
        <w:rPr>
          <w:lang w:eastAsia="zh-CN"/>
        </w:rPr>
        <w:t>产品</w:t>
      </w:r>
      <w:proofErr w:type="gramEnd"/>
      <w:r>
        <w:rPr>
          <w:lang w:eastAsia="zh-CN"/>
        </w:rPr>
        <w:t>停产与加大</w:t>
      </w:r>
      <w:r>
        <w:rPr>
          <w:highlight w:val="red"/>
          <w:lang w:eastAsia="zh-CN"/>
        </w:rPr>
        <w:t>ITO导电玻璃</w:t>
      </w:r>
      <w:r>
        <w:rPr>
          <w:lang w:eastAsia="zh-CN"/>
        </w:rPr>
        <w:t>销售综合影响所致；2016年度净利润比上年度增加3,939.03万元，</w:t>
      </w:r>
      <w:r>
        <w:rPr>
          <w:lang w:eastAsia="zh-CN"/>
        </w:rPr>
        <w:lastRenderedPageBreak/>
        <w:t>实现扭亏为盈，主要</w:t>
      </w:r>
      <w:r w:rsidRPr="003B57D0">
        <w:rPr>
          <w:lang w:eastAsia="zh-CN"/>
        </w:rPr>
        <w:t>是G-G结构</w:t>
      </w:r>
      <w:proofErr w:type="gramStart"/>
      <w:r>
        <w:rPr>
          <w:highlight w:val="red"/>
          <w:lang w:eastAsia="zh-CN"/>
        </w:rPr>
        <w:t>触摸屏模组</w:t>
      </w:r>
      <w:proofErr w:type="gramEnd"/>
      <w:r>
        <w:rPr>
          <w:lang w:eastAsia="zh-CN"/>
        </w:rPr>
        <w:t>停产与加大</w:t>
      </w:r>
      <w:r>
        <w:rPr>
          <w:highlight w:val="red"/>
          <w:lang w:eastAsia="zh-CN"/>
        </w:rPr>
        <w:t>ITO导电玻璃</w:t>
      </w:r>
      <w:r>
        <w:rPr>
          <w:lang w:eastAsia="zh-CN"/>
        </w:rPr>
        <w:t>销售增加销售毛利2,101.08万元，与上年度计提</w:t>
      </w:r>
      <w:r w:rsidRPr="003B57D0">
        <w:rPr>
          <w:lang w:eastAsia="zh-CN"/>
        </w:rPr>
        <w:t>了G-G结构</w:t>
      </w:r>
      <w:proofErr w:type="gramStart"/>
      <w:r>
        <w:rPr>
          <w:highlight w:val="red"/>
          <w:lang w:eastAsia="zh-CN"/>
        </w:rPr>
        <w:t>触摸屏模组</w:t>
      </w:r>
      <w:proofErr w:type="gramEnd"/>
      <w:r>
        <w:rPr>
          <w:lang w:eastAsia="zh-CN"/>
        </w:rPr>
        <w:t>停产</w:t>
      </w:r>
      <w:proofErr w:type="gramStart"/>
      <w:r>
        <w:rPr>
          <w:lang w:eastAsia="zh-CN"/>
        </w:rPr>
        <w:t>产</w:t>
      </w:r>
      <w:proofErr w:type="gramEnd"/>
      <w:r>
        <w:rPr>
          <w:lang w:eastAsia="zh-CN"/>
        </w:rPr>
        <w:t>线及停产呆滞库存1,824.95万元综合影响所致。5、深圳市</w:t>
      </w:r>
      <w:proofErr w:type="gramStart"/>
      <w:r>
        <w:rPr>
          <w:lang w:eastAsia="zh-CN"/>
        </w:rPr>
        <w:t>莱恒科技</w:t>
      </w:r>
      <w:proofErr w:type="gramEnd"/>
      <w:r>
        <w:rPr>
          <w:lang w:eastAsia="zh-CN"/>
        </w:rPr>
        <w:t>有限公司（公司之参股子公司）：2016年度净利润比上年同期减少899.41万元、减少87.31%，主要产品销售订单大幅减少导致本期主营业务利润与净利润大幅下降。八、公司控制的结构化主体情况□适用√不适用九、公司未来发展的展望（一）行业竞争格局和发展趋势1、行业竞争格局全球经济形势整体疲软，英国脱欧、贸易保护主义抬头等事件给全球经济复苏带来不稳定因素，国内经济下行压力加大；全球</w:t>
      </w:r>
      <w:r>
        <w:rPr>
          <w:highlight w:val="red"/>
          <w:lang w:eastAsia="zh-CN"/>
        </w:rPr>
        <w:t>智能手机</w:t>
      </w:r>
      <w:r>
        <w:rPr>
          <w:lang w:eastAsia="zh-CN"/>
        </w:rPr>
        <w:t>需求增速放缓至</w:t>
      </w:r>
      <w:proofErr w:type="gramStart"/>
      <w:r>
        <w:rPr>
          <w:lang w:eastAsia="zh-CN"/>
        </w:rPr>
        <w:t>个</w:t>
      </w:r>
      <w:proofErr w:type="gramEnd"/>
      <w:r>
        <w:rPr>
          <w:lang w:eastAsia="zh-CN"/>
        </w:rPr>
        <w:t>位数，</w:t>
      </w:r>
      <w:r>
        <w:rPr>
          <w:highlight w:val="red"/>
          <w:lang w:eastAsia="zh-CN"/>
        </w:rPr>
        <w:t>平板电脑</w:t>
      </w:r>
      <w:r>
        <w:rPr>
          <w:lang w:eastAsia="zh-CN"/>
        </w:rPr>
        <w:t>需求下滑20%以上、</w:t>
      </w:r>
      <w:r>
        <w:rPr>
          <w:highlight w:val="red"/>
          <w:lang w:eastAsia="zh-CN"/>
        </w:rPr>
        <w:t>笔记本电脑</w:t>
      </w:r>
      <w:r>
        <w:rPr>
          <w:lang w:eastAsia="zh-CN"/>
        </w:rPr>
        <w:t>市场需求整体下滑5%左右；不过，随着windows10操作系统的日益成熟和</w:t>
      </w:r>
      <w:r>
        <w:rPr>
          <w:highlight w:val="red"/>
          <w:lang w:eastAsia="zh-CN"/>
        </w:rPr>
        <w:t>笔记本电脑</w:t>
      </w:r>
      <w:r>
        <w:rPr>
          <w:lang w:eastAsia="zh-CN"/>
        </w:rPr>
        <w:t>换</w:t>
      </w:r>
      <w:proofErr w:type="gramStart"/>
      <w:r>
        <w:rPr>
          <w:lang w:eastAsia="zh-CN"/>
        </w:rPr>
        <w:t>机潮逐步</w:t>
      </w:r>
      <w:proofErr w:type="gramEnd"/>
      <w:r>
        <w:rPr>
          <w:lang w:eastAsia="zh-CN"/>
        </w:rPr>
        <w:t>出现，依靠不断创新的产品体验，追求轻、薄、时尚的</w:t>
      </w:r>
      <w:r>
        <w:rPr>
          <w:highlight w:val="red"/>
          <w:lang w:eastAsia="zh-CN"/>
        </w:rPr>
        <w:t>二合一笔记本电脑</w:t>
      </w:r>
      <w:r>
        <w:rPr>
          <w:lang w:eastAsia="zh-CN"/>
        </w:rPr>
        <w:t>市场增长迅速，</w:t>
      </w:r>
      <w:r>
        <w:rPr>
          <w:highlight w:val="red"/>
          <w:lang w:eastAsia="zh-CN"/>
        </w:rPr>
        <w:t>触控笔记本电脑</w:t>
      </w:r>
      <w:r>
        <w:rPr>
          <w:lang w:eastAsia="zh-CN"/>
        </w:rPr>
        <w:t>市场继续维持稳定增长，带有触</w:t>
      </w:r>
      <w:proofErr w:type="gramStart"/>
      <w:r>
        <w:rPr>
          <w:lang w:eastAsia="zh-CN"/>
        </w:rPr>
        <w:t>控功能</w:t>
      </w:r>
      <w:proofErr w:type="gramEnd"/>
      <w:r>
        <w:rPr>
          <w:lang w:eastAsia="zh-CN"/>
        </w:rPr>
        <w:t>的</w:t>
      </w:r>
      <w:r>
        <w:rPr>
          <w:highlight w:val="red"/>
          <w:lang w:eastAsia="zh-CN"/>
        </w:rPr>
        <w:t>一体化计算机</w:t>
      </w:r>
      <w:r>
        <w:rPr>
          <w:lang w:eastAsia="zh-CN"/>
        </w:rPr>
        <w:t>（</w:t>
      </w:r>
      <w:r>
        <w:rPr>
          <w:highlight w:val="red"/>
          <w:lang w:eastAsia="zh-CN"/>
        </w:rPr>
        <w:t>AIOPC</w:t>
      </w:r>
      <w:r>
        <w:rPr>
          <w:lang w:eastAsia="zh-CN"/>
        </w:rPr>
        <w:t>）逐步开始渗透市场。此外，</w:t>
      </w:r>
      <w:r>
        <w:rPr>
          <w:highlight w:val="red"/>
          <w:lang w:eastAsia="zh-CN"/>
        </w:rPr>
        <w:t>oncell</w:t>
      </w:r>
      <w:r>
        <w:rPr>
          <w:lang w:eastAsia="zh-CN"/>
        </w:rPr>
        <w:t>、</w:t>
      </w:r>
      <w:r>
        <w:rPr>
          <w:highlight w:val="red"/>
          <w:lang w:eastAsia="zh-CN"/>
        </w:rPr>
        <w:t>incell</w:t>
      </w:r>
      <w:r>
        <w:rPr>
          <w:lang w:eastAsia="zh-CN"/>
        </w:rPr>
        <w:t>结构的</w:t>
      </w:r>
      <w:r>
        <w:rPr>
          <w:highlight w:val="red"/>
          <w:lang w:eastAsia="zh-CN"/>
        </w:rPr>
        <w:t>触控显示屏一体化</w:t>
      </w:r>
      <w:r>
        <w:rPr>
          <w:lang w:eastAsia="zh-CN"/>
        </w:rPr>
        <w:t>产品量产技术日益成熟，在</w:t>
      </w:r>
      <w:r>
        <w:rPr>
          <w:highlight w:val="red"/>
          <w:lang w:eastAsia="zh-CN"/>
        </w:rPr>
        <w:t>小尺寸触摸屏</w:t>
      </w:r>
      <w:r>
        <w:rPr>
          <w:lang w:eastAsia="zh-CN"/>
        </w:rPr>
        <w:t>的市场渗透率逐步攀升；</w:t>
      </w:r>
      <w:r>
        <w:rPr>
          <w:highlight w:val="red"/>
          <w:lang w:eastAsia="zh-CN"/>
        </w:rPr>
        <w:t>GF2</w:t>
      </w:r>
      <w:r>
        <w:rPr>
          <w:lang w:eastAsia="zh-CN"/>
        </w:rPr>
        <w:t>等结构的</w:t>
      </w:r>
      <w:r>
        <w:rPr>
          <w:highlight w:val="red"/>
          <w:lang w:eastAsia="zh-CN"/>
        </w:rPr>
        <w:t>触摸屏</w:t>
      </w:r>
      <w:r>
        <w:rPr>
          <w:lang w:eastAsia="zh-CN"/>
        </w:rPr>
        <w:t>开始在中</w:t>
      </w:r>
      <w:r>
        <w:rPr>
          <w:highlight w:val="red"/>
          <w:lang w:eastAsia="zh-CN"/>
        </w:rPr>
        <w:t>大尺寸电容式触摸</w:t>
      </w:r>
      <w:proofErr w:type="gramStart"/>
      <w:r>
        <w:rPr>
          <w:highlight w:val="red"/>
          <w:lang w:eastAsia="zh-CN"/>
        </w:rPr>
        <w:t>屏</w:t>
      </w:r>
      <w:r>
        <w:rPr>
          <w:lang w:eastAsia="zh-CN"/>
        </w:rPr>
        <w:t>市场</w:t>
      </w:r>
      <w:proofErr w:type="gramEnd"/>
      <w:r>
        <w:rPr>
          <w:lang w:eastAsia="zh-CN"/>
        </w:rPr>
        <w:t>渗透应用。整体而言，</w:t>
      </w:r>
      <w:r>
        <w:rPr>
          <w:highlight w:val="red"/>
          <w:lang w:eastAsia="zh-CN"/>
        </w:rPr>
        <w:t>触摸屏</w:t>
      </w:r>
      <w:r>
        <w:rPr>
          <w:lang w:eastAsia="zh-CN"/>
        </w:rPr>
        <w:t>的市场需求整体受到一定程度的抑制，</w:t>
      </w:r>
      <w:r>
        <w:rPr>
          <w:highlight w:val="red"/>
          <w:lang w:eastAsia="zh-CN"/>
        </w:rPr>
        <w:t>触摸</w:t>
      </w:r>
      <w:proofErr w:type="gramStart"/>
      <w:r>
        <w:rPr>
          <w:highlight w:val="red"/>
          <w:lang w:eastAsia="zh-CN"/>
        </w:rPr>
        <w:t>屏</w:t>
      </w:r>
      <w:r>
        <w:rPr>
          <w:lang w:eastAsia="zh-CN"/>
        </w:rPr>
        <w:t>市场</w:t>
      </w:r>
      <w:proofErr w:type="gramEnd"/>
      <w:r>
        <w:rPr>
          <w:lang w:eastAsia="zh-CN"/>
        </w:rPr>
        <w:t>整体供大于求的局面没有得到改观，行业内厂商仍维持大面积亏损或微利状态。公司是国内极少数自主完整掌握</w:t>
      </w:r>
      <w:r>
        <w:rPr>
          <w:highlight w:val="red"/>
          <w:lang w:eastAsia="zh-CN"/>
        </w:rPr>
        <w:t>平板显示前段</w:t>
      </w:r>
      <w:r>
        <w:rPr>
          <w:lang w:eastAsia="zh-CN"/>
        </w:rPr>
        <w:t>工艺技术和</w:t>
      </w:r>
      <w:r>
        <w:rPr>
          <w:highlight w:val="red"/>
          <w:lang w:eastAsia="zh-CN"/>
        </w:rPr>
        <w:t>触摸屏</w:t>
      </w:r>
      <w:proofErr w:type="gramStart"/>
      <w:r>
        <w:rPr>
          <w:highlight w:val="red"/>
          <w:lang w:eastAsia="zh-CN"/>
        </w:rPr>
        <w:t>全制程</w:t>
      </w:r>
      <w:proofErr w:type="gramEnd"/>
      <w:r>
        <w:rPr>
          <w:lang w:eastAsia="zh-CN"/>
        </w:rPr>
        <w:t>工艺技术的厂商，行业内具有显着的技术优势，新产品设计开发能力较强，现已具备各类产品的自主设计开发能力，拥有</w:t>
      </w:r>
      <w:r>
        <w:rPr>
          <w:highlight w:val="red"/>
          <w:lang w:eastAsia="zh-CN"/>
        </w:rPr>
        <w:t>OGS</w:t>
      </w:r>
      <w:r>
        <w:rPr>
          <w:lang w:eastAsia="zh-CN"/>
        </w:rPr>
        <w:t>产品的自主知识产权，并在国内首家自主研发出</w:t>
      </w:r>
      <w:r>
        <w:rPr>
          <w:highlight w:val="red"/>
          <w:lang w:eastAsia="zh-CN"/>
        </w:rPr>
        <w:t>OGS</w:t>
      </w:r>
      <w:r>
        <w:rPr>
          <w:lang w:eastAsia="zh-CN"/>
        </w:rPr>
        <w:t>产品并批量供货，应用范围已涵盖国内外知名品牌的</w:t>
      </w:r>
      <w:r>
        <w:rPr>
          <w:highlight w:val="red"/>
          <w:lang w:eastAsia="zh-CN"/>
        </w:rPr>
        <w:t>智能手机</w:t>
      </w:r>
      <w:r>
        <w:rPr>
          <w:lang w:eastAsia="zh-CN"/>
        </w:rPr>
        <w:t>、</w:t>
      </w:r>
      <w:r>
        <w:rPr>
          <w:highlight w:val="red"/>
          <w:lang w:eastAsia="zh-CN"/>
        </w:rPr>
        <w:t>平板电脑</w:t>
      </w:r>
      <w:r>
        <w:rPr>
          <w:lang w:eastAsia="zh-CN"/>
        </w:rPr>
        <w:t>、</w:t>
      </w:r>
      <w:r>
        <w:rPr>
          <w:highlight w:val="red"/>
          <w:lang w:eastAsia="zh-CN"/>
        </w:rPr>
        <w:t>触控笔记本电脑</w:t>
      </w:r>
      <w:r>
        <w:rPr>
          <w:lang w:eastAsia="zh-CN"/>
        </w:rPr>
        <w:t>。公司产品结构丰富，除2015年底停产的</w:t>
      </w:r>
      <w:r>
        <w:rPr>
          <w:highlight w:val="red"/>
          <w:lang w:eastAsia="zh-CN"/>
        </w:rPr>
        <w:t>小尺寸触摸屏</w:t>
      </w:r>
      <w:r>
        <w:rPr>
          <w:lang w:eastAsia="zh-CN"/>
        </w:rPr>
        <w:t>产品业务外，公司形成涵盖</w:t>
      </w:r>
      <w:r>
        <w:rPr>
          <w:highlight w:val="red"/>
          <w:lang w:eastAsia="zh-CN"/>
        </w:rPr>
        <w:t>ITO</w:t>
      </w:r>
      <w:r>
        <w:rPr>
          <w:lang w:eastAsia="zh-CN"/>
        </w:rPr>
        <w:t>、</w:t>
      </w:r>
      <w:r>
        <w:rPr>
          <w:highlight w:val="red"/>
          <w:lang w:eastAsia="zh-CN"/>
        </w:rPr>
        <w:t>CF</w:t>
      </w:r>
      <w:r>
        <w:rPr>
          <w:lang w:eastAsia="zh-CN"/>
        </w:rPr>
        <w:t>、</w:t>
      </w:r>
      <w:r>
        <w:rPr>
          <w:highlight w:val="red"/>
          <w:lang w:eastAsia="zh-CN"/>
        </w:rPr>
        <w:t>TFT-LCD</w:t>
      </w:r>
      <w:r>
        <w:rPr>
          <w:lang w:eastAsia="zh-CN"/>
        </w:rPr>
        <w:t>等</w:t>
      </w:r>
      <w:r>
        <w:rPr>
          <w:highlight w:val="red"/>
          <w:lang w:eastAsia="zh-CN"/>
        </w:rPr>
        <w:t>中小尺寸显示面板</w:t>
      </w:r>
      <w:r>
        <w:rPr>
          <w:lang w:eastAsia="zh-CN"/>
        </w:rPr>
        <w:t>（10英寸以下）及材料以及</w:t>
      </w:r>
      <w:r>
        <w:rPr>
          <w:highlight w:val="red"/>
          <w:lang w:eastAsia="zh-CN"/>
        </w:rPr>
        <w:t>中大尺寸电容式触摸屏</w:t>
      </w:r>
      <w:r>
        <w:rPr>
          <w:lang w:eastAsia="zh-CN"/>
        </w:rPr>
        <w:t>（以10-27英寸为主）全系列的产品结构，依靠自主设计开发能力和稳定优质供货，已成为联想（Lenovo）、惠普（HP）、戴尔（DELL）、华硕（ASUS）等海内外数家知名品牌整机客户的重要供应商，并已切入</w:t>
      </w:r>
      <w:r>
        <w:rPr>
          <w:highlight w:val="red"/>
          <w:lang w:eastAsia="zh-CN"/>
        </w:rPr>
        <w:t>家电</w:t>
      </w:r>
      <w:r>
        <w:rPr>
          <w:lang w:eastAsia="zh-CN"/>
        </w:rPr>
        <w:t>、</w:t>
      </w:r>
      <w:r>
        <w:rPr>
          <w:highlight w:val="red"/>
          <w:lang w:eastAsia="zh-CN"/>
        </w:rPr>
        <w:t>办公</w:t>
      </w:r>
      <w:r>
        <w:rPr>
          <w:lang w:eastAsia="zh-CN"/>
        </w:rPr>
        <w:t>、</w:t>
      </w:r>
      <w:r>
        <w:rPr>
          <w:highlight w:val="red"/>
          <w:lang w:eastAsia="zh-CN"/>
        </w:rPr>
        <w:t>车载</w:t>
      </w:r>
      <w:r>
        <w:rPr>
          <w:lang w:eastAsia="zh-CN"/>
        </w:rPr>
        <w:t>、</w:t>
      </w:r>
      <w:r>
        <w:rPr>
          <w:highlight w:val="red"/>
          <w:lang w:eastAsia="zh-CN"/>
        </w:rPr>
        <w:t>医疗</w:t>
      </w:r>
      <w:r>
        <w:rPr>
          <w:lang w:eastAsia="zh-CN"/>
        </w:rPr>
        <w:t>、</w:t>
      </w:r>
      <w:r>
        <w:rPr>
          <w:highlight w:val="red"/>
          <w:lang w:eastAsia="zh-CN"/>
        </w:rPr>
        <w:t>工控</w:t>
      </w:r>
      <w:r>
        <w:rPr>
          <w:lang w:eastAsia="zh-CN"/>
        </w:rPr>
        <w:t>等专业应用市场，为公司长远发展奠定坚实的客户资源。</w:t>
      </w:r>
      <w:r>
        <w:rPr>
          <w:highlight w:val="red"/>
          <w:lang w:eastAsia="zh-CN"/>
        </w:rPr>
        <w:t>ITO导电玻璃</w:t>
      </w:r>
      <w:r>
        <w:rPr>
          <w:lang w:eastAsia="zh-CN"/>
        </w:rPr>
        <w:t>方面，随着</w:t>
      </w:r>
      <w:r>
        <w:rPr>
          <w:highlight w:val="red"/>
          <w:lang w:eastAsia="zh-CN"/>
        </w:rPr>
        <w:t>智能手机</w:t>
      </w:r>
      <w:r>
        <w:rPr>
          <w:lang w:eastAsia="zh-CN"/>
        </w:rPr>
        <w:t>、</w:t>
      </w:r>
      <w:r>
        <w:rPr>
          <w:highlight w:val="red"/>
          <w:lang w:eastAsia="zh-CN"/>
        </w:rPr>
        <w:t>平板电脑</w:t>
      </w:r>
      <w:r>
        <w:rPr>
          <w:lang w:eastAsia="zh-CN"/>
        </w:rPr>
        <w:t>日益普及，固定电话机等传统通讯市场日益萎缩；在</w:t>
      </w:r>
      <w:r>
        <w:rPr>
          <w:highlight w:val="red"/>
          <w:lang w:eastAsia="zh-CN"/>
        </w:rPr>
        <w:t>车载</w:t>
      </w:r>
      <w:r>
        <w:rPr>
          <w:lang w:eastAsia="zh-CN"/>
        </w:rPr>
        <w:t>、</w:t>
      </w:r>
      <w:r>
        <w:rPr>
          <w:highlight w:val="red"/>
          <w:lang w:eastAsia="zh-CN"/>
        </w:rPr>
        <w:t>工业品</w:t>
      </w:r>
      <w:r w:rsidRPr="003B57D0">
        <w:rPr>
          <w:lang w:eastAsia="zh-CN"/>
        </w:rPr>
        <w:t>市场</w:t>
      </w:r>
      <w:r>
        <w:rPr>
          <w:lang w:eastAsia="zh-CN"/>
        </w:rPr>
        <w:t>，</w:t>
      </w:r>
      <w:r>
        <w:rPr>
          <w:highlight w:val="red"/>
          <w:lang w:eastAsia="zh-CN"/>
        </w:rPr>
        <w:t>TFT-LCD面板</w:t>
      </w:r>
      <w:r>
        <w:rPr>
          <w:lang w:eastAsia="zh-CN"/>
        </w:rPr>
        <w:t>价格持续降低以及</w:t>
      </w:r>
      <w:r>
        <w:rPr>
          <w:highlight w:val="red"/>
          <w:lang w:eastAsia="zh-CN"/>
        </w:rPr>
        <w:t>PMOLED面板</w:t>
      </w:r>
      <w:r>
        <w:rPr>
          <w:lang w:eastAsia="zh-CN"/>
        </w:rPr>
        <w:t>的渗透率提升，2016年加速替代传统的</w:t>
      </w:r>
      <w:r>
        <w:rPr>
          <w:highlight w:val="red"/>
          <w:lang w:eastAsia="zh-CN"/>
        </w:rPr>
        <w:t>TN-LCD</w:t>
      </w:r>
      <w:r>
        <w:rPr>
          <w:lang w:eastAsia="zh-CN"/>
        </w:rPr>
        <w:t>和</w:t>
      </w:r>
      <w:r>
        <w:rPr>
          <w:highlight w:val="red"/>
          <w:lang w:eastAsia="zh-CN"/>
        </w:rPr>
        <w:t>STN-LCD</w:t>
      </w:r>
      <w:r>
        <w:rPr>
          <w:lang w:eastAsia="zh-CN"/>
        </w:rPr>
        <w:t>市场，导致全球</w:t>
      </w:r>
      <w:r>
        <w:rPr>
          <w:highlight w:val="red"/>
          <w:lang w:eastAsia="zh-CN"/>
        </w:rPr>
        <w:t>ITO导电玻璃</w:t>
      </w:r>
      <w:r>
        <w:rPr>
          <w:lang w:eastAsia="zh-CN"/>
        </w:rPr>
        <w:t>的市场需求进一步下降，对比近几年来持续扩产的</w:t>
      </w:r>
      <w:r>
        <w:rPr>
          <w:highlight w:val="red"/>
          <w:lang w:eastAsia="zh-CN"/>
        </w:rPr>
        <w:t>ITO导电玻璃</w:t>
      </w:r>
      <w:r>
        <w:rPr>
          <w:lang w:eastAsia="zh-CN"/>
        </w:rPr>
        <w:t>产能，再加上近几年来</w:t>
      </w:r>
      <w:r>
        <w:rPr>
          <w:highlight w:val="red"/>
          <w:lang w:eastAsia="zh-CN"/>
        </w:rPr>
        <w:t>ITO</w:t>
      </w:r>
      <w:r>
        <w:rPr>
          <w:lang w:eastAsia="zh-CN"/>
        </w:rPr>
        <w:t>技术发展基本停滞，市场供大于求进一步加剧，国内厂商有百余家，价格竞争日益激烈，越来越多的厂商面临开工不足的困境。公司的</w:t>
      </w:r>
      <w:r>
        <w:rPr>
          <w:highlight w:val="red"/>
          <w:lang w:eastAsia="zh-CN"/>
        </w:rPr>
        <w:t>ITO导电玻璃</w:t>
      </w:r>
      <w:r>
        <w:rPr>
          <w:lang w:eastAsia="zh-CN"/>
        </w:rPr>
        <w:t>产品主要定位于</w:t>
      </w:r>
      <w:r>
        <w:rPr>
          <w:highlight w:val="red"/>
          <w:lang w:eastAsia="zh-CN"/>
        </w:rPr>
        <w:t>中高档</w:t>
      </w:r>
      <w:r>
        <w:rPr>
          <w:lang w:eastAsia="zh-CN"/>
        </w:rPr>
        <w:t>产品，产品的附加值较高，因此，具有较强的规模成本优势和产品质量稳定可靠的竞争优势。</w:t>
      </w:r>
      <w:r>
        <w:rPr>
          <w:highlight w:val="red"/>
          <w:lang w:eastAsia="zh-CN"/>
        </w:rPr>
        <w:t>彩色滤光片</w:t>
      </w:r>
      <w:r>
        <w:rPr>
          <w:lang w:eastAsia="zh-CN"/>
        </w:rPr>
        <w:t>（</w:t>
      </w:r>
      <w:r>
        <w:rPr>
          <w:highlight w:val="red"/>
          <w:lang w:eastAsia="zh-CN"/>
        </w:rPr>
        <w:t>CF</w:t>
      </w:r>
      <w:r>
        <w:rPr>
          <w:lang w:eastAsia="zh-CN"/>
        </w:rPr>
        <w:t>）方面，公司具有批量生产</w:t>
      </w:r>
      <w:r>
        <w:rPr>
          <w:highlight w:val="red"/>
          <w:lang w:eastAsia="zh-CN"/>
        </w:rPr>
        <w:t>CSTN－LCD</w:t>
      </w:r>
      <w:r>
        <w:rPr>
          <w:lang w:eastAsia="zh-CN"/>
        </w:rPr>
        <w:t>用</w:t>
      </w:r>
      <w:r>
        <w:rPr>
          <w:highlight w:val="red"/>
          <w:lang w:eastAsia="zh-CN"/>
        </w:rPr>
        <w:t>CF</w:t>
      </w:r>
      <w:r>
        <w:rPr>
          <w:lang w:eastAsia="zh-CN"/>
        </w:rPr>
        <w:t>和</w:t>
      </w:r>
      <w:r>
        <w:rPr>
          <w:highlight w:val="red"/>
          <w:lang w:eastAsia="zh-CN"/>
        </w:rPr>
        <w:t>TFT－LCD</w:t>
      </w:r>
      <w:r>
        <w:rPr>
          <w:lang w:eastAsia="zh-CN"/>
        </w:rPr>
        <w:t>用</w:t>
      </w:r>
      <w:r>
        <w:rPr>
          <w:highlight w:val="red"/>
          <w:lang w:eastAsia="zh-CN"/>
        </w:rPr>
        <w:t>CF</w:t>
      </w:r>
      <w:r>
        <w:rPr>
          <w:lang w:eastAsia="zh-CN"/>
        </w:rPr>
        <w:t>的生产能力，受</w:t>
      </w:r>
      <w:r>
        <w:rPr>
          <w:highlight w:val="red"/>
          <w:lang w:eastAsia="zh-CN"/>
        </w:rPr>
        <w:t>TFT－LCD</w:t>
      </w:r>
      <w:r>
        <w:rPr>
          <w:lang w:eastAsia="zh-CN"/>
        </w:rPr>
        <w:t>产品降价带来的替代作用日益增强，</w:t>
      </w:r>
      <w:r>
        <w:rPr>
          <w:highlight w:val="red"/>
          <w:lang w:eastAsia="zh-CN"/>
        </w:rPr>
        <w:t>CSTN-LCD</w:t>
      </w:r>
      <w:r>
        <w:rPr>
          <w:lang w:eastAsia="zh-CN"/>
        </w:rPr>
        <w:t>用</w:t>
      </w:r>
      <w:r>
        <w:rPr>
          <w:highlight w:val="red"/>
          <w:lang w:eastAsia="zh-CN"/>
        </w:rPr>
        <w:t>CF</w:t>
      </w:r>
      <w:r>
        <w:rPr>
          <w:lang w:eastAsia="zh-CN"/>
        </w:rPr>
        <w:t>已基本淡出市场，</w:t>
      </w:r>
      <w:r>
        <w:rPr>
          <w:highlight w:val="red"/>
          <w:lang w:eastAsia="zh-CN"/>
        </w:rPr>
        <w:t>CF</w:t>
      </w:r>
      <w:r>
        <w:rPr>
          <w:lang w:eastAsia="zh-CN"/>
        </w:rPr>
        <w:t>主要满足2.5代</w:t>
      </w:r>
      <w:r>
        <w:rPr>
          <w:highlight w:val="red"/>
          <w:lang w:eastAsia="zh-CN"/>
        </w:rPr>
        <w:t>TFT-LCD</w:t>
      </w:r>
      <w:r>
        <w:rPr>
          <w:lang w:eastAsia="zh-CN"/>
        </w:rPr>
        <w:t>生产线自用，少部分外卖给</w:t>
      </w:r>
      <w:r>
        <w:rPr>
          <w:highlight w:val="red"/>
          <w:lang w:eastAsia="zh-CN"/>
        </w:rPr>
        <w:t>TFT-LCD面板</w:t>
      </w:r>
      <w:r>
        <w:rPr>
          <w:lang w:eastAsia="zh-CN"/>
        </w:rPr>
        <w:t>厂商。</w:t>
      </w:r>
      <w:r>
        <w:rPr>
          <w:highlight w:val="red"/>
          <w:lang w:eastAsia="zh-CN"/>
        </w:rPr>
        <w:t>CF</w:t>
      </w:r>
      <w:r>
        <w:rPr>
          <w:lang w:eastAsia="zh-CN"/>
        </w:rPr>
        <w:t>外卖订单需求持续微弱，未来主要转向</w:t>
      </w:r>
      <w:r>
        <w:rPr>
          <w:highlight w:val="red"/>
          <w:lang w:eastAsia="zh-CN"/>
        </w:rPr>
        <w:t>车载</w:t>
      </w:r>
      <w:r>
        <w:rPr>
          <w:lang w:eastAsia="zh-CN"/>
        </w:rPr>
        <w:t>、</w:t>
      </w:r>
      <w:r>
        <w:rPr>
          <w:highlight w:val="red"/>
          <w:lang w:eastAsia="zh-CN"/>
        </w:rPr>
        <w:t>工控</w:t>
      </w:r>
      <w:r w:rsidRPr="003B57D0">
        <w:rPr>
          <w:lang w:eastAsia="zh-CN"/>
        </w:rPr>
        <w:t>类专业应用市</w:t>
      </w:r>
      <w:r>
        <w:rPr>
          <w:lang w:eastAsia="zh-CN"/>
        </w:rPr>
        <w:t>场的配套</w:t>
      </w:r>
      <w:r>
        <w:rPr>
          <w:highlight w:val="red"/>
          <w:lang w:eastAsia="zh-CN"/>
        </w:rPr>
        <w:t>CF</w:t>
      </w:r>
      <w:r>
        <w:rPr>
          <w:lang w:eastAsia="zh-CN"/>
        </w:rPr>
        <w:t>供应。</w:t>
      </w:r>
      <w:r>
        <w:rPr>
          <w:highlight w:val="red"/>
          <w:lang w:eastAsia="zh-CN"/>
        </w:rPr>
        <w:t>TFT-LCD</w:t>
      </w:r>
      <w:r>
        <w:rPr>
          <w:lang w:eastAsia="zh-CN"/>
        </w:rPr>
        <w:t>方面，近年来技术不断进步</w:t>
      </w:r>
      <w:r w:rsidRPr="003B57D0">
        <w:rPr>
          <w:lang w:eastAsia="zh-CN"/>
        </w:rPr>
        <w:t>，</w:t>
      </w:r>
      <w:r>
        <w:rPr>
          <w:highlight w:val="red"/>
          <w:lang w:eastAsia="zh-CN"/>
        </w:rPr>
        <w:t>高分辨率</w:t>
      </w:r>
      <w:r>
        <w:rPr>
          <w:lang w:eastAsia="zh-CN"/>
        </w:rPr>
        <w:t>、</w:t>
      </w:r>
      <w:r>
        <w:rPr>
          <w:highlight w:val="red"/>
          <w:lang w:eastAsia="zh-CN"/>
        </w:rPr>
        <w:t>宽视角</w:t>
      </w:r>
      <w:r>
        <w:rPr>
          <w:lang w:eastAsia="zh-CN"/>
        </w:rPr>
        <w:t>、</w:t>
      </w:r>
      <w:r>
        <w:rPr>
          <w:highlight w:val="red"/>
          <w:lang w:eastAsia="zh-CN"/>
        </w:rPr>
        <w:t>超薄</w:t>
      </w:r>
      <w:r>
        <w:rPr>
          <w:lang w:eastAsia="zh-CN"/>
        </w:rPr>
        <w:t>、</w:t>
      </w:r>
      <w:r>
        <w:rPr>
          <w:highlight w:val="red"/>
          <w:lang w:eastAsia="zh-CN"/>
        </w:rPr>
        <w:t>曲面</w:t>
      </w:r>
      <w:r>
        <w:rPr>
          <w:lang w:eastAsia="zh-CN"/>
        </w:rPr>
        <w:t>、</w:t>
      </w:r>
      <w:r>
        <w:rPr>
          <w:highlight w:val="red"/>
          <w:lang w:eastAsia="zh-CN"/>
        </w:rPr>
        <w:t>嵌入式TP</w:t>
      </w:r>
      <w:r>
        <w:rPr>
          <w:lang w:eastAsia="zh-CN"/>
        </w:rPr>
        <w:t>、</w:t>
      </w:r>
      <w:r>
        <w:rPr>
          <w:highlight w:val="red"/>
          <w:lang w:eastAsia="zh-CN"/>
        </w:rPr>
        <w:t>LTPSTFT</w:t>
      </w:r>
      <w:r>
        <w:rPr>
          <w:lang w:eastAsia="zh-CN"/>
        </w:rPr>
        <w:t>、</w:t>
      </w:r>
      <w:r>
        <w:rPr>
          <w:highlight w:val="red"/>
          <w:lang w:eastAsia="zh-CN"/>
        </w:rPr>
        <w:t>IGZOTFT</w:t>
      </w:r>
      <w:r>
        <w:rPr>
          <w:lang w:eastAsia="zh-CN"/>
        </w:rPr>
        <w:t>等技术不断量产应用，再加上量产技术成熟、成本不断下降，推动其应用领域不断拓展，由原来的</w:t>
      </w:r>
      <w:r>
        <w:rPr>
          <w:highlight w:val="red"/>
          <w:lang w:eastAsia="zh-CN"/>
        </w:rPr>
        <w:t>智能手机</w:t>
      </w:r>
      <w:r>
        <w:rPr>
          <w:lang w:eastAsia="zh-CN"/>
        </w:rPr>
        <w:t>、</w:t>
      </w:r>
      <w:r>
        <w:rPr>
          <w:highlight w:val="red"/>
          <w:lang w:eastAsia="zh-CN"/>
        </w:rPr>
        <w:t>平板电脑</w:t>
      </w:r>
      <w:r>
        <w:rPr>
          <w:lang w:eastAsia="zh-CN"/>
        </w:rPr>
        <w:t>应用不断拓展至</w:t>
      </w:r>
      <w:r>
        <w:rPr>
          <w:highlight w:val="red"/>
          <w:lang w:eastAsia="zh-CN"/>
        </w:rPr>
        <w:t>车载</w:t>
      </w:r>
      <w:r>
        <w:rPr>
          <w:lang w:eastAsia="zh-CN"/>
        </w:rPr>
        <w:t>、</w:t>
      </w:r>
      <w:r>
        <w:rPr>
          <w:highlight w:val="red"/>
          <w:lang w:eastAsia="zh-CN"/>
        </w:rPr>
        <w:t>医疗</w:t>
      </w:r>
      <w:r>
        <w:rPr>
          <w:lang w:eastAsia="zh-CN"/>
        </w:rPr>
        <w:t>、</w:t>
      </w:r>
      <w:r>
        <w:rPr>
          <w:highlight w:val="red"/>
          <w:lang w:eastAsia="zh-CN"/>
        </w:rPr>
        <w:t>工控</w:t>
      </w:r>
      <w:r>
        <w:rPr>
          <w:lang w:eastAsia="zh-CN"/>
        </w:rPr>
        <w:t>、</w:t>
      </w:r>
      <w:r>
        <w:rPr>
          <w:highlight w:val="red"/>
          <w:lang w:eastAsia="zh-CN"/>
        </w:rPr>
        <w:t>办公</w:t>
      </w:r>
      <w:r>
        <w:rPr>
          <w:lang w:eastAsia="zh-CN"/>
        </w:rPr>
        <w:t>、</w:t>
      </w:r>
      <w:r>
        <w:rPr>
          <w:highlight w:val="red"/>
          <w:lang w:eastAsia="zh-CN"/>
        </w:rPr>
        <w:t>家电</w:t>
      </w:r>
      <w:r>
        <w:rPr>
          <w:lang w:eastAsia="zh-CN"/>
        </w:rPr>
        <w:t>、</w:t>
      </w:r>
      <w:r>
        <w:rPr>
          <w:highlight w:val="red"/>
          <w:lang w:eastAsia="zh-CN"/>
        </w:rPr>
        <w:t>安防</w:t>
      </w:r>
      <w:r>
        <w:rPr>
          <w:lang w:eastAsia="zh-CN"/>
        </w:rPr>
        <w:t>等越来越多的应用领域，整体市场需求不断增长。整体而言，在低端</w:t>
      </w:r>
      <w:r>
        <w:rPr>
          <w:highlight w:val="red"/>
          <w:lang w:eastAsia="zh-CN"/>
        </w:rPr>
        <w:t>TFT-LCD</w:t>
      </w:r>
      <w:r>
        <w:rPr>
          <w:lang w:eastAsia="zh-CN"/>
        </w:rPr>
        <w:t>市场，市场供大于求；在高端</w:t>
      </w:r>
      <w:r>
        <w:rPr>
          <w:highlight w:val="red"/>
          <w:lang w:eastAsia="zh-CN"/>
        </w:rPr>
        <w:lastRenderedPageBreak/>
        <w:t>TFT-LCD</w:t>
      </w:r>
      <w:r>
        <w:rPr>
          <w:lang w:eastAsia="zh-CN"/>
        </w:rPr>
        <w:t>市场，因成本原因，市场需求增长乏力；不过，未来随着技术进步、成本下降，市场容量将会大幅扩大。公司逐步转型至以专业应用市场为主，主要面临中国大陆、台湾地区等相关厂商的竞争压力，重在比拼品质和技术服务。</w:t>
      </w:r>
      <w:r>
        <w:rPr>
          <w:highlight w:val="red"/>
          <w:lang w:eastAsia="zh-CN"/>
        </w:rPr>
        <w:t>触摸屏</w:t>
      </w:r>
      <w:r>
        <w:rPr>
          <w:lang w:eastAsia="zh-CN"/>
        </w:rPr>
        <w:t>方面，公司自主掌握</w:t>
      </w:r>
      <w:r>
        <w:rPr>
          <w:highlight w:val="red"/>
          <w:lang w:eastAsia="zh-CN"/>
        </w:rPr>
        <w:t>触摸屏</w:t>
      </w:r>
      <w:r>
        <w:rPr>
          <w:lang w:eastAsia="zh-CN"/>
        </w:rPr>
        <w:t>的</w:t>
      </w:r>
      <w:proofErr w:type="gramStart"/>
      <w:r>
        <w:rPr>
          <w:lang w:eastAsia="zh-CN"/>
        </w:rPr>
        <w:t>全制程制造</w:t>
      </w:r>
      <w:proofErr w:type="gramEnd"/>
      <w:r>
        <w:rPr>
          <w:lang w:eastAsia="zh-CN"/>
        </w:rPr>
        <w:t>工艺技术，产品质量稳定、优异，产品结构主推</w:t>
      </w:r>
      <w:r>
        <w:rPr>
          <w:highlight w:val="red"/>
          <w:lang w:eastAsia="zh-CN"/>
        </w:rPr>
        <w:t>中大尺寸OGS结构</w:t>
      </w:r>
      <w:r>
        <w:rPr>
          <w:lang w:eastAsia="zh-CN"/>
        </w:rPr>
        <w:t>和</w:t>
      </w:r>
      <w:r>
        <w:rPr>
          <w:highlight w:val="red"/>
          <w:lang w:eastAsia="zh-CN"/>
        </w:rPr>
        <w:t>支持</w:t>
      </w:r>
      <w:proofErr w:type="gramStart"/>
      <w:r>
        <w:rPr>
          <w:highlight w:val="red"/>
          <w:lang w:eastAsia="zh-CN"/>
        </w:rPr>
        <w:t>窄</w:t>
      </w:r>
      <w:proofErr w:type="gramEnd"/>
      <w:r>
        <w:rPr>
          <w:highlight w:val="red"/>
          <w:lang w:eastAsia="zh-CN"/>
        </w:rPr>
        <w:t>边框</w:t>
      </w:r>
      <w:r>
        <w:rPr>
          <w:lang w:eastAsia="zh-CN"/>
        </w:rPr>
        <w:t>、</w:t>
      </w:r>
      <w:r>
        <w:rPr>
          <w:highlight w:val="red"/>
          <w:lang w:eastAsia="zh-CN"/>
        </w:rPr>
        <w:t>手写笔操作</w:t>
      </w:r>
      <w:r>
        <w:rPr>
          <w:lang w:eastAsia="zh-CN"/>
        </w:rPr>
        <w:t>、</w:t>
      </w:r>
      <w:r>
        <w:rPr>
          <w:highlight w:val="red"/>
          <w:lang w:eastAsia="zh-CN"/>
        </w:rPr>
        <w:t>悬浮触控</w:t>
      </w:r>
      <w:r>
        <w:rPr>
          <w:lang w:eastAsia="zh-CN"/>
        </w:rPr>
        <w:t>的</w:t>
      </w:r>
      <w:r>
        <w:rPr>
          <w:highlight w:val="red"/>
          <w:lang w:eastAsia="zh-CN"/>
        </w:rPr>
        <w:t>OGM结构</w:t>
      </w:r>
      <w:r>
        <w:rPr>
          <w:lang w:eastAsia="zh-CN"/>
        </w:rPr>
        <w:t>，同时具备</w:t>
      </w:r>
      <w:r>
        <w:rPr>
          <w:highlight w:val="red"/>
          <w:lang w:eastAsia="zh-CN"/>
        </w:rPr>
        <w:t>AR镀膜</w:t>
      </w:r>
      <w:r>
        <w:rPr>
          <w:lang w:eastAsia="zh-CN"/>
        </w:rPr>
        <w:t>、</w:t>
      </w:r>
      <w:r>
        <w:rPr>
          <w:highlight w:val="red"/>
          <w:lang w:eastAsia="zh-CN"/>
        </w:rPr>
        <w:t>AG膜</w:t>
      </w:r>
      <w:r>
        <w:rPr>
          <w:lang w:eastAsia="zh-CN"/>
        </w:rPr>
        <w:t>、</w:t>
      </w:r>
      <w:r>
        <w:rPr>
          <w:highlight w:val="red"/>
          <w:lang w:eastAsia="zh-CN"/>
        </w:rPr>
        <w:t>AF膜</w:t>
      </w:r>
      <w:r>
        <w:rPr>
          <w:lang w:eastAsia="zh-CN"/>
        </w:rPr>
        <w:t>的自制能力，并具备优秀的</w:t>
      </w:r>
      <w:r>
        <w:rPr>
          <w:highlight w:val="red"/>
          <w:lang w:eastAsia="zh-CN"/>
        </w:rPr>
        <w:t>触摸屏</w:t>
      </w:r>
      <w:r>
        <w:rPr>
          <w:lang w:eastAsia="zh-CN"/>
        </w:rPr>
        <w:t>全贴合供应能力，具备持续开发</w:t>
      </w:r>
      <w:r>
        <w:rPr>
          <w:highlight w:val="red"/>
          <w:lang w:eastAsia="zh-CN"/>
        </w:rPr>
        <w:t>电容式触摸屏</w:t>
      </w:r>
      <w:r>
        <w:rPr>
          <w:lang w:eastAsia="zh-CN"/>
        </w:rPr>
        <w:t>的新产品、新技术的能力。随着行业集中度日益提升，</w:t>
      </w:r>
      <w:r>
        <w:rPr>
          <w:highlight w:val="red"/>
          <w:lang w:eastAsia="zh-CN"/>
        </w:rPr>
        <w:t>中大尺寸触摸</w:t>
      </w:r>
      <w:proofErr w:type="gramStart"/>
      <w:r>
        <w:rPr>
          <w:highlight w:val="red"/>
          <w:lang w:eastAsia="zh-CN"/>
        </w:rPr>
        <w:t>屏</w:t>
      </w:r>
      <w:r>
        <w:rPr>
          <w:lang w:eastAsia="zh-CN"/>
        </w:rPr>
        <w:t>市场供应商逐步</w:t>
      </w:r>
      <w:proofErr w:type="gramEnd"/>
      <w:r>
        <w:rPr>
          <w:lang w:eastAsia="zh-CN"/>
        </w:rPr>
        <w:t>集中至数家有实力的厂商，有利于市场相对健康发展，产品价格仍将持续下降但下降幅度有望相对平和。公司未来致力于以稳定、优质的供应和雄厚的技术支持实力，与全球知名整机客户共同分享</w:t>
      </w:r>
      <w:r>
        <w:rPr>
          <w:highlight w:val="red"/>
          <w:lang w:eastAsia="zh-CN"/>
        </w:rPr>
        <w:t>二合一笔记本电脑</w:t>
      </w:r>
      <w:r>
        <w:rPr>
          <w:lang w:eastAsia="zh-CN"/>
        </w:rPr>
        <w:t>、</w:t>
      </w:r>
      <w:r>
        <w:rPr>
          <w:highlight w:val="red"/>
          <w:lang w:eastAsia="zh-CN"/>
        </w:rPr>
        <w:t>触控笔记本电脑</w:t>
      </w:r>
      <w:r>
        <w:rPr>
          <w:lang w:eastAsia="zh-CN"/>
        </w:rPr>
        <w:t>、</w:t>
      </w:r>
      <w:r>
        <w:rPr>
          <w:highlight w:val="red"/>
          <w:lang w:eastAsia="zh-CN"/>
        </w:rPr>
        <w:t>一体化计算机</w:t>
      </w:r>
      <w:r>
        <w:rPr>
          <w:lang w:eastAsia="zh-CN"/>
        </w:rPr>
        <w:t>等</w:t>
      </w:r>
      <w:r>
        <w:rPr>
          <w:highlight w:val="red"/>
          <w:lang w:eastAsia="zh-CN"/>
        </w:rPr>
        <w:t>中大尺寸应用</w:t>
      </w:r>
      <w:r>
        <w:rPr>
          <w:lang w:eastAsia="zh-CN"/>
        </w:rPr>
        <w:t>产品市场逐步成长的成果。2、行业发展趋势全球</w:t>
      </w:r>
      <w:r>
        <w:rPr>
          <w:highlight w:val="red"/>
          <w:lang w:eastAsia="zh-CN"/>
        </w:rPr>
        <w:t>笔记本电脑</w:t>
      </w:r>
      <w:r>
        <w:rPr>
          <w:lang w:eastAsia="zh-CN"/>
        </w:rPr>
        <w:t>（</w:t>
      </w:r>
      <w:r>
        <w:rPr>
          <w:highlight w:val="red"/>
          <w:lang w:eastAsia="zh-CN"/>
        </w:rPr>
        <w:t>NB</w:t>
      </w:r>
      <w:r>
        <w:rPr>
          <w:lang w:eastAsia="zh-CN"/>
        </w:rPr>
        <w:t>）市场近几年处于持续小幅衰退状态，2011年至今5年期间一直没有发生较大的</w:t>
      </w:r>
      <w:r>
        <w:rPr>
          <w:highlight w:val="red"/>
          <w:lang w:eastAsia="zh-CN"/>
        </w:rPr>
        <w:t>笔记本电脑</w:t>
      </w:r>
      <w:r>
        <w:rPr>
          <w:lang w:eastAsia="zh-CN"/>
        </w:rPr>
        <w:t>更换。市场调研机构台湾电子时报研究（DigitimesResearch）认为，Windows10操作系统已开始被部分企业采用，加上Intel第七代</w:t>
      </w:r>
      <w:r w:rsidRPr="003B57D0">
        <w:rPr>
          <w:lang w:eastAsia="zh-CN"/>
        </w:rPr>
        <w:t>桌上型</w:t>
      </w:r>
      <w:r>
        <w:rPr>
          <w:highlight w:val="red"/>
          <w:lang w:eastAsia="zh-CN"/>
        </w:rPr>
        <w:t>处理器KabyLake</w:t>
      </w:r>
      <w:r>
        <w:rPr>
          <w:lang w:eastAsia="zh-CN"/>
        </w:rPr>
        <w:t>之后的处理器均不再支持Windows7操作系统，预计2017年</w:t>
      </w:r>
      <w:r>
        <w:rPr>
          <w:highlight w:val="red"/>
          <w:lang w:eastAsia="zh-CN"/>
        </w:rPr>
        <w:t>商用NB</w:t>
      </w:r>
      <w:r>
        <w:rPr>
          <w:lang w:eastAsia="zh-CN"/>
        </w:rPr>
        <w:t>市场将有明显换机潮，商用市场增长减缓，且消费市场衰退压力仍大；消费市场中，</w:t>
      </w:r>
      <w:r>
        <w:rPr>
          <w:highlight w:val="red"/>
          <w:lang w:eastAsia="zh-CN"/>
        </w:rPr>
        <w:t>游戏笔记本电脑</w:t>
      </w:r>
      <w:r>
        <w:rPr>
          <w:lang w:eastAsia="zh-CN"/>
        </w:rPr>
        <w:t>虽将受益</w:t>
      </w:r>
      <w:r>
        <w:rPr>
          <w:highlight w:val="red"/>
          <w:lang w:eastAsia="zh-CN"/>
        </w:rPr>
        <w:t>虚拟现实</w:t>
      </w:r>
      <w:r>
        <w:rPr>
          <w:lang w:eastAsia="zh-CN"/>
        </w:rPr>
        <w:t>（</w:t>
      </w:r>
      <w:r>
        <w:rPr>
          <w:highlight w:val="red"/>
          <w:lang w:eastAsia="zh-CN"/>
        </w:rPr>
        <w:t>VR</w:t>
      </w:r>
      <w:r>
        <w:rPr>
          <w:lang w:eastAsia="zh-CN"/>
        </w:rPr>
        <w:t>）应用更为成熟而成长，但仍难抵消主流NB机种的出货衰退。DigitimesResearch预计2017年全球</w:t>
      </w:r>
      <w:r>
        <w:rPr>
          <w:highlight w:val="red"/>
          <w:lang w:eastAsia="zh-CN"/>
        </w:rPr>
        <w:t>笔记本电脑</w:t>
      </w:r>
      <w:r>
        <w:rPr>
          <w:lang w:eastAsia="zh-CN"/>
        </w:rPr>
        <w:t>（</w:t>
      </w:r>
      <w:r>
        <w:rPr>
          <w:highlight w:val="red"/>
          <w:lang w:eastAsia="zh-CN"/>
        </w:rPr>
        <w:t>NB</w:t>
      </w:r>
      <w:r>
        <w:rPr>
          <w:lang w:eastAsia="zh-CN"/>
        </w:rPr>
        <w:t>）出货量1.46亿台，仅衰退0.2%，认为计算机运算市场若无重大创新产品出现新替代影响，NB市场未来几年的年度出货量预计稳定维持在1.4亿台左右规模。具体预测如下图所示。数据来源：台湾DigitimesResearch，2016/10/07备注：上图中</w:t>
      </w:r>
      <w:r>
        <w:rPr>
          <w:highlight w:val="red"/>
          <w:lang w:eastAsia="zh-CN"/>
        </w:rPr>
        <w:t>笔记本电脑</w:t>
      </w:r>
      <w:r>
        <w:rPr>
          <w:lang w:eastAsia="zh-CN"/>
        </w:rPr>
        <w:t>（</w:t>
      </w:r>
      <w:r>
        <w:rPr>
          <w:highlight w:val="red"/>
          <w:lang w:eastAsia="zh-CN"/>
        </w:rPr>
        <w:t>NB</w:t>
      </w:r>
      <w:r>
        <w:rPr>
          <w:lang w:eastAsia="zh-CN"/>
        </w:rPr>
        <w:t>）</w:t>
      </w:r>
      <w:proofErr w:type="gramStart"/>
      <w:r>
        <w:rPr>
          <w:lang w:eastAsia="zh-CN"/>
        </w:rPr>
        <w:t>出货量未包括</w:t>
      </w:r>
      <w:proofErr w:type="gramEnd"/>
      <w:r>
        <w:rPr>
          <w:highlight w:val="red"/>
          <w:lang w:eastAsia="zh-CN"/>
        </w:rPr>
        <w:t>可拆卸的二合一</w:t>
      </w:r>
      <w:r>
        <w:rPr>
          <w:lang w:eastAsia="zh-CN"/>
        </w:rPr>
        <w:t>（</w:t>
      </w:r>
      <w:r>
        <w:rPr>
          <w:highlight w:val="red"/>
          <w:lang w:eastAsia="zh-CN"/>
        </w:rPr>
        <w:t>2in1</w:t>
      </w:r>
      <w:r>
        <w:rPr>
          <w:lang w:eastAsia="zh-CN"/>
        </w:rPr>
        <w:t>）</w:t>
      </w:r>
      <w:r>
        <w:rPr>
          <w:highlight w:val="red"/>
          <w:lang w:eastAsia="zh-CN"/>
        </w:rPr>
        <w:t>笔记本电脑</w:t>
      </w:r>
      <w:r>
        <w:rPr>
          <w:lang w:eastAsia="zh-CN"/>
        </w:rPr>
        <w:t>的出货量。在消费市场对AIOPC需求持续冷淡下，DigitimesResearch统计结果显示2016年全球</w:t>
      </w:r>
      <w:r>
        <w:rPr>
          <w:highlight w:val="red"/>
          <w:lang w:eastAsia="zh-CN"/>
        </w:rPr>
        <w:t>AIOPC</w:t>
      </w:r>
      <w:r>
        <w:rPr>
          <w:lang w:eastAsia="zh-CN"/>
        </w:rPr>
        <w:t>出货量1,211万台，持续衰退4.8%，但经历连续3年负成长后，预计2017年出货状况可望维持稳定。随着windows10操作系统日益为消费者接受，再加上PC厂商不断</w:t>
      </w:r>
      <w:r w:rsidRPr="003B57D0">
        <w:rPr>
          <w:lang w:eastAsia="zh-CN"/>
        </w:rPr>
        <w:t>推广轻、薄、便携</w:t>
      </w:r>
      <w:r>
        <w:rPr>
          <w:lang w:eastAsia="zh-CN"/>
        </w:rPr>
        <w:t>、</w:t>
      </w:r>
      <w:r>
        <w:rPr>
          <w:highlight w:val="red"/>
          <w:lang w:eastAsia="zh-CN"/>
        </w:rPr>
        <w:t>多点触控</w:t>
      </w:r>
      <w:r>
        <w:rPr>
          <w:lang w:eastAsia="zh-CN"/>
        </w:rPr>
        <w:t>、</w:t>
      </w:r>
      <w:r>
        <w:rPr>
          <w:highlight w:val="red"/>
          <w:lang w:eastAsia="zh-CN"/>
        </w:rPr>
        <w:t>混合触控</w:t>
      </w:r>
      <w:r>
        <w:rPr>
          <w:lang w:eastAsia="zh-CN"/>
        </w:rPr>
        <w:t>（如</w:t>
      </w:r>
      <w:r>
        <w:rPr>
          <w:highlight w:val="red"/>
          <w:lang w:eastAsia="zh-CN"/>
        </w:rPr>
        <w:t>电容式触控</w:t>
      </w:r>
      <w:r>
        <w:rPr>
          <w:lang w:eastAsia="zh-CN"/>
        </w:rPr>
        <w:t>与</w:t>
      </w:r>
      <w:r>
        <w:rPr>
          <w:highlight w:val="red"/>
          <w:lang w:eastAsia="zh-CN"/>
        </w:rPr>
        <w:t>压力</w:t>
      </w:r>
      <w:proofErr w:type="gramStart"/>
      <w:r>
        <w:rPr>
          <w:highlight w:val="red"/>
          <w:lang w:eastAsia="zh-CN"/>
        </w:rPr>
        <w:t>触控</w:t>
      </w:r>
      <w:r>
        <w:rPr>
          <w:lang w:eastAsia="zh-CN"/>
        </w:rPr>
        <w:t>相结合</w:t>
      </w:r>
      <w:proofErr w:type="gramEnd"/>
      <w:r>
        <w:rPr>
          <w:lang w:eastAsia="zh-CN"/>
        </w:rPr>
        <w:t>）、</w:t>
      </w:r>
      <w:r>
        <w:rPr>
          <w:highlight w:val="red"/>
          <w:lang w:eastAsia="zh-CN"/>
        </w:rPr>
        <w:t>悬浮触控</w:t>
      </w:r>
      <w:r>
        <w:rPr>
          <w:lang w:eastAsia="zh-CN"/>
        </w:rPr>
        <w:t>、支持</w:t>
      </w:r>
      <w:r>
        <w:rPr>
          <w:highlight w:val="red"/>
          <w:lang w:eastAsia="zh-CN"/>
        </w:rPr>
        <w:t>手写笔</w:t>
      </w:r>
      <w:r>
        <w:rPr>
          <w:lang w:eastAsia="zh-CN"/>
        </w:rPr>
        <w:t>、电池更</w:t>
      </w:r>
      <w:r>
        <w:rPr>
          <w:highlight w:val="red"/>
          <w:lang w:eastAsia="zh-CN"/>
        </w:rPr>
        <w:t>耐用</w:t>
      </w:r>
      <w:r>
        <w:rPr>
          <w:lang w:eastAsia="zh-CN"/>
        </w:rPr>
        <w:t>、</w:t>
      </w:r>
      <w:r>
        <w:rPr>
          <w:highlight w:val="red"/>
          <w:lang w:eastAsia="zh-CN"/>
        </w:rPr>
        <w:t>窄边框</w:t>
      </w:r>
      <w:r>
        <w:rPr>
          <w:lang w:eastAsia="zh-CN"/>
        </w:rPr>
        <w:t>、</w:t>
      </w:r>
      <w:r>
        <w:rPr>
          <w:highlight w:val="red"/>
          <w:lang w:eastAsia="zh-CN"/>
        </w:rPr>
        <w:t>高分辨率</w:t>
      </w:r>
      <w:r>
        <w:rPr>
          <w:lang w:eastAsia="zh-CN"/>
        </w:rPr>
        <w:t>、</w:t>
      </w:r>
      <w:r w:rsidRPr="003B57D0">
        <w:rPr>
          <w:lang w:eastAsia="zh-CN"/>
        </w:rPr>
        <w:t>时尚美观等全新</w:t>
      </w:r>
      <w:r>
        <w:rPr>
          <w:lang w:eastAsia="zh-CN"/>
        </w:rPr>
        <w:t>体验的</w:t>
      </w:r>
      <w:r>
        <w:rPr>
          <w:highlight w:val="red"/>
          <w:lang w:eastAsia="zh-CN"/>
        </w:rPr>
        <w:t>创新笔记本电脑</w:t>
      </w:r>
      <w:r>
        <w:rPr>
          <w:lang w:eastAsia="zh-CN"/>
        </w:rPr>
        <w:t>（</w:t>
      </w:r>
      <w:r>
        <w:rPr>
          <w:highlight w:val="red"/>
          <w:lang w:eastAsia="zh-CN"/>
        </w:rPr>
        <w:t>NB</w:t>
      </w:r>
      <w:r>
        <w:rPr>
          <w:lang w:eastAsia="zh-CN"/>
        </w:rPr>
        <w:t>）产品，以微软Surface、苹果iPadPro、联想YogaBook为代表的</w:t>
      </w:r>
      <w:r>
        <w:rPr>
          <w:highlight w:val="red"/>
          <w:lang w:eastAsia="zh-CN"/>
        </w:rPr>
        <w:t>二合一笔记本电脑</w:t>
      </w:r>
      <w:r>
        <w:rPr>
          <w:lang w:eastAsia="zh-CN"/>
        </w:rPr>
        <w:t>以及</w:t>
      </w:r>
      <w:r>
        <w:rPr>
          <w:highlight w:val="red"/>
          <w:lang w:eastAsia="zh-CN"/>
        </w:rPr>
        <w:t>商务办公型</w:t>
      </w:r>
      <w:r>
        <w:rPr>
          <w:lang w:eastAsia="zh-CN"/>
        </w:rPr>
        <w:t>的</w:t>
      </w:r>
      <w:r>
        <w:rPr>
          <w:highlight w:val="red"/>
          <w:lang w:eastAsia="zh-CN"/>
        </w:rPr>
        <w:t>触控笔记本电脑</w:t>
      </w:r>
      <w:r>
        <w:rPr>
          <w:lang w:eastAsia="zh-CN"/>
        </w:rPr>
        <w:t>、带有</w:t>
      </w:r>
      <w:r>
        <w:rPr>
          <w:highlight w:val="red"/>
          <w:lang w:eastAsia="zh-CN"/>
        </w:rPr>
        <w:t>触</w:t>
      </w:r>
      <w:proofErr w:type="gramStart"/>
      <w:r>
        <w:rPr>
          <w:highlight w:val="red"/>
          <w:lang w:eastAsia="zh-CN"/>
        </w:rPr>
        <w:t>控功能</w:t>
      </w:r>
      <w:proofErr w:type="gramEnd"/>
      <w:r>
        <w:rPr>
          <w:lang w:eastAsia="zh-CN"/>
        </w:rPr>
        <w:t>的</w:t>
      </w:r>
      <w:r>
        <w:rPr>
          <w:highlight w:val="red"/>
          <w:lang w:eastAsia="zh-CN"/>
        </w:rPr>
        <w:t>一体化计算机</w:t>
      </w:r>
      <w:r>
        <w:rPr>
          <w:lang w:eastAsia="zh-CN"/>
        </w:rPr>
        <w:t>（</w:t>
      </w:r>
      <w:r>
        <w:rPr>
          <w:highlight w:val="red"/>
          <w:lang w:eastAsia="zh-CN"/>
        </w:rPr>
        <w:t>AIOPC</w:t>
      </w:r>
      <w:r>
        <w:rPr>
          <w:lang w:eastAsia="zh-CN"/>
        </w:rPr>
        <w:t>）逐步为更多的消费者接受，预计未来市场呈现较好的成长趋势。专业市场研究机构国际数据公司（IDC）于2017年2月发布了2016年</w:t>
      </w:r>
      <w:r>
        <w:rPr>
          <w:highlight w:val="red"/>
          <w:lang w:eastAsia="zh-CN"/>
        </w:rPr>
        <w:t>平板电脑</w:t>
      </w:r>
      <w:r>
        <w:rPr>
          <w:lang w:eastAsia="zh-CN"/>
        </w:rPr>
        <w:t>全年出货量报告。该报告显示，2016全年</w:t>
      </w:r>
      <w:r>
        <w:rPr>
          <w:highlight w:val="red"/>
          <w:lang w:eastAsia="zh-CN"/>
        </w:rPr>
        <w:t>全球平板电脑</w:t>
      </w:r>
      <w:r>
        <w:rPr>
          <w:lang w:eastAsia="zh-CN"/>
        </w:rPr>
        <w:t>出货量为17,480万台，同比下降15.6%，其中2016年第四季度</w:t>
      </w:r>
      <w:r>
        <w:rPr>
          <w:highlight w:val="red"/>
          <w:lang w:eastAsia="zh-CN"/>
        </w:rPr>
        <w:t>全球平板电脑</w:t>
      </w:r>
      <w:r>
        <w:rPr>
          <w:lang w:eastAsia="zh-CN"/>
        </w:rPr>
        <w:t>出货量为5,290万台，同比下降了20.1%。单纯的</w:t>
      </w:r>
      <w:r>
        <w:rPr>
          <w:highlight w:val="red"/>
          <w:lang w:eastAsia="zh-CN"/>
        </w:rPr>
        <w:t>平板电脑</w:t>
      </w:r>
      <w:r>
        <w:rPr>
          <w:lang w:eastAsia="zh-CN"/>
        </w:rPr>
        <w:t>用途过于单一，显示屏幕尺寸日益增大、功能日益丰富的</w:t>
      </w:r>
      <w:r>
        <w:rPr>
          <w:highlight w:val="red"/>
          <w:lang w:eastAsia="zh-CN"/>
        </w:rPr>
        <w:t>智能手机</w:t>
      </w:r>
      <w:r>
        <w:rPr>
          <w:lang w:eastAsia="zh-CN"/>
        </w:rPr>
        <w:t>对</w:t>
      </w:r>
      <w:r>
        <w:rPr>
          <w:highlight w:val="red"/>
          <w:lang w:eastAsia="zh-CN"/>
        </w:rPr>
        <w:t>平板电脑</w:t>
      </w:r>
      <w:r>
        <w:rPr>
          <w:lang w:eastAsia="zh-CN"/>
        </w:rPr>
        <w:t>存在一定的替代性。不过，</w:t>
      </w:r>
      <w:r>
        <w:rPr>
          <w:highlight w:val="red"/>
          <w:lang w:eastAsia="zh-CN"/>
        </w:rPr>
        <w:t>二合一笔记本电脑</w:t>
      </w:r>
      <w:r>
        <w:rPr>
          <w:lang w:eastAsia="zh-CN"/>
        </w:rPr>
        <w:t>（部分市场调研机构归类为“</w:t>
      </w:r>
      <w:r>
        <w:rPr>
          <w:highlight w:val="red"/>
          <w:lang w:eastAsia="zh-CN"/>
        </w:rPr>
        <w:t>二合一平板电脑</w:t>
      </w:r>
      <w:r>
        <w:rPr>
          <w:lang w:eastAsia="zh-CN"/>
        </w:rPr>
        <w:t>”）凭借更好的办公以及商务能力日益为更多的消费者接受。据IDC机构2017年3月发布的预估报告显示，全球</w:t>
      </w:r>
      <w:r>
        <w:rPr>
          <w:highlight w:val="red"/>
          <w:lang w:eastAsia="zh-CN"/>
        </w:rPr>
        <w:t>二合一笔记本电脑</w:t>
      </w:r>
      <w:r>
        <w:rPr>
          <w:lang w:eastAsia="zh-CN"/>
        </w:rPr>
        <w:t>2016年度出货量2,140万台，未来</w:t>
      </w:r>
      <w:r>
        <w:rPr>
          <w:highlight w:val="red"/>
          <w:lang w:eastAsia="zh-CN"/>
        </w:rPr>
        <w:t>二合一笔记本电脑</w:t>
      </w:r>
      <w:r>
        <w:rPr>
          <w:lang w:eastAsia="zh-CN"/>
        </w:rPr>
        <w:t>将迎来大幅增长，预计2021年全球出货量将达到5,600万台的规模。随着</w:t>
      </w:r>
      <w:r>
        <w:rPr>
          <w:highlight w:val="red"/>
          <w:lang w:eastAsia="zh-CN"/>
        </w:rPr>
        <w:t>二合一笔记本电脑</w:t>
      </w:r>
      <w:r>
        <w:rPr>
          <w:lang w:eastAsia="zh-CN"/>
        </w:rPr>
        <w:t>市场需求爆发式增长、</w:t>
      </w:r>
      <w:r>
        <w:rPr>
          <w:highlight w:val="red"/>
          <w:lang w:eastAsia="zh-CN"/>
        </w:rPr>
        <w:t>触控笔记本电脑</w:t>
      </w:r>
      <w:r>
        <w:rPr>
          <w:lang w:eastAsia="zh-CN"/>
        </w:rPr>
        <w:t>市场稳定增长，面对着智能手机需求日益饱和带来的触摸屏产能利用率下降压力，以GF2等结构的</w:t>
      </w:r>
      <w:r>
        <w:rPr>
          <w:highlight w:val="red"/>
          <w:lang w:eastAsia="zh-CN"/>
        </w:rPr>
        <w:t>电容式触摸</w:t>
      </w:r>
      <w:proofErr w:type="gramStart"/>
      <w:r>
        <w:rPr>
          <w:highlight w:val="red"/>
          <w:lang w:eastAsia="zh-CN"/>
        </w:rPr>
        <w:t>屏</w:t>
      </w:r>
      <w:r>
        <w:rPr>
          <w:lang w:eastAsia="zh-CN"/>
        </w:rPr>
        <w:t>制作</w:t>
      </w:r>
      <w:proofErr w:type="gramEnd"/>
      <w:r>
        <w:rPr>
          <w:lang w:eastAsia="zh-CN"/>
        </w:rPr>
        <w:t>厂商逐步开始介入</w:t>
      </w:r>
      <w:r>
        <w:rPr>
          <w:highlight w:val="red"/>
          <w:lang w:eastAsia="zh-CN"/>
        </w:rPr>
        <w:t>中大尺寸电容式触摸</w:t>
      </w:r>
      <w:proofErr w:type="gramStart"/>
      <w:r>
        <w:rPr>
          <w:highlight w:val="red"/>
          <w:lang w:eastAsia="zh-CN"/>
        </w:rPr>
        <w:t>屏</w:t>
      </w:r>
      <w:r>
        <w:rPr>
          <w:lang w:eastAsia="zh-CN"/>
        </w:rPr>
        <w:t>市场</w:t>
      </w:r>
      <w:proofErr w:type="gramEnd"/>
      <w:r>
        <w:rPr>
          <w:lang w:eastAsia="zh-CN"/>
        </w:rPr>
        <w:t>的竞争，对现有</w:t>
      </w:r>
      <w:r>
        <w:rPr>
          <w:highlight w:val="red"/>
          <w:lang w:eastAsia="zh-CN"/>
        </w:rPr>
        <w:t>G-G</w:t>
      </w:r>
      <w:r w:rsidRPr="003B57D0">
        <w:rPr>
          <w:lang w:eastAsia="zh-CN"/>
        </w:rPr>
        <w:t>、</w:t>
      </w:r>
      <w:r>
        <w:rPr>
          <w:highlight w:val="red"/>
          <w:lang w:eastAsia="zh-CN"/>
        </w:rPr>
        <w:t>OGS</w:t>
      </w:r>
      <w:r>
        <w:rPr>
          <w:lang w:eastAsia="zh-CN"/>
        </w:rPr>
        <w:t>等结构的</w:t>
      </w:r>
      <w:r>
        <w:rPr>
          <w:highlight w:val="red"/>
          <w:lang w:eastAsia="zh-CN"/>
        </w:rPr>
        <w:t>中大尺寸触</w:t>
      </w:r>
      <w:r>
        <w:rPr>
          <w:highlight w:val="red"/>
          <w:lang w:eastAsia="zh-CN"/>
        </w:rPr>
        <w:lastRenderedPageBreak/>
        <w:t>摸</w:t>
      </w:r>
      <w:proofErr w:type="gramStart"/>
      <w:r>
        <w:rPr>
          <w:highlight w:val="red"/>
          <w:lang w:eastAsia="zh-CN"/>
        </w:rPr>
        <w:t>屏</w:t>
      </w:r>
      <w:r>
        <w:rPr>
          <w:lang w:eastAsia="zh-CN"/>
        </w:rPr>
        <w:t>市场</w:t>
      </w:r>
      <w:proofErr w:type="gramEnd"/>
      <w:r>
        <w:rPr>
          <w:lang w:eastAsia="zh-CN"/>
        </w:rPr>
        <w:t>构成一定程度上的竞争。在</w:t>
      </w:r>
      <w:r>
        <w:rPr>
          <w:highlight w:val="red"/>
          <w:lang w:eastAsia="zh-CN"/>
        </w:rPr>
        <w:t>新型显示</w:t>
      </w:r>
      <w:r>
        <w:rPr>
          <w:lang w:eastAsia="zh-CN"/>
        </w:rPr>
        <w:t>技术方面，</w:t>
      </w:r>
      <w:r>
        <w:rPr>
          <w:highlight w:val="red"/>
          <w:lang w:eastAsia="zh-CN"/>
        </w:rPr>
        <w:t>LTPSTFT</w:t>
      </w:r>
      <w:r>
        <w:rPr>
          <w:lang w:eastAsia="zh-CN"/>
        </w:rPr>
        <w:t>、</w:t>
      </w:r>
      <w:r>
        <w:rPr>
          <w:highlight w:val="red"/>
          <w:lang w:eastAsia="zh-CN"/>
        </w:rPr>
        <w:t>氧化物半导体TFT</w:t>
      </w:r>
      <w:r>
        <w:rPr>
          <w:lang w:eastAsia="zh-CN"/>
        </w:rPr>
        <w:t>、</w:t>
      </w:r>
      <w:r>
        <w:rPr>
          <w:highlight w:val="red"/>
          <w:lang w:eastAsia="zh-CN"/>
        </w:rPr>
        <w:t>量子点显示</w:t>
      </w:r>
      <w:r>
        <w:rPr>
          <w:lang w:eastAsia="zh-CN"/>
        </w:rPr>
        <w:t>、</w:t>
      </w:r>
      <w:r>
        <w:rPr>
          <w:highlight w:val="red"/>
          <w:lang w:eastAsia="zh-CN"/>
        </w:rPr>
        <w:t>柔性显示</w:t>
      </w:r>
      <w:r>
        <w:rPr>
          <w:lang w:eastAsia="zh-CN"/>
        </w:rPr>
        <w:t>、</w:t>
      </w:r>
      <w:r>
        <w:rPr>
          <w:highlight w:val="red"/>
          <w:lang w:eastAsia="zh-CN"/>
        </w:rPr>
        <w:t>AMOLED</w:t>
      </w:r>
      <w:r>
        <w:rPr>
          <w:lang w:eastAsia="zh-CN"/>
        </w:rPr>
        <w:t>等技术不断创新，市场日益成熟，未来发展空间广阔。随着4G甚至5G等移动互联网应用日益渗透和成熟，相应对</w:t>
      </w:r>
      <w:r>
        <w:rPr>
          <w:highlight w:val="red"/>
          <w:lang w:eastAsia="zh-CN"/>
        </w:rPr>
        <w:t>显示面板</w:t>
      </w:r>
      <w:r>
        <w:rPr>
          <w:lang w:eastAsia="zh-CN"/>
        </w:rPr>
        <w:t>的高画</w:t>
      </w:r>
      <w:proofErr w:type="gramStart"/>
      <w:r>
        <w:rPr>
          <w:lang w:eastAsia="zh-CN"/>
        </w:rPr>
        <w:t>质提出</w:t>
      </w:r>
      <w:proofErr w:type="gramEnd"/>
      <w:r>
        <w:rPr>
          <w:lang w:eastAsia="zh-CN"/>
        </w:rPr>
        <w:t>日益提升的要求。在</w:t>
      </w:r>
      <w:r>
        <w:rPr>
          <w:highlight w:val="red"/>
          <w:lang w:eastAsia="zh-CN"/>
        </w:rPr>
        <w:t>智能手机面板</w:t>
      </w:r>
      <w:r>
        <w:rPr>
          <w:lang w:eastAsia="zh-CN"/>
        </w:rPr>
        <w:t>方面，分辨率等级不断被刷新，但</w:t>
      </w:r>
      <w:r>
        <w:rPr>
          <w:highlight w:val="red"/>
          <w:lang w:eastAsia="zh-CN"/>
        </w:rPr>
        <w:t>显示面板分辨率</w:t>
      </w:r>
      <w:r>
        <w:rPr>
          <w:lang w:eastAsia="zh-CN"/>
        </w:rPr>
        <w:t>的提升伴随着功耗的增加，鉴于</w:t>
      </w:r>
      <w:r>
        <w:rPr>
          <w:highlight w:val="red"/>
          <w:lang w:eastAsia="zh-CN"/>
        </w:rPr>
        <w:t>智能手机</w:t>
      </w:r>
      <w:r>
        <w:rPr>
          <w:lang w:eastAsia="zh-CN"/>
        </w:rPr>
        <w:t>同质化日益严重、</w:t>
      </w:r>
      <w:r>
        <w:rPr>
          <w:highlight w:val="red"/>
          <w:lang w:eastAsia="zh-CN"/>
        </w:rPr>
        <w:t>高分辨率显示面板</w:t>
      </w:r>
      <w:r>
        <w:rPr>
          <w:lang w:eastAsia="zh-CN"/>
        </w:rPr>
        <w:t>的良品率控制困难、成本较高且供货不足以及消费者识别认同度</w:t>
      </w:r>
      <w:proofErr w:type="gramStart"/>
      <w:r>
        <w:rPr>
          <w:lang w:eastAsia="zh-CN"/>
        </w:rPr>
        <w:t>不</w:t>
      </w:r>
      <w:proofErr w:type="gramEnd"/>
      <w:r>
        <w:rPr>
          <w:lang w:eastAsia="zh-CN"/>
        </w:rPr>
        <w:t>高等因素影响，目前高分辨率的</w:t>
      </w:r>
      <w:r>
        <w:rPr>
          <w:highlight w:val="red"/>
          <w:lang w:eastAsia="zh-CN"/>
        </w:rPr>
        <w:t>显示面</w:t>
      </w:r>
      <w:proofErr w:type="gramStart"/>
      <w:r>
        <w:rPr>
          <w:highlight w:val="red"/>
          <w:lang w:eastAsia="zh-CN"/>
        </w:rPr>
        <w:t>板</w:t>
      </w:r>
      <w:r>
        <w:rPr>
          <w:lang w:eastAsia="zh-CN"/>
        </w:rPr>
        <w:t>需求</w:t>
      </w:r>
      <w:proofErr w:type="gramEnd"/>
      <w:r>
        <w:rPr>
          <w:lang w:eastAsia="zh-CN"/>
        </w:rPr>
        <w:t>回归理性，对应的市场需求增长放缓。（二）公司发展战略上述行业发展趋势，将对公司2017年的经营发展带来巨大挑战与机遇。显示方面，在稳固</w:t>
      </w:r>
      <w:r>
        <w:rPr>
          <w:highlight w:val="red"/>
          <w:lang w:eastAsia="zh-CN"/>
        </w:rPr>
        <w:t>ITO导电玻璃</w:t>
      </w:r>
      <w:r>
        <w:rPr>
          <w:lang w:eastAsia="zh-CN"/>
        </w:rPr>
        <w:t>、</w:t>
      </w:r>
      <w:r>
        <w:rPr>
          <w:highlight w:val="red"/>
          <w:lang w:eastAsia="zh-CN"/>
        </w:rPr>
        <w:t>CF</w:t>
      </w:r>
      <w:r>
        <w:rPr>
          <w:lang w:eastAsia="zh-CN"/>
        </w:rPr>
        <w:t>、</w:t>
      </w:r>
      <w:r>
        <w:rPr>
          <w:highlight w:val="red"/>
          <w:lang w:eastAsia="zh-CN"/>
        </w:rPr>
        <w:t>TFT-LCD面板</w:t>
      </w:r>
      <w:r>
        <w:rPr>
          <w:lang w:eastAsia="zh-CN"/>
        </w:rPr>
        <w:t>既有市场的基础上，公司要充分利用已掌握</w:t>
      </w:r>
      <w:r>
        <w:rPr>
          <w:highlight w:val="red"/>
          <w:lang w:eastAsia="zh-CN"/>
        </w:rPr>
        <w:t>柔性TFT-Array基板</w:t>
      </w:r>
      <w:r>
        <w:rPr>
          <w:lang w:eastAsia="zh-CN"/>
        </w:rPr>
        <w:t>、</w:t>
      </w:r>
      <w:r>
        <w:rPr>
          <w:highlight w:val="red"/>
          <w:lang w:eastAsia="zh-CN"/>
        </w:rPr>
        <w:t>宽视角</w:t>
      </w:r>
      <w:r>
        <w:rPr>
          <w:lang w:eastAsia="zh-CN"/>
        </w:rPr>
        <w:t>、</w:t>
      </w:r>
      <w:proofErr w:type="gramStart"/>
      <w:r>
        <w:rPr>
          <w:highlight w:val="red"/>
          <w:lang w:eastAsia="zh-CN"/>
        </w:rPr>
        <w:t>半反半透型</w:t>
      </w:r>
      <w:proofErr w:type="gramEnd"/>
      <w:r>
        <w:rPr>
          <w:highlight w:val="red"/>
          <w:lang w:eastAsia="zh-CN"/>
        </w:rPr>
        <w:t>TFT-LCD</w:t>
      </w:r>
      <w:r>
        <w:rPr>
          <w:lang w:eastAsia="zh-CN"/>
        </w:rPr>
        <w:t>、高分辨率等高画质</w:t>
      </w:r>
      <w:r>
        <w:rPr>
          <w:highlight w:val="red"/>
          <w:lang w:eastAsia="zh-CN"/>
        </w:rPr>
        <w:t>TFT-LCD</w:t>
      </w:r>
      <w:r>
        <w:rPr>
          <w:lang w:eastAsia="zh-CN"/>
        </w:rPr>
        <w:t>的设计和制作工艺技术的优势，持续提高产品良品率水平，进一步深入开发包括</w:t>
      </w:r>
      <w:r>
        <w:rPr>
          <w:highlight w:val="red"/>
          <w:lang w:eastAsia="zh-CN"/>
        </w:rPr>
        <w:t>车载</w:t>
      </w:r>
      <w:r>
        <w:rPr>
          <w:lang w:eastAsia="zh-CN"/>
        </w:rPr>
        <w:t>、</w:t>
      </w:r>
      <w:r>
        <w:rPr>
          <w:highlight w:val="red"/>
          <w:lang w:eastAsia="zh-CN"/>
        </w:rPr>
        <w:t>医疗</w:t>
      </w:r>
      <w:r>
        <w:rPr>
          <w:lang w:eastAsia="zh-CN"/>
        </w:rPr>
        <w:t>、</w:t>
      </w:r>
      <w:r>
        <w:rPr>
          <w:highlight w:val="red"/>
          <w:lang w:eastAsia="zh-CN"/>
        </w:rPr>
        <w:t>工控</w:t>
      </w:r>
      <w:r>
        <w:rPr>
          <w:lang w:eastAsia="zh-CN"/>
        </w:rPr>
        <w:t>等专</w:t>
      </w:r>
      <w:r>
        <w:rPr>
          <w:highlight w:val="red"/>
          <w:lang w:eastAsia="zh-CN"/>
        </w:rPr>
        <w:t>业显示应用</w:t>
      </w:r>
      <w:r>
        <w:rPr>
          <w:lang w:eastAsia="zh-CN"/>
        </w:rPr>
        <w:t>市场，加大</w:t>
      </w:r>
      <w:r>
        <w:rPr>
          <w:highlight w:val="red"/>
          <w:lang w:eastAsia="zh-CN"/>
        </w:rPr>
        <w:t>柔性TFT</w:t>
      </w:r>
      <w:r>
        <w:rPr>
          <w:lang w:eastAsia="zh-CN"/>
        </w:rPr>
        <w:t>的量</w:t>
      </w:r>
      <w:proofErr w:type="gramStart"/>
      <w:r>
        <w:rPr>
          <w:lang w:eastAsia="zh-CN"/>
        </w:rPr>
        <w:t>产推广</w:t>
      </w:r>
      <w:proofErr w:type="gramEnd"/>
      <w:r>
        <w:rPr>
          <w:lang w:eastAsia="zh-CN"/>
        </w:rPr>
        <w:t>力度；</w:t>
      </w:r>
      <w:r>
        <w:rPr>
          <w:highlight w:val="red"/>
          <w:lang w:eastAsia="zh-CN"/>
        </w:rPr>
        <w:t>触摸屏</w:t>
      </w:r>
      <w:r>
        <w:rPr>
          <w:lang w:eastAsia="zh-CN"/>
        </w:rPr>
        <w:t>方面相关产品，重点加大</w:t>
      </w:r>
      <w:r>
        <w:rPr>
          <w:highlight w:val="red"/>
          <w:lang w:eastAsia="zh-CN"/>
        </w:rPr>
        <w:t>中大尺寸2D盖板玻璃</w:t>
      </w:r>
      <w:r>
        <w:rPr>
          <w:lang w:eastAsia="zh-CN"/>
        </w:rPr>
        <w:t>、</w:t>
      </w:r>
      <w:r>
        <w:rPr>
          <w:highlight w:val="red"/>
          <w:lang w:eastAsia="zh-CN"/>
        </w:rPr>
        <w:t>2.5D盖板玻璃</w:t>
      </w:r>
      <w:r>
        <w:rPr>
          <w:lang w:eastAsia="zh-CN"/>
        </w:rPr>
        <w:t>、</w:t>
      </w:r>
      <w:r>
        <w:rPr>
          <w:highlight w:val="red"/>
          <w:lang w:eastAsia="zh-CN"/>
        </w:rPr>
        <w:t>车载用盖板玻璃</w:t>
      </w:r>
      <w:r>
        <w:rPr>
          <w:lang w:eastAsia="zh-CN"/>
        </w:rPr>
        <w:t>的市场开发力度，跟踪研发</w:t>
      </w:r>
      <w:r>
        <w:rPr>
          <w:highlight w:val="red"/>
          <w:lang w:eastAsia="zh-CN"/>
        </w:rPr>
        <w:t>3D盖板玻璃</w:t>
      </w:r>
      <w:r>
        <w:rPr>
          <w:lang w:eastAsia="zh-CN"/>
        </w:rPr>
        <w:t>（</w:t>
      </w:r>
      <w:r>
        <w:rPr>
          <w:highlight w:val="red"/>
          <w:lang w:eastAsia="zh-CN"/>
        </w:rPr>
        <w:t>CoverLens</w:t>
      </w:r>
      <w:r>
        <w:rPr>
          <w:lang w:eastAsia="zh-CN"/>
        </w:rPr>
        <w:t>）的制作工艺，降低生产成本，定位差异化，提升市场竞争力；对</w:t>
      </w:r>
      <w:r>
        <w:rPr>
          <w:highlight w:val="red"/>
          <w:lang w:eastAsia="zh-CN"/>
        </w:rPr>
        <w:t>中大尺寸触摸屏</w:t>
      </w:r>
      <w:r>
        <w:rPr>
          <w:lang w:eastAsia="zh-CN"/>
        </w:rPr>
        <w:t>产品，要持续开发和优化</w:t>
      </w:r>
      <w:r>
        <w:rPr>
          <w:highlight w:val="red"/>
          <w:lang w:eastAsia="zh-CN"/>
        </w:rPr>
        <w:t>OGM</w:t>
      </w:r>
      <w:r>
        <w:rPr>
          <w:lang w:eastAsia="zh-CN"/>
        </w:rPr>
        <w:t>的设计和生产工艺，重点推广</w:t>
      </w:r>
      <w:r>
        <w:rPr>
          <w:highlight w:val="red"/>
          <w:lang w:eastAsia="zh-CN"/>
        </w:rPr>
        <w:t>中大尺寸OGS</w:t>
      </w:r>
      <w:r>
        <w:rPr>
          <w:lang w:eastAsia="zh-CN"/>
        </w:rPr>
        <w:t>、</w:t>
      </w:r>
      <w:r>
        <w:rPr>
          <w:highlight w:val="red"/>
          <w:lang w:eastAsia="zh-CN"/>
        </w:rPr>
        <w:t>OGM</w:t>
      </w:r>
      <w:r>
        <w:rPr>
          <w:lang w:eastAsia="zh-CN"/>
        </w:rPr>
        <w:t>以及配套的</w:t>
      </w:r>
      <w:r>
        <w:rPr>
          <w:highlight w:val="red"/>
          <w:lang w:eastAsia="zh-CN"/>
        </w:rPr>
        <w:t>AR镀膜</w:t>
      </w:r>
      <w:r>
        <w:rPr>
          <w:lang w:eastAsia="zh-CN"/>
        </w:rPr>
        <w:t>、</w:t>
      </w:r>
      <w:r>
        <w:rPr>
          <w:highlight w:val="red"/>
          <w:lang w:eastAsia="zh-CN"/>
        </w:rPr>
        <w:t>AG膜</w:t>
      </w:r>
      <w:r>
        <w:rPr>
          <w:lang w:eastAsia="zh-CN"/>
        </w:rPr>
        <w:t>、</w:t>
      </w:r>
      <w:r>
        <w:rPr>
          <w:highlight w:val="red"/>
          <w:lang w:eastAsia="zh-CN"/>
        </w:rPr>
        <w:t>AF膜</w:t>
      </w:r>
      <w:r>
        <w:rPr>
          <w:lang w:eastAsia="zh-CN"/>
        </w:rPr>
        <w:t>的高技术附加值市场，不断提升良品率并降低成本，持续提升</w:t>
      </w:r>
      <w:r>
        <w:rPr>
          <w:highlight w:val="red"/>
          <w:lang w:eastAsia="zh-CN"/>
        </w:rPr>
        <w:t>OGS</w:t>
      </w:r>
      <w:r>
        <w:rPr>
          <w:lang w:eastAsia="zh-CN"/>
        </w:rPr>
        <w:t>及</w:t>
      </w:r>
      <w:r>
        <w:rPr>
          <w:highlight w:val="red"/>
          <w:lang w:eastAsia="zh-CN"/>
        </w:rPr>
        <w:t>OGM</w:t>
      </w:r>
      <w:r>
        <w:rPr>
          <w:lang w:eastAsia="zh-CN"/>
        </w:rPr>
        <w:t>的市场竞争力。公司长期发展战略是坚持走专业化发展道路，以自主掌握核心技术为发展动力，以市场为导向，不断增加高附加值产品的产销比重，优化产品结构，在巩固在</w:t>
      </w:r>
      <w:r>
        <w:rPr>
          <w:highlight w:val="red"/>
          <w:lang w:eastAsia="zh-CN"/>
        </w:rPr>
        <w:t>平板显示</w:t>
      </w:r>
      <w:r>
        <w:rPr>
          <w:lang w:eastAsia="zh-CN"/>
        </w:rPr>
        <w:t>及</w:t>
      </w:r>
      <w:r>
        <w:rPr>
          <w:highlight w:val="red"/>
          <w:lang w:eastAsia="zh-CN"/>
        </w:rPr>
        <w:t>触控器件</w:t>
      </w:r>
      <w:r>
        <w:rPr>
          <w:lang w:eastAsia="zh-CN"/>
        </w:rPr>
        <w:t>产业的市场竞争优势的基础上，突出产品差异化的优势，借助已有技术资源和上市公司资本运作平台资源，积极寻求新的产业发展机会，努力建成“国内一流、国际知名”的高科技产品的研发和专业制造企业。（三）2017年主要工作目标1、继续完善和优化公司激励机制。2、大力开拓和全面推广</w:t>
      </w:r>
      <w:r>
        <w:rPr>
          <w:highlight w:val="red"/>
          <w:lang w:eastAsia="zh-CN"/>
        </w:rPr>
        <w:t>OGM</w:t>
      </w:r>
      <w:r>
        <w:rPr>
          <w:lang w:eastAsia="zh-CN"/>
        </w:rPr>
        <w:t>的市场应用，致力于成为公司利润增长点。3、加快</w:t>
      </w:r>
      <w:r>
        <w:rPr>
          <w:highlight w:val="red"/>
          <w:lang w:eastAsia="zh-CN"/>
        </w:rPr>
        <w:t>柔性TFT-Array</w:t>
      </w:r>
      <w:r>
        <w:rPr>
          <w:lang w:eastAsia="zh-CN"/>
        </w:rPr>
        <w:t>量产；优化调整</w:t>
      </w:r>
      <w:r>
        <w:rPr>
          <w:highlight w:val="red"/>
          <w:lang w:eastAsia="zh-CN"/>
        </w:rPr>
        <w:t>TFT</w:t>
      </w:r>
      <w:r>
        <w:rPr>
          <w:lang w:eastAsia="zh-CN"/>
        </w:rPr>
        <w:t>客户和产品结构，加速开拓</w:t>
      </w:r>
      <w:proofErr w:type="gramStart"/>
      <w:r>
        <w:rPr>
          <w:lang w:eastAsia="zh-CN"/>
        </w:rPr>
        <w:t>非消品</w:t>
      </w:r>
      <w:proofErr w:type="gramEnd"/>
      <w:r>
        <w:rPr>
          <w:lang w:eastAsia="zh-CN"/>
        </w:rPr>
        <w:t>市场。4、全面务实开展“全面质量年”活动，致力于狠抓产品质量、提高工作质量。5、积极协作开展</w:t>
      </w:r>
      <w:r>
        <w:rPr>
          <w:highlight w:val="red"/>
          <w:lang w:eastAsia="zh-CN"/>
        </w:rPr>
        <w:t>CIGS薄膜太阳能电池组件</w:t>
      </w:r>
      <w:r>
        <w:rPr>
          <w:lang w:eastAsia="zh-CN"/>
        </w:rPr>
        <w:t>生产线项目投产前的建设及准备工作。6、利用已有设备和技术资源，大力研发新产品，尽早具备产品生产能力；同时积极推广新产品的销售，尽早形成市场突破。7、积极寻求对外合作或投资机会，努力培育新的利润增长点。8、密切关注和了解政府政策动向及规划进展，积极跟踪落实公司南山工厂产业升级改造的论证和申报工作，力争尽早具备升级改造条件。（四）资金需求及安排2017年，公司要确保正常经营所需资金的同时，还应重点保证重庆</w:t>
      </w:r>
      <w:proofErr w:type="gramStart"/>
      <w:r>
        <w:rPr>
          <w:lang w:eastAsia="zh-CN"/>
        </w:rPr>
        <w:t>莱</w:t>
      </w:r>
      <w:proofErr w:type="gramEnd"/>
      <w:r>
        <w:rPr>
          <w:lang w:eastAsia="zh-CN"/>
        </w:rPr>
        <w:t>宝</w:t>
      </w:r>
      <w:r>
        <w:rPr>
          <w:highlight w:val="red"/>
          <w:lang w:eastAsia="zh-CN"/>
        </w:rPr>
        <w:t>一体化电容式触摸屏</w:t>
      </w:r>
      <w:r>
        <w:rPr>
          <w:lang w:eastAsia="zh-CN"/>
        </w:rPr>
        <w:t>（含</w:t>
      </w:r>
      <w:r>
        <w:rPr>
          <w:highlight w:val="red"/>
          <w:lang w:eastAsia="zh-CN"/>
        </w:rPr>
        <w:t>OGS结构</w:t>
      </w:r>
      <w:r>
        <w:rPr>
          <w:lang w:eastAsia="zh-CN"/>
        </w:rPr>
        <w:t>、</w:t>
      </w:r>
      <w:r>
        <w:rPr>
          <w:highlight w:val="red"/>
          <w:lang w:eastAsia="zh-CN"/>
        </w:rPr>
        <w:t>OGM结构</w:t>
      </w:r>
      <w:r>
        <w:rPr>
          <w:lang w:eastAsia="zh-CN"/>
        </w:rPr>
        <w:t>）产品销售增长的资金需求。非公开发行股票募集资金专款专用于重庆</w:t>
      </w:r>
      <w:proofErr w:type="gramStart"/>
      <w:r>
        <w:rPr>
          <w:lang w:eastAsia="zh-CN"/>
        </w:rPr>
        <w:t>莱宝产业</w:t>
      </w:r>
      <w:proofErr w:type="gramEnd"/>
      <w:r>
        <w:rPr>
          <w:lang w:eastAsia="zh-CN"/>
        </w:rPr>
        <w:t>园投资项目，公司将通过合理的财务规划，拓宽多种融资渠道，以满足自身经营发展及投资项目的资金需求。（五）可能面对的风险1、经营风险鉴于公司</w:t>
      </w:r>
      <w:r>
        <w:rPr>
          <w:highlight w:val="red"/>
          <w:lang w:eastAsia="zh-CN"/>
        </w:rPr>
        <w:t>中大尺寸OGS</w:t>
      </w:r>
      <w:r>
        <w:rPr>
          <w:lang w:eastAsia="zh-CN"/>
        </w:rPr>
        <w:t>及其</w:t>
      </w:r>
      <w:r>
        <w:rPr>
          <w:highlight w:val="red"/>
          <w:lang w:eastAsia="zh-CN"/>
        </w:rPr>
        <w:t>全贴合</w:t>
      </w:r>
      <w:r>
        <w:rPr>
          <w:lang w:eastAsia="zh-CN"/>
        </w:rPr>
        <w:t>产品作为公司营业利润的主要来源，其市场及订单波动将对公司经营业绩产生较大影响；此外，随着</w:t>
      </w:r>
      <w:r>
        <w:rPr>
          <w:highlight w:val="red"/>
          <w:lang w:eastAsia="zh-CN"/>
        </w:rPr>
        <w:t>二合一笔记本电脑</w:t>
      </w:r>
      <w:r>
        <w:rPr>
          <w:lang w:eastAsia="zh-CN"/>
        </w:rPr>
        <w:t>等需求保持较快增长，行业内厂商以及其他厂商逐步加大对</w:t>
      </w:r>
      <w:r>
        <w:rPr>
          <w:highlight w:val="red"/>
          <w:lang w:eastAsia="zh-CN"/>
        </w:rPr>
        <w:t>中大尺寸电容式触摸屏</w:t>
      </w:r>
      <w:r>
        <w:rPr>
          <w:lang w:eastAsia="zh-CN"/>
        </w:rPr>
        <w:t>的市场开发力度，同时以</w:t>
      </w:r>
      <w:r>
        <w:rPr>
          <w:highlight w:val="red"/>
          <w:lang w:eastAsia="zh-CN"/>
        </w:rPr>
        <w:t>GF2</w:t>
      </w:r>
      <w:r>
        <w:rPr>
          <w:lang w:eastAsia="zh-CN"/>
        </w:rPr>
        <w:t>等结构为主的</w:t>
      </w:r>
      <w:r>
        <w:rPr>
          <w:highlight w:val="red"/>
          <w:lang w:eastAsia="zh-CN"/>
        </w:rPr>
        <w:t>触摸</w:t>
      </w:r>
      <w:proofErr w:type="gramStart"/>
      <w:r>
        <w:rPr>
          <w:highlight w:val="red"/>
          <w:lang w:eastAsia="zh-CN"/>
        </w:rPr>
        <w:t>屏</w:t>
      </w:r>
      <w:r>
        <w:rPr>
          <w:lang w:eastAsia="zh-CN"/>
        </w:rPr>
        <w:t>部分</w:t>
      </w:r>
      <w:proofErr w:type="gramEnd"/>
      <w:r>
        <w:rPr>
          <w:lang w:eastAsia="zh-CN"/>
        </w:rPr>
        <w:t>厂商准备或开始切入</w:t>
      </w:r>
      <w:r>
        <w:rPr>
          <w:highlight w:val="red"/>
          <w:lang w:eastAsia="zh-CN"/>
        </w:rPr>
        <w:t>二合一笔记本电脑</w:t>
      </w:r>
      <w:r>
        <w:rPr>
          <w:lang w:eastAsia="zh-CN"/>
        </w:rPr>
        <w:t>、</w:t>
      </w:r>
      <w:r>
        <w:rPr>
          <w:highlight w:val="red"/>
          <w:lang w:eastAsia="zh-CN"/>
        </w:rPr>
        <w:t>触控笔记本电脑</w:t>
      </w:r>
      <w:r>
        <w:rPr>
          <w:lang w:eastAsia="zh-CN"/>
        </w:rPr>
        <w:t>的竞争，预计2017年市场竞争激烈程度将有所增加。如产品市场竞争力下降或后续该类产品的订单发生大幅波动，则相应对该类产品生产线的产能利用率和生产成本产生较大不利影响，进而对公司经营业绩产生较大不利影响。为应对上述风险，</w:t>
      </w:r>
      <w:r>
        <w:rPr>
          <w:lang w:eastAsia="zh-CN"/>
        </w:rPr>
        <w:lastRenderedPageBreak/>
        <w:t>公司已采取积极应对措施，一方面稳固提升</w:t>
      </w:r>
      <w:r>
        <w:rPr>
          <w:highlight w:val="red"/>
          <w:lang w:eastAsia="zh-CN"/>
        </w:rPr>
        <w:t>中大尺寸OGS</w:t>
      </w:r>
      <w:r>
        <w:rPr>
          <w:lang w:eastAsia="zh-CN"/>
        </w:rPr>
        <w:t>及其</w:t>
      </w:r>
      <w:r>
        <w:rPr>
          <w:highlight w:val="red"/>
          <w:lang w:eastAsia="zh-CN"/>
        </w:rPr>
        <w:t>全贴合</w:t>
      </w:r>
      <w:r>
        <w:rPr>
          <w:lang w:eastAsia="zh-CN"/>
        </w:rPr>
        <w:t>产品的市场份额，持续提升生产效率和产品良品率、降低生产成本，不断强化</w:t>
      </w:r>
      <w:r>
        <w:rPr>
          <w:highlight w:val="red"/>
          <w:lang w:eastAsia="zh-CN"/>
        </w:rPr>
        <w:t>OGS</w:t>
      </w:r>
      <w:r>
        <w:rPr>
          <w:lang w:eastAsia="zh-CN"/>
        </w:rPr>
        <w:t>在</w:t>
      </w:r>
      <w:r>
        <w:rPr>
          <w:highlight w:val="red"/>
          <w:lang w:eastAsia="zh-CN"/>
        </w:rPr>
        <w:t>中大尺寸触摸</w:t>
      </w:r>
      <w:proofErr w:type="gramStart"/>
      <w:r>
        <w:rPr>
          <w:highlight w:val="red"/>
          <w:lang w:eastAsia="zh-CN"/>
        </w:rPr>
        <w:t>屏</w:t>
      </w:r>
      <w:r>
        <w:rPr>
          <w:lang w:eastAsia="zh-CN"/>
        </w:rPr>
        <w:t>市场</w:t>
      </w:r>
      <w:proofErr w:type="gramEnd"/>
      <w:r>
        <w:rPr>
          <w:lang w:eastAsia="zh-CN"/>
        </w:rPr>
        <w:t>的竞争优势；一方面进一步加大</w:t>
      </w:r>
      <w:r>
        <w:rPr>
          <w:highlight w:val="red"/>
          <w:lang w:eastAsia="zh-CN"/>
        </w:rPr>
        <w:t>OGM</w:t>
      </w:r>
      <w:r>
        <w:rPr>
          <w:lang w:eastAsia="zh-CN"/>
        </w:rPr>
        <w:t>、</w:t>
      </w:r>
      <w:r>
        <w:rPr>
          <w:highlight w:val="red"/>
          <w:lang w:eastAsia="zh-CN"/>
        </w:rPr>
        <w:t>G5oncell</w:t>
      </w:r>
      <w:r>
        <w:rPr>
          <w:lang w:eastAsia="zh-CN"/>
        </w:rPr>
        <w:t>、</w:t>
      </w:r>
      <w:r>
        <w:rPr>
          <w:highlight w:val="red"/>
          <w:lang w:eastAsia="zh-CN"/>
        </w:rPr>
        <w:t>G5CTPSensor</w:t>
      </w:r>
      <w:r>
        <w:rPr>
          <w:lang w:eastAsia="zh-CN"/>
        </w:rPr>
        <w:t>、</w:t>
      </w:r>
      <w:r>
        <w:rPr>
          <w:highlight w:val="red"/>
          <w:lang w:eastAsia="zh-CN"/>
        </w:rPr>
        <w:t>AR镀膜</w:t>
      </w:r>
      <w:r>
        <w:rPr>
          <w:lang w:eastAsia="zh-CN"/>
        </w:rPr>
        <w:t>、</w:t>
      </w:r>
      <w:r>
        <w:rPr>
          <w:highlight w:val="red"/>
          <w:lang w:eastAsia="zh-CN"/>
        </w:rPr>
        <w:t>AG膜</w:t>
      </w:r>
      <w:r>
        <w:rPr>
          <w:lang w:eastAsia="zh-CN"/>
        </w:rPr>
        <w:t>等技术及产品的开发和市场推广力度，同时加快推广</w:t>
      </w:r>
      <w:r>
        <w:rPr>
          <w:highlight w:val="red"/>
          <w:lang w:eastAsia="zh-CN"/>
        </w:rPr>
        <w:t>中大尺寸电容式触摸屏</w:t>
      </w:r>
      <w:r>
        <w:rPr>
          <w:lang w:eastAsia="zh-CN"/>
        </w:rPr>
        <w:t>在</w:t>
      </w:r>
      <w:r>
        <w:rPr>
          <w:highlight w:val="red"/>
          <w:lang w:eastAsia="zh-CN"/>
        </w:rPr>
        <w:t>一体化计算机</w:t>
      </w:r>
      <w:r>
        <w:rPr>
          <w:lang w:eastAsia="zh-CN"/>
        </w:rPr>
        <w:t>以及</w:t>
      </w:r>
      <w:r>
        <w:rPr>
          <w:highlight w:val="red"/>
          <w:lang w:eastAsia="zh-CN"/>
        </w:rPr>
        <w:t>车载</w:t>
      </w:r>
      <w:r>
        <w:rPr>
          <w:lang w:eastAsia="zh-CN"/>
        </w:rPr>
        <w:t>、</w:t>
      </w:r>
      <w:r>
        <w:rPr>
          <w:highlight w:val="red"/>
          <w:lang w:eastAsia="zh-CN"/>
        </w:rPr>
        <w:t>工控</w:t>
      </w:r>
      <w:r>
        <w:rPr>
          <w:lang w:eastAsia="zh-CN"/>
        </w:rPr>
        <w:t>等专业应用市场的应用，努力降低上述市场订单波动可能给公司带来的经营风险。2、技术风险公司自主掌握</w:t>
      </w:r>
      <w:r>
        <w:rPr>
          <w:highlight w:val="red"/>
          <w:lang w:eastAsia="zh-CN"/>
        </w:rPr>
        <w:t>G-G结构</w:t>
      </w:r>
      <w:r>
        <w:rPr>
          <w:lang w:eastAsia="zh-CN"/>
        </w:rPr>
        <w:t>和</w:t>
      </w:r>
      <w:r>
        <w:rPr>
          <w:highlight w:val="red"/>
          <w:lang w:eastAsia="zh-CN"/>
        </w:rPr>
        <w:t>OGS</w:t>
      </w:r>
      <w:r>
        <w:rPr>
          <w:lang w:eastAsia="zh-CN"/>
        </w:rPr>
        <w:t>产品的设计和制作工艺技术，拥有自主知识产权，已批量生产，产品良品率水平保持较为稳定的水平。在</w:t>
      </w:r>
      <w:r>
        <w:rPr>
          <w:highlight w:val="red"/>
          <w:lang w:eastAsia="zh-CN"/>
        </w:rPr>
        <w:t>中大尺寸触摸屏</w:t>
      </w:r>
      <w:r>
        <w:rPr>
          <w:lang w:eastAsia="zh-CN"/>
        </w:rPr>
        <w:t>方面，随着</w:t>
      </w:r>
      <w:r>
        <w:rPr>
          <w:highlight w:val="red"/>
          <w:lang w:eastAsia="zh-CN"/>
        </w:rPr>
        <w:t>二合一笔记本电脑</w:t>
      </w:r>
      <w:r>
        <w:rPr>
          <w:lang w:eastAsia="zh-CN"/>
        </w:rPr>
        <w:t>市场需求爆发式增长、</w:t>
      </w:r>
      <w:r>
        <w:rPr>
          <w:highlight w:val="red"/>
          <w:lang w:eastAsia="zh-CN"/>
        </w:rPr>
        <w:t>触控笔记本电脑</w:t>
      </w:r>
      <w:r>
        <w:rPr>
          <w:lang w:eastAsia="zh-CN"/>
        </w:rPr>
        <w:t>市场稳定增长，面对着</w:t>
      </w:r>
      <w:r>
        <w:rPr>
          <w:highlight w:val="red"/>
          <w:lang w:eastAsia="zh-CN"/>
        </w:rPr>
        <w:t>智能手</w:t>
      </w:r>
      <w:r>
        <w:rPr>
          <w:lang w:eastAsia="zh-CN"/>
        </w:rPr>
        <w:t>机需求日益饱和带来的</w:t>
      </w:r>
      <w:r>
        <w:rPr>
          <w:highlight w:val="red"/>
          <w:lang w:eastAsia="zh-CN"/>
        </w:rPr>
        <w:t>触摸屏</w:t>
      </w:r>
      <w:r>
        <w:rPr>
          <w:lang w:eastAsia="zh-CN"/>
        </w:rPr>
        <w:t>产能利用率下降压力，以</w:t>
      </w:r>
      <w:r>
        <w:rPr>
          <w:highlight w:val="red"/>
          <w:lang w:eastAsia="zh-CN"/>
        </w:rPr>
        <w:t>GF2</w:t>
      </w:r>
      <w:r>
        <w:rPr>
          <w:lang w:eastAsia="zh-CN"/>
        </w:rPr>
        <w:t>等结构的</w:t>
      </w:r>
      <w:r>
        <w:rPr>
          <w:highlight w:val="red"/>
          <w:lang w:eastAsia="zh-CN"/>
        </w:rPr>
        <w:t>电容式触摸</w:t>
      </w:r>
      <w:proofErr w:type="gramStart"/>
      <w:r>
        <w:rPr>
          <w:highlight w:val="red"/>
          <w:lang w:eastAsia="zh-CN"/>
        </w:rPr>
        <w:t>屏</w:t>
      </w:r>
      <w:r>
        <w:rPr>
          <w:lang w:eastAsia="zh-CN"/>
        </w:rPr>
        <w:t>制作</w:t>
      </w:r>
      <w:proofErr w:type="gramEnd"/>
      <w:r>
        <w:rPr>
          <w:lang w:eastAsia="zh-CN"/>
        </w:rPr>
        <w:t>厂商逐步开始介入</w:t>
      </w:r>
      <w:r>
        <w:rPr>
          <w:highlight w:val="red"/>
          <w:lang w:eastAsia="zh-CN"/>
        </w:rPr>
        <w:t>中大尺寸电容式触摸</w:t>
      </w:r>
      <w:proofErr w:type="gramStart"/>
      <w:r>
        <w:rPr>
          <w:highlight w:val="red"/>
          <w:lang w:eastAsia="zh-CN"/>
        </w:rPr>
        <w:t>屏</w:t>
      </w:r>
      <w:r>
        <w:rPr>
          <w:lang w:eastAsia="zh-CN"/>
        </w:rPr>
        <w:t>市场</w:t>
      </w:r>
      <w:proofErr w:type="gramEnd"/>
      <w:r>
        <w:rPr>
          <w:lang w:eastAsia="zh-CN"/>
        </w:rPr>
        <w:t>的竞争，对现有</w:t>
      </w:r>
      <w:r>
        <w:rPr>
          <w:highlight w:val="red"/>
          <w:lang w:eastAsia="zh-CN"/>
        </w:rPr>
        <w:t>G-G</w:t>
      </w:r>
      <w:r>
        <w:rPr>
          <w:lang w:eastAsia="zh-CN"/>
        </w:rPr>
        <w:t>、</w:t>
      </w:r>
      <w:r>
        <w:rPr>
          <w:highlight w:val="red"/>
          <w:lang w:eastAsia="zh-CN"/>
        </w:rPr>
        <w:t>OGS</w:t>
      </w:r>
      <w:r>
        <w:rPr>
          <w:lang w:eastAsia="zh-CN"/>
        </w:rPr>
        <w:t>等结构的</w:t>
      </w:r>
      <w:r>
        <w:rPr>
          <w:highlight w:val="red"/>
          <w:lang w:eastAsia="zh-CN"/>
        </w:rPr>
        <w:t>中大尺寸触摸</w:t>
      </w:r>
      <w:proofErr w:type="gramStart"/>
      <w:r>
        <w:rPr>
          <w:highlight w:val="red"/>
          <w:lang w:eastAsia="zh-CN"/>
        </w:rPr>
        <w:t>屏</w:t>
      </w:r>
      <w:r>
        <w:rPr>
          <w:lang w:eastAsia="zh-CN"/>
        </w:rPr>
        <w:t>市场</w:t>
      </w:r>
      <w:proofErr w:type="gramEnd"/>
      <w:r>
        <w:rPr>
          <w:lang w:eastAsia="zh-CN"/>
        </w:rPr>
        <w:t>构成一定程度上的竞争。此外，以</w:t>
      </w:r>
      <w:r>
        <w:rPr>
          <w:highlight w:val="red"/>
          <w:lang w:eastAsia="zh-CN"/>
        </w:rPr>
        <w:t>LTPSTFT</w:t>
      </w:r>
      <w:r>
        <w:rPr>
          <w:lang w:eastAsia="zh-CN"/>
        </w:rPr>
        <w:t>、</w:t>
      </w:r>
      <w:r>
        <w:rPr>
          <w:highlight w:val="red"/>
          <w:lang w:eastAsia="zh-CN"/>
        </w:rPr>
        <w:t>氧化物半导体TFT</w:t>
      </w:r>
      <w:r>
        <w:rPr>
          <w:lang w:eastAsia="zh-CN"/>
        </w:rPr>
        <w:t>、</w:t>
      </w:r>
      <w:r>
        <w:rPr>
          <w:highlight w:val="red"/>
          <w:lang w:eastAsia="zh-CN"/>
        </w:rPr>
        <w:t>AMOLED</w:t>
      </w:r>
      <w:r>
        <w:rPr>
          <w:lang w:eastAsia="zh-CN"/>
        </w:rPr>
        <w:t>为代表的</w:t>
      </w:r>
      <w:r>
        <w:rPr>
          <w:highlight w:val="red"/>
          <w:lang w:eastAsia="zh-CN"/>
        </w:rPr>
        <w:t>新型显示面板</w:t>
      </w:r>
      <w:r>
        <w:rPr>
          <w:lang w:eastAsia="zh-CN"/>
        </w:rPr>
        <w:t>的性能持续提升，并越来越多地应用于</w:t>
      </w:r>
      <w:r>
        <w:rPr>
          <w:highlight w:val="red"/>
          <w:lang w:eastAsia="zh-CN"/>
        </w:rPr>
        <w:t>智能手机</w:t>
      </w:r>
      <w:r>
        <w:rPr>
          <w:lang w:eastAsia="zh-CN"/>
        </w:rPr>
        <w:t>、</w:t>
      </w:r>
      <w:r>
        <w:rPr>
          <w:highlight w:val="red"/>
          <w:lang w:eastAsia="zh-CN"/>
        </w:rPr>
        <w:t>平板电脑领域</w:t>
      </w:r>
      <w:r>
        <w:rPr>
          <w:lang w:eastAsia="zh-CN"/>
        </w:rPr>
        <w:t>和</w:t>
      </w:r>
      <w:r w:rsidRPr="003B57D0">
        <w:rPr>
          <w:lang w:eastAsia="zh-CN"/>
        </w:rPr>
        <w:t>其他应用领域，</w:t>
      </w:r>
      <w:r>
        <w:rPr>
          <w:lang w:eastAsia="zh-CN"/>
        </w:rPr>
        <w:t>且</w:t>
      </w:r>
      <w:r>
        <w:rPr>
          <w:highlight w:val="red"/>
          <w:lang w:eastAsia="zh-CN"/>
        </w:rPr>
        <w:t>柔性显示</w:t>
      </w:r>
      <w:r>
        <w:rPr>
          <w:lang w:eastAsia="zh-CN"/>
        </w:rPr>
        <w:t>技术的应用开始崭露头角，公司</w:t>
      </w:r>
      <w:r>
        <w:rPr>
          <w:highlight w:val="red"/>
          <w:lang w:eastAsia="zh-CN"/>
        </w:rPr>
        <w:t>非晶硅TFT-LCD面板</w:t>
      </w:r>
      <w:r>
        <w:rPr>
          <w:lang w:eastAsia="zh-CN"/>
        </w:rPr>
        <w:t>产品面临的市场竞争压力日益加大，如公司不能持续提升该产品技术的性能和性价比水平、未能如期加快相关新型显示面板的研发进度，将面临技术进步日益加快带来的市场竞争压力和风险。为积极应对上述风险，公司进一步充分利用国内目前唯一量产</w:t>
      </w:r>
      <w:r>
        <w:rPr>
          <w:highlight w:val="red"/>
          <w:lang w:eastAsia="zh-CN"/>
        </w:rPr>
        <w:t>G5OGS</w:t>
      </w:r>
      <w:r>
        <w:rPr>
          <w:lang w:eastAsia="zh-CN"/>
        </w:rPr>
        <w:t>的优势，将通过设备自动化改造、优化产品结构和工艺等措施快速提升</w:t>
      </w:r>
      <w:r>
        <w:rPr>
          <w:highlight w:val="red"/>
          <w:lang w:eastAsia="zh-CN"/>
        </w:rPr>
        <w:t>OGS</w:t>
      </w:r>
      <w:r>
        <w:rPr>
          <w:lang w:eastAsia="zh-CN"/>
        </w:rPr>
        <w:t>产品的生产效率和良品率，在2016年成功开发出支持</w:t>
      </w:r>
      <w:proofErr w:type="gramStart"/>
      <w:r>
        <w:rPr>
          <w:highlight w:val="red"/>
          <w:lang w:eastAsia="zh-CN"/>
        </w:rPr>
        <w:t>窄</w:t>
      </w:r>
      <w:proofErr w:type="gramEnd"/>
      <w:r>
        <w:rPr>
          <w:highlight w:val="red"/>
          <w:lang w:eastAsia="zh-CN"/>
        </w:rPr>
        <w:t>边框</w:t>
      </w:r>
      <w:r>
        <w:rPr>
          <w:lang w:eastAsia="zh-CN"/>
        </w:rPr>
        <w:t>和</w:t>
      </w:r>
      <w:r>
        <w:rPr>
          <w:highlight w:val="red"/>
          <w:lang w:eastAsia="zh-CN"/>
        </w:rPr>
        <w:t>手写笔</w:t>
      </w:r>
      <w:r>
        <w:rPr>
          <w:lang w:eastAsia="zh-CN"/>
        </w:rPr>
        <w:t>操作的</w:t>
      </w:r>
      <w:r>
        <w:rPr>
          <w:highlight w:val="red"/>
          <w:lang w:eastAsia="zh-CN"/>
        </w:rPr>
        <w:t>OGM结构</w:t>
      </w:r>
      <w:r>
        <w:rPr>
          <w:lang w:eastAsia="zh-CN"/>
        </w:rPr>
        <w:t>的</w:t>
      </w:r>
      <w:r>
        <w:rPr>
          <w:highlight w:val="red"/>
          <w:lang w:eastAsia="zh-CN"/>
        </w:rPr>
        <w:t>中大尺寸电容式</w:t>
      </w:r>
      <w:proofErr w:type="gramStart"/>
      <w:r>
        <w:rPr>
          <w:highlight w:val="red"/>
          <w:lang w:eastAsia="zh-CN"/>
        </w:rPr>
        <w:t>触摸屏</w:t>
      </w:r>
      <w:r>
        <w:rPr>
          <w:lang w:eastAsia="zh-CN"/>
        </w:rPr>
        <w:t>数款</w:t>
      </w:r>
      <w:proofErr w:type="gramEnd"/>
      <w:r>
        <w:rPr>
          <w:lang w:eastAsia="zh-CN"/>
        </w:rPr>
        <w:t>样品并于2017年3月起开始批量生产，再加上完整的</w:t>
      </w:r>
      <w:r>
        <w:rPr>
          <w:highlight w:val="red"/>
          <w:lang w:eastAsia="zh-CN"/>
        </w:rPr>
        <w:t>AR镀膜</w:t>
      </w:r>
      <w:r>
        <w:rPr>
          <w:lang w:eastAsia="zh-CN"/>
        </w:rPr>
        <w:t>、</w:t>
      </w:r>
      <w:r>
        <w:rPr>
          <w:highlight w:val="red"/>
          <w:lang w:eastAsia="zh-CN"/>
        </w:rPr>
        <w:t>AG膜</w:t>
      </w:r>
      <w:r>
        <w:rPr>
          <w:lang w:eastAsia="zh-CN"/>
        </w:rPr>
        <w:t>、</w:t>
      </w:r>
      <w:r>
        <w:rPr>
          <w:highlight w:val="red"/>
          <w:lang w:eastAsia="zh-CN"/>
        </w:rPr>
        <w:t>AF膜</w:t>
      </w:r>
      <w:r>
        <w:rPr>
          <w:lang w:eastAsia="zh-CN"/>
        </w:rPr>
        <w:t>自主研发和量产自制能力，公司在</w:t>
      </w:r>
      <w:r>
        <w:rPr>
          <w:highlight w:val="red"/>
          <w:lang w:eastAsia="zh-CN"/>
        </w:rPr>
        <w:t>中大尺寸电容式触摸屏</w:t>
      </w:r>
      <w:r>
        <w:rPr>
          <w:lang w:eastAsia="zh-CN"/>
        </w:rPr>
        <w:t>的市场竞争力持续得到巩固和强化。同时，加强</w:t>
      </w:r>
      <w:r>
        <w:rPr>
          <w:highlight w:val="red"/>
          <w:lang w:eastAsia="zh-CN"/>
        </w:rPr>
        <w:t>纳米银</w:t>
      </w:r>
      <w:r>
        <w:rPr>
          <w:lang w:eastAsia="zh-CN"/>
        </w:rPr>
        <w:t>、</w:t>
      </w:r>
      <w:r>
        <w:rPr>
          <w:highlight w:val="red"/>
          <w:lang w:eastAsia="zh-CN"/>
        </w:rPr>
        <w:t>石墨烯</w:t>
      </w:r>
      <w:r>
        <w:rPr>
          <w:lang w:eastAsia="zh-CN"/>
        </w:rPr>
        <w:t>等新材料在</w:t>
      </w:r>
      <w:r>
        <w:rPr>
          <w:highlight w:val="red"/>
          <w:lang w:eastAsia="zh-CN"/>
        </w:rPr>
        <w:t>触摸屏</w:t>
      </w:r>
      <w:r>
        <w:rPr>
          <w:lang w:eastAsia="zh-CN"/>
        </w:rPr>
        <w:t>的应用研究开发和</w:t>
      </w:r>
      <w:r>
        <w:rPr>
          <w:highlight w:val="red"/>
          <w:lang w:eastAsia="zh-CN"/>
        </w:rPr>
        <w:t>oncell</w:t>
      </w:r>
      <w:r>
        <w:rPr>
          <w:lang w:eastAsia="zh-CN"/>
        </w:rPr>
        <w:t>、</w:t>
      </w:r>
      <w:r>
        <w:rPr>
          <w:highlight w:val="red"/>
          <w:lang w:eastAsia="zh-CN"/>
        </w:rPr>
        <w:t>柔性触摸屏</w:t>
      </w:r>
      <w:r>
        <w:rPr>
          <w:lang w:eastAsia="zh-CN"/>
        </w:rPr>
        <w:t>等</w:t>
      </w:r>
      <w:proofErr w:type="gramStart"/>
      <w:r>
        <w:rPr>
          <w:highlight w:val="red"/>
          <w:lang w:eastAsia="zh-CN"/>
        </w:rPr>
        <w:t>触摸屏</w:t>
      </w:r>
      <w:r>
        <w:rPr>
          <w:lang w:eastAsia="zh-CN"/>
        </w:rPr>
        <w:t>新结构</w:t>
      </w:r>
      <w:proofErr w:type="gramEnd"/>
      <w:r>
        <w:rPr>
          <w:lang w:eastAsia="zh-CN"/>
        </w:rPr>
        <w:t>、新工艺的研发力度，进一步加大对</w:t>
      </w:r>
      <w:r>
        <w:rPr>
          <w:highlight w:val="red"/>
          <w:lang w:eastAsia="zh-CN"/>
        </w:rPr>
        <w:t>宽视角</w:t>
      </w:r>
      <w:r>
        <w:rPr>
          <w:lang w:eastAsia="zh-CN"/>
        </w:rPr>
        <w:t>、</w:t>
      </w:r>
      <w:proofErr w:type="gramStart"/>
      <w:r>
        <w:rPr>
          <w:highlight w:val="red"/>
          <w:lang w:eastAsia="zh-CN"/>
        </w:rPr>
        <w:t>半反半</w:t>
      </w:r>
      <w:proofErr w:type="gramEnd"/>
      <w:r>
        <w:rPr>
          <w:highlight w:val="red"/>
          <w:lang w:eastAsia="zh-CN"/>
        </w:rPr>
        <w:t>透型</w:t>
      </w:r>
      <w:r>
        <w:rPr>
          <w:lang w:eastAsia="zh-CN"/>
        </w:rPr>
        <w:t>、</w:t>
      </w:r>
      <w:r>
        <w:rPr>
          <w:highlight w:val="red"/>
          <w:lang w:eastAsia="zh-CN"/>
        </w:rPr>
        <w:t>柔性非晶硅TFT-LCD面板</w:t>
      </w:r>
      <w:r>
        <w:rPr>
          <w:lang w:eastAsia="zh-CN"/>
        </w:rPr>
        <w:t>的量</w:t>
      </w:r>
      <w:proofErr w:type="gramStart"/>
      <w:r>
        <w:rPr>
          <w:lang w:eastAsia="zh-CN"/>
        </w:rPr>
        <w:t>产推广</w:t>
      </w:r>
      <w:proofErr w:type="gramEnd"/>
      <w:r>
        <w:rPr>
          <w:lang w:eastAsia="zh-CN"/>
        </w:rPr>
        <w:t>力度，同</w:t>
      </w:r>
      <w:r w:rsidRPr="00202F8C">
        <w:rPr>
          <w:lang w:eastAsia="zh-CN"/>
        </w:rPr>
        <w:t>时加速新型显示面板技</w:t>
      </w:r>
      <w:r>
        <w:rPr>
          <w:lang w:eastAsia="zh-CN"/>
        </w:rPr>
        <w:t>术及其材料的研发和应用。3、汇率变动风险公司出口贸易主要以美元结算，结算货币与人民币之间的汇率可能随着国内外政治、经济环境的变化而波动，具有较大的不确定性，导致公司面临汇率变动风险。2017年，公司海外销售占比仍然维持较高水平，如人民币兑美元汇率升值，公司将可能产生较大的汇兑损失。为积极应对上述风险，公司将紧密跟踪汇率走势，提前做好外汇资金财务规划，在确保运营外汇资金需求的同时，努力降低可能造成的汇兑损失。十、接待调研、沟通、采访等活动1、报告期内接待调研、沟通、采访等活动登记表√适用□不适用</w:t>
      </w:r>
    </w:p>
    <w:sectPr w:rsidR="000C6E1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47ED6" w14:textId="77777777" w:rsidR="005D30D5" w:rsidRDefault="005D30D5">
      <w:pPr>
        <w:spacing w:line="240" w:lineRule="auto"/>
      </w:pPr>
      <w:r>
        <w:separator/>
      </w:r>
    </w:p>
  </w:endnote>
  <w:endnote w:type="continuationSeparator" w:id="0">
    <w:p w14:paraId="6E184896" w14:textId="77777777" w:rsidR="005D30D5" w:rsidRDefault="005D30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E3638" w14:textId="77777777" w:rsidR="005D30D5" w:rsidRDefault="005D30D5">
      <w:pPr>
        <w:spacing w:after="0"/>
      </w:pPr>
      <w:r>
        <w:separator/>
      </w:r>
    </w:p>
  </w:footnote>
  <w:footnote w:type="continuationSeparator" w:id="0">
    <w:p w14:paraId="5C55886E" w14:textId="77777777" w:rsidR="005D30D5" w:rsidRDefault="005D30D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021317817">
    <w:abstractNumId w:val="1"/>
  </w:num>
  <w:num w:numId="2" w16cid:durableId="2069762749">
    <w:abstractNumId w:val="4"/>
  </w:num>
  <w:num w:numId="3" w16cid:durableId="63332388">
    <w:abstractNumId w:val="5"/>
  </w:num>
  <w:num w:numId="4" w16cid:durableId="1114135638">
    <w:abstractNumId w:val="2"/>
  </w:num>
  <w:num w:numId="5" w16cid:durableId="1722561402">
    <w:abstractNumId w:val="0"/>
  </w:num>
  <w:num w:numId="6" w16cid:durableId="9274276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zk1ZWRhM2Q1Nzk3YjRlMDViMWY4YzA3ZjVlMmQ4MjIifQ=="/>
  </w:docVars>
  <w:rsids>
    <w:rsidRoot w:val="00B47730"/>
    <w:rsid w:val="00034616"/>
    <w:rsid w:val="0006063C"/>
    <w:rsid w:val="000C6E1C"/>
    <w:rsid w:val="0015074B"/>
    <w:rsid w:val="00202F8C"/>
    <w:rsid w:val="0029639D"/>
    <w:rsid w:val="00326F90"/>
    <w:rsid w:val="003B57D0"/>
    <w:rsid w:val="005D30D5"/>
    <w:rsid w:val="00AA1D8D"/>
    <w:rsid w:val="00B47730"/>
    <w:rsid w:val="00CB0664"/>
    <w:rsid w:val="00FC693F"/>
    <w:rsid w:val="318B658F"/>
    <w:rsid w:val="7CF87E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2CC7CB"/>
  <w14:defaultImageDpi w14:val="300"/>
  <w15:docId w15:val="{7695C799-3E58-41F8-BAB9-05D047BC5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lsdException w:name="Medium List 2" w:uiPriority="66"/>
    <w:lsdException w:name="Medium Grid 1" w:uiPriority="67"/>
    <w:lsdException w:name="Medium Grid 2" w:uiPriority="68"/>
    <w:lsdException w:name="Medium Grid 3" w:uiPriority="69" w:qFormat="1"/>
    <w:lsdException w:name="Dark List" w:uiPriority="70"/>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qFormat/>
  </w:style>
  <w:style w:type="character" w:customStyle="1" w:styleId="ac">
    <w:name w:val="页脚 字符"/>
    <w:basedOn w:val="a2"/>
    <w:link w:val="ab"/>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7</Pages>
  <Words>1625</Words>
  <Characters>9265</Characters>
  <Application>Microsoft Office Word</Application>
  <DocSecurity>0</DocSecurity>
  <Lines>77</Lines>
  <Paragraphs>21</Paragraphs>
  <ScaleCrop>false</ScaleCrop>
  <Company/>
  <LinksUpToDate>false</LinksUpToDate>
  <CharactersWithSpaces>10869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2022-07-13T07:26:00Z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2293879790B04BBFA65410914C982C5B</vt:lpwstr>
  </property>
</Properties>
</file>