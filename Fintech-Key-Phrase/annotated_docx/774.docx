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1CAD" w14:textId="77777777" w:rsidR="00D96F0A" w:rsidRDefault="00000000">
      <w:pPr>
        <w:rPr>
          <w:lang w:eastAsia="zh-CN"/>
        </w:rPr>
      </w:pPr>
      <w:r>
        <w:rPr>
          <w:lang w:eastAsia="zh-CN"/>
        </w:rPr>
        <w:t>第四节董事会报告一、概述东方晨起，</w:t>
      </w:r>
      <w:proofErr w:type="gramStart"/>
      <w:r>
        <w:rPr>
          <w:lang w:eastAsia="zh-CN"/>
        </w:rPr>
        <w:t>锆业益</w:t>
      </w:r>
      <w:proofErr w:type="gramEnd"/>
      <w:r>
        <w:rPr>
          <w:lang w:eastAsia="zh-CN"/>
        </w:rPr>
        <w:t>强。2013年，（我国唯一的</w:t>
      </w:r>
      <w:r>
        <w:rPr>
          <w:highlight w:val="red"/>
          <w:lang w:eastAsia="zh-CN"/>
        </w:rPr>
        <w:t>核燃料组件</w:t>
      </w:r>
      <w:r>
        <w:rPr>
          <w:lang w:eastAsia="zh-CN"/>
        </w:rPr>
        <w:t>供应商）中核集团与公司原控股股东陈潮</w:t>
      </w:r>
      <w:proofErr w:type="gramStart"/>
      <w:r>
        <w:rPr>
          <w:lang w:eastAsia="zh-CN"/>
        </w:rPr>
        <w:t>钿</w:t>
      </w:r>
      <w:proofErr w:type="gramEnd"/>
      <w:r>
        <w:rPr>
          <w:lang w:eastAsia="zh-CN"/>
        </w:rPr>
        <w:t>先生通过股份置换成功进驻东方锆业，本次股份置换是中核集团</w:t>
      </w:r>
      <w:r>
        <w:rPr>
          <w:highlight w:val="red"/>
          <w:lang w:eastAsia="zh-CN"/>
        </w:rPr>
        <w:t>核燃料组件</w:t>
      </w:r>
      <w:r>
        <w:rPr>
          <w:lang w:eastAsia="zh-CN"/>
        </w:rPr>
        <w:t>业务的进一步延伸发展，使</w:t>
      </w:r>
      <w:proofErr w:type="gramStart"/>
      <w:r>
        <w:rPr>
          <w:lang w:eastAsia="zh-CN"/>
        </w:rPr>
        <w:t>东方锆业能</w:t>
      </w:r>
      <w:proofErr w:type="gramEnd"/>
      <w:r>
        <w:rPr>
          <w:lang w:eastAsia="zh-CN"/>
        </w:rPr>
        <w:t>发挥自身的技术、市场等优势充分参与到中核集团</w:t>
      </w:r>
      <w:r>
        <w:rPr>
          <w:highlight w:val="red"/>
          <w:lang w:eastAsia="zh-CN"/>
        </w:rPr>
        <w:t>核燃料</w:t>
      </w:r>
      <w:r>
        <w:rPr>
          <w:lang w:eastAsia="zh-CN"/>
        </w:rPr>
        <w:t>（</w:t>
      </w:r>
      <w:proofErr w:type="gramStart"/>
      <w:r>
        <w:rPr>
          <w:highlight w:val="red"/>
          <w:lang w:eastAsia="zh-CN"/>
        </w:rPr>
        <w:t>核级锆</w:t>
      </w:r>
      <w:proofErr w:type="gramEnd"/>
      <w:r>
        <w:rPr>
          <w:lang w:eastAsia="zh-CN"/>
        </w:rPr>
        <w:t>）产业体系的建设当中，产业将进一步的发展、完善和补充，是公司“做</w:t>
      </w:r>
      <w:proofErr w:type="gramStart"/>
      <w:r>
        <w:rPr>
          <w:lang w:eastAsia="zh-CN"/>
        </w:rPr>
        <w:t>强做</w:t>
      </w:r>
      <w:proofErr w:type="gramEnd"/>
      <w:r>
        <w:rPr>
          <w:lang w:eastAsia="zh-CN"/>
        </w:rPr>
        <w:t>大”的新开始，为未来</w:t>
      </w:r>
      <w:proofErr w:type="gramStart"/>
      <w:r>
        <w:rPr>
          <w:lang w:eastAsia="zh-CN"/>
        </w:rPr>
        <w:t>锆</w:t>
      </w:r>
      <w:proofErr w:type="gramEnd"/>
      <w:r>
        <w:rPr>
          <w:lang w:eastAsia="zh-CN"/>
        </w:rPr>
        <w:t>产业进一步发展提供了更大的发展平台和机遇。随着《国务院关于加快发展节能环保产业的意见》等诸多利好政策相继出台，</w:t>
      </w:r>
      <w:r>
        <w:rPr>
          <w:highlight w:val="red"/>
          <w:lang w:eastAsia="zh-CN"/>
        </w:rPr>
        <w:t>节能环保</w:t>
      </w:r>
      <w:r>
        <w:rPr>
          <w:lang w:eastAsia="zh-CN"/>
        </w:rPr>
        <w:t>产业将迎来好的开始。</w:t>
      </w:r>
      <w:proofErr w:type="gramStart"/>
      <w:r>
        <w:rPr>
          <w:lang w:eastAsia="zh-CN"/>
        </w:rPr>
        <w:t>东方锆业作为</w:t>
      </w:r>
      <w:proofErr w:type="gramEnd"/>
      <w:r>
        <w:rPr>
          <w:lang w:eastAsia="zh-CN"/>
        </w:rPr>
        <w:t>我国</w:t>
      </w:r>
      <w:proofErr w:type="gramStart"/>
      <w:r>
        <w:rPr>
          <w:lang w:eastAsia="zh-CN"/>
        </w:rPr>
        <w:t>锆</w:t>
      </w:r>
      <w:proofErr w:type="gramEnd"/>
      <w:r>
        <w:rPr>
          <w:lang w:eastAsia="zh-CN"/>
        </w:rPr>
        <w:t>行业中技术领先、规模居前，最</w:t>
      </w:r>
      <w:proofErr w:type="gramStart"/>
      <w:r>
        <w:rPr>
          <w:lang w:eastAsia="zh-CN"/>
        </w:rPr>
        <w:t>具核心</w:t>
      </w:r>
      <w:proofErr w:type="gramEnd"/>
      <w:r>
        <w:rPr>
          <w:lang w:eastAsia="zh-CN"/>
        </w:rPr>
        <w:t>竞争力和综合竞争力的企业之一，面对复杂多变的国内外经济发展形势，积极正视公司的发展机遇和市场挑战。报告期内，公司</w:t>
      </w:r>
      <w:r w:rsidRPr="002764D8">
        <w:rPr>
          <w:lang w:eastAsia="zh-CN"/>
        </w:rPr>
        <w:t>为应对国内外市场变化，满足市场需求，主动把“加快战略转型、加强基础能力建设”作为年度工作重点，积极通过加快项目建设，推进产品科技创新，推进整合产业并购优化，深入延伸产业链，强化产业协同等工作，不断提高公司市场地位及竞争能力。2013年，公司顺利完成子公司</w:t>
      </w:r>
      <w:proofErr w:type="gramStart"/>
      <w:r w:rsidRPr="002764D8">
        <w:rPr>
          <w:lang w:eastAsia="zh-CN"/>
        </w:rPr>
        <w:t>耒阳东锆</w:t>
      </w:r>
      <w:r>
        <w:rPr>
          <w:lang w:eastAsia="zh-CN"/>
        </w:rPr>
        <w:t>和朝阳</w:t>
      </w:r>
      <w:proofErr w:type="gramEnd"/>
      <w:r>
        <w:rPr>
          <w:lang w:eastAsia="zh-CN"/>
        </w:rPr>
        <w:t>东锆的技术改造工作，并顺利完成对</w:t>
      </w:r>
      <w:r w:rsidRPr="002764D8">
        <w:rPr>
          <w:lang w:eastAsia="zh-CN"/>
        </w:rPr>
        <w:t>澳洲东锆WIM150项目的资源</w:t>
      </w:r>
      <w:r>
        <w:rPr>
          <w:lang w:eastAsia="zh-CN"/>
        </w:rPr>
        <w:t>、储量及银行可</w:t>
      </w:r>
      <w:proofErr w:type="gramStart"/>
      <w:r>
        <w:rPr>
          <w:lang w:eastAsia="zh-CN"/>
        </w:rPr>
        <w:t>研</w:t>
      </w:r>
      <w:proofErr w:type="gramEnd"/>
      <w:r>
        <w:rPr>
          <w:lang w:eastAsia="zh-CN"/>
        </w:rPr>
        <w:t>等工作，顺利开展乐昌分公司的</w:t>
      </w:r>
      <w:r>
        <w:rPr>
          <w:highlight w:val="red"/>
          <w:lang w:eastAsia="zh-CN"/>
        </w:rPr>
        <w:t>母液酸金属</w:t>
      </w:r>
      <w:proofErr w:type="gramStart"/>
      <w:r>
        <w:rPr>
          <w:highlight w:val="red"/>
          <w:lang w:eastAsia="zh-CN"/>
        </w:rPr>
        <w:t>钪</w:t>
      </w:r>
      <w:proofErr w:type="gramEnd"/>
      <w:r>
        <w:rPr>
          <w:lang w:eastAsia="zh-CN"/>
        </w:rPr>
        <w:t>回收项目工作，从实质上使公司充分参与到中核集团</w:t>
      </w:r>
      <w:r>
        <w:rPr>
          <w:highlight w:val="red"/>
          <w:lang w:eastAsia="zh-CN"/>
        </w:rPr>
        <w:t>核燃料</w:t>
      </w:r>
      <w:r>
        <w:rPr>
          <w:lang w:eastAsia="zh-CN"/>
        </w:rPr>
        <w:t>（</w:t>
      </w:r>
      <w:proofErr w:type="gramStart"/>
      <w:r>
        <w:rPr>
          <w:highlight w:val="red"/>
          <w:lang w:eastAsia="zh-CN"/>
        </w:rPr>
        <w:t>核级锆</w:t>
      </w:r>
      <w:proofErr w:type="gramEnd"/>
      <w:r>
        <w:rPr>
          <w:lang w:eastAsia="zh-CN"/>
        </w:rPr>
        <w:t>）产业体系的建设当中，使公司产业</w:t>
      </w:r>
      <w:proofErr w:type="gramStart"/>
      <w:r>
        <w:rPr>
          <w:lang w:eastAsia="zh-CN"/>
        </w:rPr>
        <w:t>链得到</w:t>
      </w:r>
      <w:proofErr w:type="gramEnd"/>
      <w:r>
        <w:rPr>
          <w:lang w:eastAsia="zh-CN"/>
        </w:rPr>
        <w:t>进一步有效延伸，也拓展了盈利空间。报告期内，公司在董事会的正确领导和全体员工的努力下</w:t>
      </w:r>
      <w:r w:rsidRPr="002F207A">
        <w:rPr>
          <w:lang w:eastAsia="zh-CN"/>
        </w:rPr>
        <w:t>，促生产、降消耗、产业扩展、市场增长等方面实现了稳定发展，实现了营业总收入持续增长。2013年，在董事会的领导下，经营管理团队根据制定的经营目标，积极主动应对外部环境的变化，加强落实内部在</w:t>
      </w:r>
      <w:r>
        <w:rPr>
          <w:lang w:eastAsia="zh-CN"/>
        </w:rPr>
        <w:t>经营、生产以及基础管理方面的系列工作，在有效控制企业各种风险的情况下，总体来说，公司各方面得到了进一步的改善与提升。但受国内外宏观经济及</w:t>
      </w:r>
      <w:proofErr w:type="gramStart"/>
      <w:r>
        <w:rPr>
          <w:lang w:eastAsia="zh-CN"/>
        </w:rPr>
        <w:t>锆行业</w:t>
      </w:r>
      <w:proofErr w:type="gramEnd"/>
      <w:r>
        <w:rPr>
          <w:lang w:eastAsia="zh-CN"/>
        </w:rPr>
        <w:t>市场下行，内需依然缺乏有效的提振等诸多不确定因素的影响，</w:t>
      </w:r>
      <w:proofErr w:type="gramStart"/>
      <w:r>
        <w:rPr>
          <w:lang w:eastAsia="zh-CN"/>
        </w:rPr>
        <w:t>锆产品</w:t>
      </w:r>
      <w:proofErr w:type="gramEnd"/>
      <w:r>
        <w:rPr>
          <w:lang w:eastAsia="zh-CN"/>
        </w:rPr>
        <w:t>的市场竞争十分激烈。报告期内，公司实现营业收入57,821.89万元，较上年同期增长3.66%，利润总额-9,937.91万元，较上年同期下降683.25%，归属于上市公司股东的净利润-6,863.71万元，较上年同期下降881.64%。二、主营业务分析1、概述报告期内，公司主营业务未发生重大变化。</w:t>
      </w:r>
      <w:proofErr w:type="gramStart"/>
      <w:r>
        <w:rPr>
          <w:lang w:eastAsia="zh-CN"/>
        </w:rPr>
        <w:t>东方锆业是</w:t>
      </w:r>
      <w:proofErr w:type="gramEnd"/>
      <w:r>
        <w:rPr>
          <w:lang w:eastAsia="zh-CN"/>
        </w:rPr>
        <w:t>专业从事</w:t>
      </w:r>
      <w:proofErr w:type="gramStart"/>
      <w:r>
        <w:rPr>
          <w:highlight w:val="red"/>
          <w:lang w:eastAsia="zh-CN"/>
        </w:rPr>
        <w:t>锆</w:t>
      </w:r>
      <w:r>
        <w:rPr>
          <w:lang w:eastAsia="zh-CN"/>
        </w:rPr>
        <w:t>及</w:t>
      </w:r>
      <w:r>
        <w:rPr>
          <w:highlight w:val="red"/>
          <w:lang w:eastAsia="zh-CN"/>
        </w:rPr>
        <w:t>锆</w:t>
      </w:r>
      <w:r w:rsidRPr="002F207A">
        <w:rPr>
          <w:lang w:eastAsia="zh-CN"/>
        </w:rPr>
        <w:t>系列</w:t>
      </w:r>
      <w:proofErr w:type="gramEnd"/>
      <w:r w:rsidRPr="002F207A">
        <w:rPr>
          <w:lang w:eastAsia="zh-CN"/>
        </w:rPr>
        <w:t>制品</w:t>
      </w:r>
      <w:r>
        <w:rPr>
          <w:lang w:eastAsia="zh-CN"/>
        </w:rPr>
        <w:t>的研发、生产和经营的重点高新技术企业，公司产品包括</w:t>
      </w:r>
      <w:r>
        <w:rPr>
          <w:highlight w:val="red"/>
          <w:lang w:eastAsia="zh-CN"/>
        </w:rPr>
        <w:t>锆矿</w:t>
      </w:r>
      <w:r>
        <w:rPr>
          <w:lang w:eastAsia="zh-CN"/>
        </w:rPr>
        <w:t>、</w:t>
      </w:r>
      <w:r>
        <w:rPr>
          <w:highlight w:val="red"/>
          <w:lang w:eastAsia="zh-CN"/>
        </w:rPr>
        <w:t>硅酸锆</w:t>
      </w:r>
      <w:r>
        <w:rPr>
          <w:lang w:eastAsia="zh-CN"/>
        </w:rPr>
        <w:t>、</w:t>
      </w:r>
      <w:r>
        <w:rPr>
          <w:highlight w:val="red"/>
          <w:lang w:eastAsia="zh-CN"/>
        </w:rPr>
        <w:t>氯氧化锆</w:t>
      </w:r>
      <w:r>
        <w:rPr>
          <w:lang w:eastAsia="zh-CN"/>
        </w:rPr>
        <w:t>、</w:t>
      </w:r>
      <w:r>
        <w:rPr>
          <w:highlight w:val="red"/>
          <w:lang w:eastAsia="zh-CN"/>
        </w:rPr>
        <w:t>电熔锆</w:t>
      </w:r>
      <w:r>
        <w:rPr>
          <w:lang w:eastAsia="zh-CN"/>
        </w:rPr>
        <w:t>、</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氧化锆陶瓷结构件</w:t>
      </w:r>
      <w:r>
        <w:rPr>
          <w:lang w:eastAsia="zh-CN"/>
        </w:rPr>
        <w:t>及</w:t>
      </w:r>
      <w:proofErr w:type="gramStart"/>
      <w:r>
        <w:rPr>
          <w:highlight w:val="red"/>
          <w:lang w:eastAsia="zh-CN"/>
        </w:rPr>
        <w:t>海绵锆</w:t>
      </w:r>
      <w:r>
        <w:rPr>
          <w:lang w:eastAsia="zh-CN"/>
        </w:rPr>
        <w:t>八大</w:t>
      </w:r>
      <w:proofErr w:type="gramEnd"/>
      <w:r>
        <w:rPr>
          <w:lang w:eastAsia="zh-CN"/>
        </w:rPr>
        <w:t>系列共九十多个品种规格，是国内</w:t>
      </w:r>
      <w:proofErr w:type="gramStart"/>
      <w:r>
        <w:rPr>
          <w:lang w:eastAsia="zh-CN"/>
        </w:rPr>
        <w:t>锆</w:t>
      </w:r>
      <w:proofErr w:type="gramEnd"/>
      <w:r>
        <w:rPr>
          <w:lang w:eastAsia="zh-CN"/>
        </w:rPr>
        <w:t>行业中技术领先、规模居前，最</w:t>
      </w:r>
      <w:proofErr w:type="gramStart"/>
      <w:r>
        <w:rPr>
          <w:lang w:eastAsia="zh-CN"/>
        </w:rPr>
        <w:t>具核心</w:t>
      </w:r>
      <w:proofErr w:type="gramEnd"/>
      <w:r>
        <w:rPr>
          <w:lang w:eastAsia="zh-CN"/>
        </w:rPr>
        <w:t>竞争力和综合竞争力的知名企业，更是全球</w:t>
      </w:r>
      <w:proofErr w:type="gramStart"/>
      <w:r>
        <w:rPr>
          <w:lang w:eastAsia="zh-CN"/>
        </w:rPr>
        <w:t>锆</w:t>
      </w:r>
      <w:proofErr w:type="gramEnd"/>
      <w:r>
        <w:rPr>
          <w:lang w:eastAsia="zh-CN"/>
        </w:rPr>
        <w:t>产品品种最齐全的制造商之一。报告期内，公司主营业务收入保持稳步增长，公司抗风险能力进一步增强，行业地位进一步巩固，实现了营业总收入578,218,895.18元，比去年同期增长了3.66%。但因受国内外经济不稳定影响，</w:t>
      </w:r>
      <w:proofErr w:type="gramStart"/>
      <w:r>
        <w:rPr>
          <w:highlight w:val="red"/>
          <w:lang w:eastAsia="zh-CN"/>
        </w:rPr>
        <w:t>锆</w:t>
      </w:r>
      <w:r>
        <w:rPr>
          <w:lang w:eastAsia="zh-CN"/>
        </w:rPr>
        <w:t>产品</w:t>
      </w:r>
      <w:proofErr w:type="gramEnd"/>
      <w:r>
        <w:rPr>
          <w:lang w:eastAsia="zh-CN"/>
        </w:rPr>
        <w:t>原材料价格不稳定，下游客户开工率低，公司澳洲</w:t>
      </w:r>
      <w:r>
        <w:rPr>
          <w:highlight w:val="red"/>
          <w:lang w:eastAsia="zh-CN"/>
        </w:rPr>
        <w:t>锆矿</w:t>
      </w:r>
      <w:r>
        <w:rPr>
          <w:lang w:eastAsia="zh-CN"/>
        </w:rPr>
        <w:t>项目、耒阳</w:t>
      </w:r>
      <w:r>
        <w:rPr>
          <w:highlight w:val="red"/>
          <w:lang w:eastAsia="zh-CN"/>
        </w:rPr>
        <w:t>东</w:t>
      </w:r>
      <w:proofErr w:type="gramStart"/>
      <w:r>
        <w:rPr>
          <w:highlight w:val="red"/>
          <w:lang w:eastAsia="zh-CN"/>
        </w:rPr>
        <w:t>锆</w:t>
      </w:r>
      <w:proofErr w:type="gramEnd"/>
      <w:r>
        <w:rPr>
          <w:highlight w:val="red"/>
          <w:lang w:eastAsia="zh-CN"/>
        </w:rPr>
        <w:t>电熔锆</w:t>
      </w:r>
      <w:r>
        <w:rPr>
          <w:lang w:eastAsia="zh-CN"/>
        </w:rPr>
        <w:t>、朝阳</w:t>
      </w:r>
      <w:r>
        <w:rPr>
          <w:highlight w:val="red"/>
          <w:lang w:eastAsia="zh-CN"/>
        </w:rPr>
        <w:t>东锆海绵</w:t>
      </w:r>
      <w:proofErr w:type="gramStart"/>
      <w:r>
        <w:rPr>
          <w:highlight w:val="red"/>
          <w:lang w:eastAsia="zh-CN"/>
        </w:rPr>
        <w:t>锆</w:t>
      </w:r>
      <w:proofErr w:type="gramEnd"/>
      <w:r>
        <w:rPr>
          <w:lang w:eastAsia="zh-CN"/>
        </w:rPr>
        <w:t>项目</w:t>
      </w:r>
      <w:proofErr w:type="gramStart"/>
      <w:r>
        <w:rPr>
          <w:lang w:eastAsia="zh-CN"/>
        </w:rPr>
        <w:t>处于投产</w:t>
      </w:r>
      <w:proofErr w:type="gramEnd"/>
      <w:r>
        <w:rPr>
          <w:lang w:eastAsia="zh-CN"/>
        </w:rPr>
        <w:t>初期，生产、市场尚在磨合，各项费用较高、汇率变动较大、公司项目储备用地及在建项目较多等因素影响，公司受到了一定程度的影响。公司回顾总结前期披露的发展战略和经营计划在报告期内的进展情况</w:t>
      </w:r>
      <w:proofErr w:type="gramStart"/>
      <w:r>
        <w:rPr>
          <w:lang w:eastAsia="zh-CN"/>
        </w:rPr>
        <w:t>报报告</w:t>
      </w:r>
      <w:proofErr w:type="gramEnd"/>
      <w:r>
        <w:rPr>
          <w:lang w:eastAsia="zh-CN"/>
        </w:rPr>
        <w:t>期内，面临着复杂的国内外经济环境及</w:t>
      </w:r>
      <w:proofErr w:type="gramStart"/>
      <w:r>
        <w:rPr>
          <w:lang w:eastAsia="zh-CN"/>
        </w:rPr>
        <w:t>锆行业</w:t>
      </w:r>
      <w:proofErr w:type="gramEnd"/>
      <w:r>
        <w:rPr>
          <w:lang w:eastAsia="zh-CN"/>
        </w:rPr>
        <w:t>的进一步下探情况，公司紧贴市场需求，整装待发，未雨绸缪，认真落实“科技先创新、市场先细化、管理先到位”的经营理念和战略方针，通过加大</w:t>
      </w:r>
      <w:r w:rsidRPr="002F207A">
        <w:rPr>
          <w:lang w:eastAsia="zh-CN"/>
        </w:rPr>
        <w:t>科技创新，加快</w:t>
      </w:r>
      <w:r>
        <w:rPr>
          <w:highlight w:val="red"/>
          <w:lang w:eastAsia="zh-CN"/>
        </w:rPr>
        <w:t>氯氧化锆</w:t>
      </w:r>
      <w:r>
        <w:rPr>
          <w:lang w:eastAsia="zh-CN"/>
        </w:rPr>
        <w:t>项目、</w:t>
      </w:r>
      <w:r>
        <w:rPr>
          <w:highlight w:val="red"/>
          <w:lang w:eastAsia="zh-CN"/>
        </w:rPr>
        <w:t>复合氧化锆</w:t>
      </w:r>
      <w:r>
        <w:rPr>
          <w:lang w:eastAsia="zh-CN"/>
        </w:rPr>
        <w:t>项目</w:t>
      </w:r>
      <w:r w:rsidRPr="002F207A">
        <w:rPr>
          <w:lang w:eastAsia="zh-CN"/>
        </w:rPr>
        <w:t>、</w:t>
      </w:r>
      <w:proofErr w:type="gramStart"/>
      <w:r w:rsidRPr="002F207A">
        <w:rPr>
          <w:lang w:eastAsia="zh-CN"/>
        </w:rPr>
        <w:t>澳矿投产</w:t>
      </w:r>
      <w:proofErr w:type="gramEnd"/>
      <w:r w:rsidRPr="002F207A">
        <w:rPr>
          <w:lang w:eastAsia="zh-CN"/>
        </w:rPr>
        <w:t>与资源回运项目</w:t>
      </w:r>
      <w:r>
        <w:rPr>
          <w:lang w:eastAsia="zh-CN"/>
        </w:rPr>
        <w:t>、</w:t>
      </w:r>
      <w:proofErr w:type="gramStart"/>
      <w:r>
        <w:rPr>
          <w:highlight w:val="red"/>
          <w:lang w:eastAsia="zh-CN"/>
        </w:rPr>
        <w:t>核级海绵锆</w:t>
      </w:r>
      <w:proofErr w:type="gramEnd"/>
      <w:r>
        <w:rPr>
          <w:lang w:eastAsia="zh-CN"/>
        </w:rPr>
        <w:t>生产项目及</w:t>
      </w:r>
      <w:r>
        <w:rPr>
          <w:highlight w:val="red"/>
          <w:lang w:eastAsia="zh-CN"/>
        </w:rPr>
        <w:t>电熔</w:t>
      </w:r>
      <w:proofErr w:type="gramStart"/>
      <w:r>
        <w:rPr>
          <w:highlight w:val="red"/>
          <w:lang w:eastAsia="zh-CN"/>
        </w:rPr>
        <w:t>锆</w:t>
      </w:r>
      <w:proofErr w:type="gramEnd"/>
      <w:r>
        <w:rPr>
          <w:lang w:eastAsia="zh-CN"/>
        </w:rPr>
        <w:t>项目、</w:t>
      </w:r>
      <w:r>
        <w:rPr>
          <w:highlight w:val="red"/>
          <w:lang w:eastAsia="zh-CN"/>
        </w:rPr>
        <w:t>母液酸金属</w:t>
      </w:r>
      <w:proofErr w:type="gramStart"/>
      <w:r>
        <w:rPr>
          <w:highlight w:val="red"/>
          <w:lang w:eastAsia="zh-CN"/>
        </w:rPr>
        <w:t>钪</w:t>
      </w:r>
      <w:proofErr w:type="gramEnd"/>
      <w:r>
        <w:rPr>
          <w:highlight w:val="red"/>
          <w:lang w:eastAsia="zh-CN"/>
        </w:rPr>
        <w:t>回收</w:t>
      </w:r>
      <w:r>
        <w:rPr>
          <w:lang w:eastAsia="zh-CN"/>
        </w:rPr>
        <w:t>等项目建设及投产进度，并结合市场情况积极实施精细化管理等系统措施，坚持以市场为导向，以客户需求为核心，以资源综合利用和发展循环经济为</w:t>
      </w:r>
      <w:r>
        <w:rPr>
          <w:lang w:eastAsia="zh-CN"/>
        </w:rPr>
        <w:lastRenderedPageBreak/>
        <w:t>目标，有效地推动企业持续发展。（一）响应国家政策，推进中国</w:t>
      </w:r>
      <w:r>
        <w:rPr>
          <w:highlight w:val="red"/>
          <w:lang w:eastAsia="zh-CN"/>
        </w:rPr>
        <w:t>核燃料</w:t>
      </w:r>
      <w:r>
        <w:rPr>
          <w:lang w:eastAsia="zh-CN"/>
        </w:rPr>
        <w:t>产业国产化，中核集团成功入驻东方锆业。</w:t>
      </w:r>
      <w:proofErr w:type="gramStart"/>
      <w:r>
        <w:rPr>
          <w:lang w:eastAsia="zh-CN"/>
        </w:rPr>
        <w:t>锆是国家</w:t>
      </w:r>
      <w:proofErr w:type="gramEnd"/>
      <w:r>
        <w:rPr>
          <w:lang w:eastAsia="zh-CN"/>
        </w:rPr>
        <w:t>战略性储备资源，</w:t>
      </w:r>
      <w:proofErr w:type="gramStart"/>
      <w:r>
        <w:rPr>
          <w:lang w:eastAsia="zh-CN"/>
        </w:rPr>
        <w:t>锆行业</w:t>
      </w:r>
      <w:proofErr w:type="gramEnd"/>
      <w:r>
        <w:rPr>
          <w:lang w:eastAsia="zh-CN"/>
        </w:rPr>
        <w:t>是国家鼓励发展的高科技行业，具有广阔的发展空间。同时，</w:t>
      </w:r>
      <w:proofErr w:type="gramStart"/>
      <w:r>
        <w:rPr>
          <w:highlight w:val="red"/>
          <w:lang w:eastAsia="zh-CN"/>
        </w:rPr>
        <w:t>核级海绵锆</w:t>
      </w:r>
      <w:r>
        <w:rPr>
          <w:lang w:eastAsia="zh-CN"/>
        </w:rPr>
        <w:t>是</w:t>
      </w:r>
      <w:proofErr w:type="gramEnd"/>
      <w:r>
        <w:rPr>
          <w:lang w:eastAsia="zh-CN"/>
        </w:rPr>
        <w:t>制造</w:t>
      </w:r>
      <w:r>
        <w:rPr>
          <w:highlight w:val="red"/>
          <w:lang w:eastAsia="zh-CN"/>
        </w:rPr>
        <w:t>核燃料组件</w:t>
      </w:r>
      <w:r>
        <w:rPr>
          <w:lang w:eastAsia="zh-CN"/>
        </w:rPr>
        <w:t>的重要材料，中核集团作为我国唯一的</w:t>
      </w:r>
      <w:r>
        <w:rPr>
          <w:highlight w:val="red"/>
          <w:lang w:eastAsia="zh-CN"/>
        </w:rPr>
        <w:t>核燃料组件</w:t>
      </w:r>
      <w:r>
        <w:rPr>
          <w:lang w:eastAsia="zh-CN"/>
        </w:rPr>
        <w:t>供应商，正在建设完整的</w:t>
      </w:r>
      <w:proofErr w:type="gramStart"/>
      <w:r>
        <w:rPr>
          <w:highlight w:val="red"/>
          <w:lang w:eastAsia="zh-CN"/>
        </w:rPr>
        <w:t>核级锆</w:t>
      </w:r>
      <w:r>
        <w:rPr>
          <w:lang w:eastAsia="zh-CN"/>
        </w:rPr>
        <w:t>产业</w:t>
      </w:r>
      <w:proofErr w:type="gramEnd"/>
      <w:r>
        <w:rPr>
          <w:lang w:eastAsia="zh-CN"/>
        </w:rPr>
        <w:t>体系。</w:t>
      </w:r>
      <w:proofErr w:type="gramStart"/>
      <w:r>
        <w:rPr>
          <w:lang w:eastAsia="zh-CN"/>
        </w:rPr>
        <w:t>东方锆业具有</w:t>
      </w:r>
      <w:proofErr w:type="gramEnd"/>
      <w:r>
        <w:rPr>
          <w:lang w:eastAsia="zh-CN"/>
        </w:rPr>
        <w:t>完整的</w:t>
      </w:r>
      <w:proofErr w:type="gramStart"/>
      <w:r>
        <w:rPr>
          <w:lang w:eastAsia="zh-CN"/>
        </w:rPr>
        <w:t>锆产业</w:t>
      </w:r>
      <w:proofErr w:type="gramEnd"/>
      <w:r>
        <w:rPr>
          <w:lang w:eastAsia="zh-CN"/>
        </w:rPr>
        <w:t>链，在高附加值的</w:t>
      </w:r>
      <w:r>
        <w:rPr>
          <w:highlight w:val="red"/>
          <w:lang w:eastAsia="zh-CN"/>
        </w:rPr>
        <w:t>新兴</w:t>
      </w:r>
      <w:proofErr w:type="gramStart"/>
      <w:r>
        <w:rPr>
          <w:highlight w:val="red"/>
          <w:lang w:eastAsia="zh-CN"/>
        </w:rPr>
        <w:t>锆</w:t>
      </w:r>
      <w:proofErr w:type="gramEnd"/>
      <w:r>
        <w:rPr>
          <w:lang w:eastAsia="zh-CN"/>
        </w:rPr>
        <w:t>制品市场中占据龙头位置，特别是已经掌握</w:t>
      </w:r>
      <w:proofErr w:type="gramStart"/>
      <w:r>
        <w:rPr>
          <w:lang w:eastAsia="zh-CN"/>
        </w:rPr>
        <w:t>了</w:t>
      </w:r>
      <w:r>
        <w:rPr>
          <w:highlight w:val="red"/>
          <w:lang w:eastAsia="zh-CN"/>
        </w:rPr>
        <w:t>核级海绵</w:t>
      </w:r>
      <w:proofErr w:type="gramEnd"/>
      <w:r>
        <w:rPr>
          <w:highlight w:val="red"/>
          <w:lang w:eastAsia="zh-CN"/>
        </w:rPr>
        <w:t>锆</w:t>
      </w:r>
      <w:r>
        <w:rPr>
          <w:lang w:eastAsia="zh-CN"/>
        </w:rPr>
        <w:t>的生产技术，并已经开始建设1000吨</w:t>
      </w:r>
      <w:proofErr w:type="gramStart"/>
      <w:r>
        <w:rPr>
          <w:highlight w:val="red"/>
          <w:lang w:eastAsia="zh-CN"/>
        </w:rPr>
        <w:t>核级海绵锆</w:t>
      </w:r>
      <w:proofErr w:type="gramEnd"/>
      <w:r>
        <w:rPr>
          <w:lang w:eastAsia="zh-CN"/>
        </w:rPr>
        <w:t>生产线，行业地位突出。中核集团主要从事</w:t>
      </w:r>
      <w:r>
        <w:rPr>
          <w:highlight w:val="red"/>
          <w:lang w:eastAsia="zh-CN"/>
        </w:rPr>
        <w:t>核军工</w:t>
      </w:r>
      <w:r>
        <w:rPr>
          <w:lang w:eastAsia="zh-CN"/>
        </w:rPr>
        <w:t>、</w:t>
      </w:r>
      <w:r>
        <w:rPr>
          <w:highlight w:val="red"/>
          <w:lang w:eastAsia="zh-CN"/>
        </w:rPr>
        <w:t>核电</w:t>
      </w:r>
      <w:r>
        <w:rPr>
          <w:lang w:eastAsia="zh-CN"/>
        </w:rPr>
        <w:t>、</w:t>
      </w:r>
      <w:r>
        <w:rPr>
          <w:highlight w:val="red"/>
          <w:lang w:eastAsia="zh-CN"/>
        </w:rPr>
        <w:t>核燃料循环</w:t>
      </w:r>
      <w:r>
        <w:rPr>
          <w:lang w:eastAsia="zh-CN"/>
        </w:rPr>
        <w:t>等领域的科研开发、建设和生产经营以及对外经济合作和进出口业务，是目前国</w:t>
      </w:r>
      <w:r w:rsidRPr="002F207A">
        <w:rPr>
          <w:lang w:eastAsia="zh-CN"/>
        </w:rPr>
        <w:t>内</w:t>
      </w:r>
      <w:r>
        <w:rPr>
          <w:highlight w:val="red"/>
          <w:lang w:eastAsia="zh-CN"/>
        </w:rPr>
        <w:t>投运核电</w:t>
      </w:r>
      <w:r>
        <w:rPr>
          <w:lang w:eastAsia="zh-CN"/>
        </w:rPr>
        <w:t>和</w:t>
      </w:r>
      <w:r>
        <w:rPr>
          <w:highlight w:val="red"/>
          <w:lang w:eastAsia="zh-CN"/>
        </w:rPr>
        <w:t>在建核电</w:t>
      </w:r>
      <w:r>
        <w:rPr>
          <w:lang w:eastAsia="zh-CN"/>
        </w:rPr>
        <w:t>的主要投资方、核电技术开发主体、重要的</w:t>
      </w:r>
      <w:r>
        <w:rPr>
          <w:highlight w:val="red"/>
          <w:lang w:eastAsia="zh-CN"/>
        </w:rPr>
        <w:t>核电设计</w:t>
      </w:r>
      <w:r>
        <w:rPr>
          <w:lang w:eastAsia="zh-CN"/>
        </w:rPr>
        <w:t>及工程总承包商、</w:t>
      </w:r>
      <w:r>
        <w:rPr>
          <w:highlight w:val="red"/>
          <w:lang w:eastAsia="zh-CN"/>
        </w:rPr>
        <w:t>核电运</w:t>
      </w:r>
      <w:r>
        <w:rPr>
          <w:lang w:eastAsia="zh-CN"/>
        </w:rPr>
        <w:t>行技术服务商，是国内</w:t>
      </w:r>
      <w:r>
        <w:rPr>
          <w:highlight w:val="red"/>
          <w:lang w:eastAsia="zh-CN"/>
        </w:rPr>
        <w:t>核燃料循环</w:t>
      </w:r>
      <w:r>
        <w:rPr>
          <w:lang w:eastAsia="zh-CN"/>
        </w:rPr>
        <w:t>专营供应商、</w:t>
      </w:r>
      <w:r>
        <w:rPr>
          <w:highlight w:val="red"/>
          <w:lang w:eastAsia="zh-CN"/>
        </w:rPr>
        <w:t>核环保</w:t>
      </w:r>
      <w:r>
        <w:rPr>
          <w:lang w:eastAsia="zh-CN"/>
        </w:rPr>
        <w:t>工程的专业力量和核技术应用的骨干。在十八届三中全会关于若干改革问题的决定中，“积极发展混合所有制经济”成为其改革的重要政策之一。2013年6月25日，中核集团与陈潮</w:t>
      </w:r>
      <w:proofErr w:type="gramStart"/>
      <w:r>
        <w:rPr>
          <w:lang w:eastAsia="zh-CN"/>
        </w:rPr>
        <w:t>钿</w:t>
      </w:r>
      <w:proofErr w:type="gramEnd"/>
      <w:r>
        <w:rPr>
          <w:lang w:eastAsia="zh-CN"/>
        </w:rPr>
        <w:t>先生、王木红女士股份置换成功。2013年7月25日，公司顺利召开2013年第一次临时股东大会，新一届董事会正式成立。公司现任董事会中，中核</w:t>
      </w:r>
      <w:r w:rsidRPr="002F207A">
        <w:rPr>
          <w:lang w:eastAsia="zh-CN"/>
        </w:rPr>
        <w:t>集团为提升公司的整体实力、经营管理能力、资产运营效率，已向公司董事会派遣了财务、资本运营、管理、</w:t>
      </w:r>
      <w:r>
        <w:rPr>
          <w:lang w:eastAsia="zh-CN"/>
        </w:rPr>
        <w:t>法律等方面的专业队伍参与公司经营管理。中核集团此次进驻东方锆业，是中核集团</w:t>
      </w:r>
      <w:r>
        <w:rPr>
          <w:highlight w:val="red"/>
          <w:lang w:eastAsia="zh-CN"/>
        </w:rPr>
        <w:t>核燃料组件</w:t>
      </w:r>
      <w:r>
        <w:rPr>
          <w:lang w:eastAsia="zh-CN"/>
        </w:rPr>
        <w:t>业务的延伸发展，有利于协调自身</w:t>
      </w:r>
      <w:proofErr w:type="gramStart"/>
      <w:r>
        <w:rPr>
          <w:highlight w:val="red"/>
          <w:lang w:eastAsia="zh-CN"/>
        </w:rPr>
        <w:t>锆</w:t>
      </w:r>
      <w:proofErr w:type="gramEnd"/>
      <w:r>
        <w:rPr>
          <w:highlight w:val="red"/>
          <w:lang w:eastAsia="zh-CN"/>
        </w:rPr>
        <w:t>合金</w:t>
      </w:r>
      <w:r>
        <w:rPr>
          <w:lang w:eastAsia="zh-CN"/>
        </w:rPr>
        <w:t>研发、</w:t>
      </w:r>
      <w:proofErr w:type="gramStart"/>
      <w:r>
        <w:rPr>
          <w:highlight w:val="red"/>
          <w:lang w:eastAsia="zh-CN"/>
        </w:rPr>
        <w:t>核级锆材</w:t>
      </w:r>
      <w:r>
        <w:rPr>
          <w:lang w:eastAsia="zh-CN"/>
        </w:rPr>
        <w:t>加工</w:t>
      </w:r>
      <w:proofErr w:type="gramEnd"/>
      <w:r>
        <w:rPr>
          <w:lang w:eastAsia="zh-CN"/>
        </w:rPr>
        <w:t>能力与东方</w:t>
      </w:r>
      <w:proofErr w:type="gramStart"/>
      <w:r>
        <w:rPr>
          <w:lang w:eastAsia="zh-CN"/>
        </w:rPr>
        <w:t>锆业</w:t>
      </w:r>
      <w:r>
        <w:rPr>
          <w:highlight w:val="red"/>
          <w:lang w:eastAsia="zh-CN"/>
        </w:rPr>
        <w:t>核级海绵锆</w:t>
      </w:r>
      <w:proofErr w:type="gramEnd"/>
      <w:r>
        <w:rPr>
          <w:lang w:eastAsia="zh-CN"/>
        </w:rPr>
        <w:t>业务的协同发展，拓宽</w:t>
      </w:r>
      <w:proofErr w:type="gramStart"/>
      <w:r>
        <w:rPr>
          <w:lang w:eastAsia="zh-CN"/>
        </w:rPr>
        <w:t>东方锆业未来</w:t>
      </w:r>
      <w:proofErr w:type="gramEnd"/>
      <w:r>
        <w:rPr>
          <w:lang w:eastAsia="zh-CN"/>
        </w:rPr>
        <w:t>的发展空间。同时，中核集团还将通过进一步加强上市公司经营管理和资本运作，保障其持续经营能力，提升上市公司质量，促进包括自身在内的全体股东利益最大化。此外，本次</w:t>
      </w:r>
      <w:proofErr w:type="gramStart"/>
      <w:r>
        <w:rPr>
          <w:lang w:eastAsia="zh-CN"/>
        </w:rPr>
        <w:t>东方锆业与</w:t>
      </w:r>
      <w:proofErr w:type="gramEnd"/>
      <w:r>
        <w:rPr>
          <w:lang w:eastAsia="zh-CN"/>
        </w:rPr>
        <w:t>中核集团股权置换，一定程度上，响应了国家政策，有利于国有</w:t>
      </w:r>
      <w:r w:rsidRPr="002F207A">
        <w:rPr>
          <w:lang w:eastAsia="zh-CN"/>
        </w:rPr>
        <w:t>资本放大功能、保值增值、提高竞争力，有利</w:t>
      </w:r>
      <w:r>
        <w:rPr>
          <w:lang w:eastAsia="zh-CN"/>
        </w:rPr>
        <w:t>于各种所有制资本取长补短、相互促进、共同发展。（二）审时度势，积极实施产业并购，优化产业布局。自2012年以来，公司所处的</w:t>
      </w:r>
      <w:r>
        <w:rPr>
          <w:highlight w:val="red"/>
          <w:lang w:eastAsia="zh-CN"/>
        </w:rPr>
        <w:t>化学</w:t>
      </w:r>
      <w:proofErr w:type="gramStart"/>
      <w:r>
        <w:rPr>
          <w:highlight w:val="red"/>
          <w:lang w:eastAsia="zh-CN"/>
        </w:rPr>
        <w:t>锆</w:t>
      </w:r>
      <w:proofErr w:type="gramEnd"/>
      <w:r>
        <w:rPr>
          <w:lang w:eastAsia="zh-CN"/>
        </w:rPr>
        <w:t>行业整体处于下行信道，目前</w:t>
      </w:r>
      <w:proofErr w:type="gramStart"/>
      <w:r>
        <w:rPr>
          <w:lang w:eastAsia="zh-CN"/>
        </w:rPr>
        <w:t>锆</w:t>
      </w:r>
      <w:proofErr w:type="gramEnd"/>
      <w:r>
        <w:rPr>
          <w:lang w:eastAsia="zh-CN"/>
        </w:rPr>
        <w:t>相关行业已基本处于行业周期的谷底，随着世界各大经济体的逐渐复苏和中国经济的稳定发展，在行业整体即将迎来复苏的背景下，作为国内技术、规模领先的行业龙头企业，公司审时度势，主动迅速抓住做</w:t>
      </w:r>
      <w:proofErr w:type="gramStart"/>
      <w:r>
        <w:rPr>
          <w:lang w:eastAsia="zh-CN"/>
        </w:rPr>
        <w:t>强做</w:t>
      </w:r>
      <w:proofErr w:type="gramEnd"/>
      <w:r>
        <w:rPr>
          <w:lang w:eastAsia="zh-CN"/>
        </w:rPr>
        <w:t>大的有力时机，积极开展行业内部整合并购工作。2014年1月2日，公司与浙江锆谷科技有限公司股东方签订《发行股份购买资产意向书》（以上事宜详见公司公告编号为2013-062《关于重大资产重组停牌公告》）；2月17日，公司与海南文盛新材料科技股份有限公司及其实际控制人签订《股权转让意向书》（以上事宜详见公司公告编号为2014-011《关于与海南文盛新材料科技股份有限公司及其实际控制人签订股权转让意向书的公告》）。如本次并购成功，</w:t>
      </w:r>
      <w:proofErr w:type="gramStart"/>
      <w:r>
        <w:rPr>
          <w:lang w:eastAsia="zh-CN"/>
        </w:rPr>
        <w:t>东方锆业将</w:t>
      </w:r>
      <w:proofErr w:type="gramEnd"/>
      <w:r>
        <w:rPr>
          <w:lang w:eastAsia="zh-CN"/>
        </w:rPr>
        <w:t>在一定程度使东方</w:t>
      </w:r>
      <w:proofErr w:type="gramStart"/>
      <w:r>
        <w:rPr>
          <w:lang w:eastAsia="zh-CN"/>
        </w:rPr>
        <w:t>锆业与锆谷</w:t>
      </w:r>
      <w:proofErr w:type="gramEnd"/>
      <w:r>
        <w:rPr>
          <w:lang w:eastAsia="zh-CN"/>
        </w:rPr>
        <w:t>科技、文盛新材实现强</w:t>
      </w:r>
      <w:proofErr w:type="gramStart"/>
      <w:r>
        <w:rPr>
          <w:lang w:eastAsia="zh-CN"/>
        </w:rPr>
        <w:t>强</w:t>
      </w:r>
      <w:proofErr w:type="gramEnd"/>
      <w:r>
        <w:rPr>
          <w:lang w:eastAsia="zh-CN"/>
        </w:rPr>
        <w:t>联合，实现</w:t>
      </w:r>
      <w:proofErr w:type="gramStart"/>
      <w:r>
        <w:rPr>
          <w:highlight w:val="red"/>
          <w:lang w:eastAsia="zh-CN"/>
        </w:rPr>
        <w:t>锆矿</w:t>
      </w:r>
      <w:r>
        <w:rPr>
          <w:lang w:eastAsia="zh-CN"/>
        </w:rPr>
        <w:t>与</w:t>
      </w:r>
      <w:r>
        <w:rPr>
          <w:highlight w:val="red"/>
          <w:lang w:eastAsia="zh-CN"/>
        </w:rPr>
        <w:t>锆英砂</w:t>
      </w:r>
      <w:r>
        <w:rPr>
          <w:lang w:eastAsia="zh-CN"/>
        </w:rPr>
        <w:t>、</w:t>
      </w:r>
      <w:r>
        <w:rPr>
          <w:highlight w:val="red"/>
          <w:lang w:eastAsia="zh-CN"/>
        </w:rPr>
        <w:t>锆英砂</w:t>
      </w:r>
      <w:proofErr w:type="gramEnd"/>
      <w:r>
        <w:rPr>
          <w:lang w:eastAsia="zh-CN"/>
        </w:rPr>
        <w:t>与</w:t>
      </w:r>
      <w:r>
        <w:rPr>
          <w:highlight w:val="red"/>
          <w:lang w:eastAsia="zh-CN"/>
        </w:rPr>
        <w:t>氯氧化锆</w:t>
      </w:r>
      <w:r>
        <w:rPr>
          <w:lang w:eastAsia="zh-CN"/>
        </w:rPr>
        <w:t>，</w:t>
      </w:r>
      <w:r>
        <w:rPr>
          <w:highlight w:val="red"/>
          <w:lang w:eastAsia="zh-CN"/>
        </w:rPr>
        <w:t>氯氧化锆</w:t>
      </w:r>
      <w:r>
        <w:rPr>
          <w:lang w:eastAsia="zh-CN"/>
        </w:rPr>
        <w:t>与其他</w:t>
      </w:r>
      <w:r>
        <w:rPr>
          <w:highlight w:val="red"/>
          <w:lang w:eastAsia="zh-CN"/>
        </w:rPr>
        <w:t>锆制品</w:t>
      </w:r>
      <w:r>
        <w:rPr>
          <w:lang w:eastAsia="zh-CN"/>
        </w:rPr>
        <w:t>的有效对接，有效提高公司</w:t>
      </w:r>
      <w:proofErr w:type="gramStart"/>
      <w:r>
        <w:rPr>
          <w:lang w:eastAsia="zh-CN"/>
        </w:rPr>
        <w:t>锆</w:t>
      </w:r>
      <w:proofErr w:type="gramEnd"/>
      <w:r>
        <w:rPr>
          <w:lang w:eastAsia="zh-CN"/>
        </w:rPr>
        <w:t>产业集中度，保证公司以较低的成本获得稳定的原材料供应，从而提升下游产品的市场竞争力，增厚公司现有</w:t>
      </w:r>
      <w:proofErr w:type="gramStart"/>
      <w:r>
        <w:rPr>
          <w:lang w:eastAsia="zh-CN"/>
        </w:rPr>
        <w:t>锆</w:t>
      </w:r>
      <w:proofErr w:type="gramEnd"/>
      <w:r>
        <w:rPr>
          <w:lang w:eastAsia="zh-CN"/>
        </w:rPr>
        <w:t>产品的利润空间，提升其市场地位和综合竞争力，优化产业布局，为良好的市场前景奠定基础。如本次并购成功，</w:t>
      </w:r>
      <w:proofErr w:type="gramStart"/>
      <w:r>
        <w:rPr>
          <w:lang w:eastAsia="zh-CN"/>
        </w:rPr>
        <w:t>东方锆业将</w:t>
      </w:r>
      <w:proofErr w:type="gramEnd"/>
      <w:r>
        <w:rPr>
          <w:lang w:eastAsia="zh-CN"/>
        </w:rPr>
        <w:t>实现</w:t>
      </w:r>
      <w:r>
        <w:rPr>
          <w:highlight w:val="red"/>
          <w:lang w:eastAsia="zh-CN"/>
        </w:rPr>
        <w:t>锆矿</w:t>
      </w:r>
      <w:r>
        <w:rPr>
          <w:lang w:eastAsia="zh-CN"/>
        </w:rPr>
        <w:t>、</w:t>
      </w:r>
      <w:proofErr w:type="gramStart"/>
      <w:r>
        <w:rPr>
          <w:highlight w:val="red"/>
          <w:lang w:eastAsia="zh-CN"/>
        </w:rPr>
        <w:t>锆英砂</w:t>
      </w:r>
      <w:proofErr w:type="gramEnd"/>
      <w:r>
        <w:rPr>
          <w:lang w:eastAsia="zh-CN"/>
        </w:rPr>
        <w:t>、</w:t>
      </w:r>
      <w:r>
        <w:rPr>
          <w:highlight w:val="red"/>
          <w:lang w:eastAsia="zh-CN"/>
        </w:rPr>
        <w:t>硅酸锆</w:t>
      </w:r>
      <w:r>
        <w:rPr>
          <w:lang w:eastAsia="zh-CN"/>
        </w:rPr>
        <w:t>、</w:t>
      </w:r>
      <w:r>
        <w:rPr>
          <w:highlight w:val="red"/>
          <w:lang w:eastAsia="zh-CN"/>
        </w:rPr>
        <w:t>氯氧化锆</w:t>
      </w:r>
      <w:r>
        <w:rPr>
          <w:lang w:eastAsia="zh-CN"/>
        </w:rPr>
        <w:t>、</w:t>
      </w:r>
      <w:r>
        <w:rPr>
          <w:highlight w:val="red"/>
          <w:lang w:eastAsia="zh-CN"/>
        </w:rPr>
        <w:t>电熔锆</w:t>
      </w:r>
      <w:r>
        <w:rPr>
          <w:lang w:eastAsia="zh-CN"/>
        </w:rPr>
        <w:t>、</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氧化锆陶瓷</w:t>
      </w:r>
      <w:r>
        <w:rPr>
          <w:lang w:eastAsia="zh-CN"/>
        </w:rPr>
        <w:t>结构件及</w:t>
      </w:r>
      <w:r>
        <w:rPr>
          <w:highlight w:val="red"/>
          <w:lang w:eastAsia="zh-CN"/>
        </w:rPr>
        <w:t>海绵锆</w:t>
      </w:r>
      <w:r>
        <w:rPr>
          <w:lang w:eastAsia="zh-CN"/>
        </w:rPr>
        <w:t>的全产业链发展，成为目前国内最大的</w:t>
      </w:r>
      <w:r>
        <w:rPr>
          <w:highlight w:val="red"/>
          <w:lang w:eastAsia="zh-CN"/>
        </w:rPr>
        <w:t>化学</w:t>
      </w:r>
      <w:proofErr w:type="gramStart"/>
      <w:r>
        <w:rPr>
          <w:highlight w:val="red"/>
          <w:lang w:eastAsia="zh-CN"/>
        </w:rPr>
        <w:t>锆</w:t>
      </w:r>
      <w:proofErr w:type="gramEnd"/>
      <w:r>
        <w:rPr>
          <w:lang w:eastAsia="zh-CN"/>
        </w:rPr>
        <w:t>生产企业之一，国内最大的</w:t>
      </w:r>
      <w:proofErr w:type="gramStart"/>
      <w:r>
        <w:rPr>
          <w:highlight w:val="red"/>
          <w:lang w:eastAsia="zh-CN"/>
        </w:rPr>
        <w:t>锆钛中</w:t>
      </w:r>
      <w:proofErr w:type="gramEnd"/>
      <w:r>
        <w:rPr>
          <w:highlight w:val="red"/>
          <w:lang w:eastAsia="zh-CN"/>
        </w:rPr>
        <w:t>尾矿</w:t>
      </w:r>
      <w:r>
        <w:rPr>
          <w:lang w:eastAsia="zh-CN"/>
        </w:rPr>
        <w:t>加工企业，国内最大的</w:t>
      </w:r>
      <w:r>
        <w:rPr>
          <w:highlight w:val="red"/>
          <w:lang w:eastAsia="zh-CN"/>
        </w:rPr>
        <w:t>复合氧化锆</w:t>
      </w:r>
      <w:r>
        <w:rPr>
          <w:lang w:eastAsia="zh-CN"/>
        </w:rPr>
        <w:t>生产商，中核集团核材料产业体系建设成员之一，并拥有国内唯一拥有自主知识产权的</w:t>
      </w:r>
      <w:proofErr w:type="gramStart"/>
      <w:r>
        <w:rPr>
          <w:highlight w:val="red"/>
          <w:lang w:eastAsia="zh-CN"/>
        </w:rPr>
        <w:t>核级海绵锆</w:t>
      </w:r>
      <w:proofErr w:type="gramEnd"/>
      <w:r>
        <w:rPr>
          <w:lang w:eastAsia="zh-CN"/>
        </w:rPr>
        <w:t>生产商。（三）紧随环境变化，加快对外投资步伐，加强公司“做</w:t>
      </w:r>
      <w:proofErr w:type="gramStart"/>
      <w:r>
        <w:rPr>
          <w:lang w:eastAsia="zh-CN"/>
        </w:rPr>
        <w:t>强做</w:t>
      </w:r>
      <w:proofErr w:type="gramEnd"/>
      <w:r>
        <w:rPr>
          <w:lang w:eastAsia="zh-CN"/>
        </w:rPr>
        <w:t>大”战略资源储备。公司在澳大利亚投资的</w:t>
      </w:r>
      <w:r>
        <w:rPr>
          <w:highlight w:val="red"/>
          <w:lang w:eastAsia="zh-CN"/>
        </w:rPr>
        <w:t>矿资源</w:t>
      </w:r>
      <w:r>
        <w:rPr>
          <w:lang w:eastAsia="zh-CN"/>
        </w:rPr>
        <w:t>，将为公</w:t>
      </w:r>
      <w:r>
        <w:rPr>
          <w:lang w:eastAsia="zh-CN"/>
        </w:rPr>
        <w:lastRenderedPageBreak/>
        <w:t>司未来生产规模进一步扩张在</w:t>
      </w:r>
      <w:r>
        <w:rPr>
          <w:highlight w:val="red"/>
          <w:lang w:eastAsia="zh-CN"/>
        </w:rPr>
        <w:t>锆原材料</w:t>
      </w:r>
      <w:r>
        <w:rPr>
          <w:lang w:eastAsia="zh-CN"/>
        </w:rPr>
        <w:t>的长期供应提供了战略保障，同时公司还控制了可观的</w:t>
      </w:r>
      <w:r>
        <w:rPr>
          <w:highlight w:val="red"/>
          <w:lang w:eastAsia="zh-CN"/>
        </w:rPr>
        <w:t>稀土资源</w:t>
      </w:r>
      <w:r>
        <w:rPr>
          <w:lang w:eastAsia="zh-CN"/>
        </w:rPr>
        <w:t>、</w:t>
      </w:r>
      <w:r>
        <w:rPr>
          <w:highlight w:val="red"/>
          <w:lang w:eastAsia="zh-CN"/>
        </w:rPr>
        <w:t>钛矿物</w:t>
      </w:r>
      <w:r>
        <w:rPr>
          <w:lang w:eastAsia="zh-CN"/>
        </w:rPr>
        <w:t>等其他有经济价值的资源，能在一定程度上给公司带来有效的经济收入，为利润增长增加贡献点，为长远发展奠定基础，提升经营效益。（1）、</w:t>
      </w:r>
      <w:proofErr w:type="gramStart"/>
      <w:r>
        <w:rPr>
          <w:lang w:eastAsia="zh-CN"/>
        </w:rPr>
        <w:t>铭瑞锆业</w:t>
      </w:r>
      <w:proofErr w:type="gramEnd"/>
      <w:r>
        <w:rPr>
          <w:lang w:eastAsia="zh-CN"/>
        </w:rPr>
        <w:t>.遵纪守法，因地制宜，</w:t>
      </w:r>
      <w:proofErr w:type="gramStart"/>
      <w:r>
        <w:rPr>
          <w:lang w:eastAsia="zh-CN"/>
        </w:rPr>
        <w:t>公司澳矿生产</w:t>
      </w:r>
      <w:proofErr w:type="gramEnd"/>
      <w:r>
        <w:rPr>
          <w:lang w:eastAsia="zh-CN"/>
        </w:rPr>
        <w:t>得到澳洲当地政府及周边居民的高度肯定。</w:t>
      </w:r>
      <w:proofErr w:type="gramStart"/>
      <w:r>
        <w:rPr>
          <w:lang w:eastAsia="zh-CN"/>
        </w:rPr>
        <w:t>铭瑞锆业</w:t>
      </w:r>
      <w:proofErr w:type="spellStart"/>
      <w:proofErr w:type="gramEnd"/>
      <w:r>
        <w:rPr>
          <w:lang w:eastAsia="zh-CN"/>
        </w:rPr>
        <w:t>MindarieC</w:t>
      </w:r>
      <w:proofErr w:type="spellEnd"/>
      <w:r>
        <w:rPr>
          <w:lang w:eastAsia="zh-CN"/>
        </w:rPr>
        <w:t>项目于2012年12月投产，</w:t>
      </w:r>
      <w:proofErr w:type="gramStart"/>
      <w:r>
        <w:rPr>
          <w:lang w:eastAsia="zh-CN"/>
        </w:rPr>
        <w:t>铭瑞锆业</w:t>
      </w:r>
      <w:proofErr w:type="spellStart"/>
      <w:proofErr w:type="gramEnd"/>
      <w:r>
        <w:rPr>
          <w:lang w:eastAsia="zh-CN"/>
        </w:rPr>
        <w:t>MindarieC</w:t>
      </w:r>
      <w:proofErr w:type="spellEnd"/>
      <w:r>
        <w:rPr>
          <w:lang w:eastAsia="zh-CN"/>
        </w:rPr>
        <w:t>项目自投产以来，一直认真严格根据澳方的有关法律法规和当地政府部门的要求开展生产经营工作，产品生产及市场开发均得到有效的实施，同时，</w:t>
      </w:r>
      <w:proofErr w:type="gramStart"/>
      <w:r>
        <w:rPr>
          <w:lang w:eastAsia="zh-CN"/>
        </w:rPr>
        <w:t>铭瑞锆业</w:t>
      </w:r>
      <w:proofErr w:type="gramEnd"/>
      <w:r>
        <w:rPr>
          <w:lang w:eastAsia="zh-CN"/>
        </w:rPr>
        <w:t>在生产经营中对周边</w:t>
      </w:r>
      <w:r w:rsidRPr="002F207A">
        <w:rPr>
          <w:lang w:eastAsia="zh-CN"/>
        </w:rPr>
        <w:t>的环境保护、土地复垦以及社区利益维护等方面做了大量切实有效的工作，得到了当地居民及政府的高度赞誉和认可。为此，2013年5月23日上午南澳大利亚州政府为</w:t>
      </w:r>
      <w:proofErr w:type="gramStart"/>
      <w:r w:rsidRPr="002F207A">
        <w:rPr>
          <w:lang w:eastAsia="zh-CN"/>
        </w:rPr>
        <w:t>铭瑞锆业</w:t>
      </w:r>
      <w:proofErr w:type="gramEnd"/>
      <w:r w:rsidRPr="002F207A">
        <w:rPr>
          <w:lang w:eastAsia="zh-CN"/>
        </w:rPr>
        <w:t>的成功运营给予了充</w:t>
      </w:r>
      <w:r>
        <w:rPr>
          <w:lang w:eastAsia="zh-CN"/>
        </w:rPr>
        <w:t>分的肯定并为公司举行此次矿山运营官方揭幕仪式。</w:t>
      </w:r>
      <w:proofErr w:type="gramStart"/>
      <w:r>
        <w:rPr>
          <w:lang w:eastAsia="zh-CN"/>
        </w:rPr>
        <w:t>此次铭瑞锆业矿山</w:t>
      </w:r>
      <w:proofErr w:type="gramEnd"/>
      <w:r>
        <w:rPr>
          <w:lang w:eastAsia="zh-CN"/>
        </w:rPr>
        <w:t>运营官方揭幕成功举行，是</w:t>
      </w:r>
      <w:proofErr w:type="gramStart"/>
      <w:r>
        <w:rPr>
          <w:lang w:eastAsia="zh-CN"/>
        </w:rPr>
        <w:t>东方锆业成功</w:t>
      </w:r>
      <w:proofErr w:type="gramEnd"/>
      <w:r>
        <w:rPr>
          <w:lang w:eastAsia="zh-CN"/>
        </w:rPr>
        <w:t>实现海外投资发展战略的标志，为</w:t>
      </w:r>
      <w:proofErr w:type="gramStart"/>
      <w:r>
        <w:rPr>
          <w:lang w:eastAsia="zh-CN"/>
        </w:rPr>
        <w:t>东方锆业未来</w:t>
      </w:r>
      <w:proofErr w:type="gramEnd"/>
      <w:r>
        <w:rPr>
          <w:lang w:eastAsia="zh-CN"/>
        </w:rPr>
        <w:t>事业的持续健康发展提供更加有力的支持。未来</w:t>
      </w:r>
      <w:proofErr w:type="gramStart"/>
      <w:r>
        <w:rPr>
          <w:lang w:eastAsia="zh-CN"/>
        </w:rPr>
        <w:t>东方锆业不仅</w:t>
      </w:r>
      <w:proofErr w:type="gramEnd"/>
      <w:r>
        <w:rPr>
          <w:lang w:eastAsia="zh-CN"/>
        </w:rPr>
        <w:t>可以对产业链上下游资源进行整合，提高效益，进一步巩固公司在行业内的领先地位，而且能够满足国内部分</w:t>
      </w:r>
      <w:proofErr w:type="gramStart"/>
      <w:r>
        <w:rPr>
          <w:highlight w:val="red"/>
          <w:lang w:eastAsia="zh-CN"/>
        </w:rPr>
        <w:t>锆</w:t>
      </w:r>
      <w:proofErr w:type="gramEnd"/>
      <w:r>
        <w:rPr>
          <w:highlight w:val="red"/>
          <w:lang w:eastAsia="zh-CN"/>
        </w:rPr>
        <w:t>制品</w:t>
      </w:r>
      <w:r>
        <w:rPr>
          <w:lang w:eastAsia="zh-CN"/>
        </w:rPr>
        <w:t>企业对</w:t>
      </w:r>
      <w:proofErr w:type="gramStart"/>
      <w:r>
        <w:rPr>
          <w:highlight w:val="red"/>
          <w:lang w:eastAsia="zh-CN"/>
        </w:rPr>
        <w:t>锆英砂</w:t>
      </w:r>
      <w:proofErr w:type="gramEnd"/>
      <w:r>
        <w:rPr>
          <w:lang w:eastAsia="zh-CN"/>
        </w:rPr>
        <w:t>的需求，彻底打破长期以来国际大供应商垄断国内</w:t>
      </w:r>
      <w:proofErr w:type="gramStart"/>
      <w:r>
        <w:rPr>
          <w:highlight w:val="red"/>
          <w:lang w:eastAsia="zh-CN"/>
        </w:rPr>
        <w:t>锆英砂</w:t>
      </w:r>
      <w:proofErr w:type="gramEnd"/>
      <w:r>
        <w:rPr>
          <w:lang w:eastAsia="zh-CN"/>
        </w:rPr>
        <w:t>市场的尴尬局面。</w:t>
      </w:r>
      <w:r>
        <w:rPr>
          <w:lang w:eastAsia="zh-CN"/>
        </w:rPr>
        <w:t>.积极资源勘探，</w:t>
      </w:r>
      <w:proofErr w:type="gramStart"/>
      <w:r>
        <w:rPr>
          <w:lang w:eastAsia="zh-CN"/>
        </w:rPr>
        <w:t>铭瑞锆业资源</w:t>
      </w:r>
      <w:proofErr w:type="gramEnd"/>
      <w:r>
        <w:rPr>
          <w:lang w:eastAsia="zh-CN"/>
        </w:rPr>
        <w:t>保有量进一步增加。2013年10月10日，公司收到</w:t>
      </w:r>
      <w:proofErr w:type="gramStart"/>
      <w:r>
        <w:rPr>
          <w:lang w:eastAsia="zh-CN"/>
        </w:rPr>
        <w:t>铭瑞锆业</w:t>
      </w:r>
      <w:proofErr w:type="gramEnd"/>
      <w:r>
        <w:rPr>
          <w:lang w:eastAsia="zh-CN"/>
        </w:rPr>
        <w:t>公司发来的通知获悉，本公司澳大利亚控股子公司</w:t>
      </w:r>
      <w:proofErr w:type="gramStart"/>
      <w:r>
        <w:rPr>
          <w:lang w:eastAsia="zh-CN"/>
        </w:rPr>
        <w:t>铭瑞锆</w:t>
      </w:r>
      <w:proofErr w:type="gramEnd"/>
      <w:r>
        <w:rPr>
          <w:lang w:eastAsia="zh-CN"/>
        </w:rPr>
        <w:t>业经聘请</w:t>
      </w:r>
      <w:proofErr w:type="gramStart"/>
      <w:r>
        <w:rPr>
          <w:lang w:eastAsia="zh-CN"/>
        </w:rPr>
        <w:t>独立第三方专业</w:t>
      </w:r>
      <w:proofErr w:type="gramEnd"/>
      <w:r>
        <w:rPr>
          <w:lang w:eastAsia="zh-CN"/>
        </w:rPr>
        <w:t>资源储量评估机构Xtract</w:t>
      </w:r>
      <w:proofErr w:type="gramStart"/>
      <w:r>
        <w:rPr>
          <w:lang w:eastAsia="zh-CN"/>
        </w:rPr>
        <w:t>对铭瑞锆业</w:t>
      </w:r>
      <w:proofErr w:type="gramEnd"/>
      <w:r>
        <w:rPr>
          <w:lang w:eastAsia="zh-CN"/>
        </w:rPr>
        <w:t>新发现的矿体进</w:t>
      </w:r>
      <w:r w:rsidRPr="0084553A">
        <w:rPr>
          <w:lang w:eastAsia="zh-CN"/>
        </w:rPr>
        <w:t>行了新资源的资源核算工作，并出具了符合</w:t>
      </w:r>
      <w:r>
        <w:rPr>
          <w:lang w:eastAsia="zh-CN"/>
        </w:rPr>
        <w:t>澳大利亚JORC标准的资源报告。本次勘探在南</w:t>
      </w:r>
      <w:proofErr w:type="gramStart"/>
      <w:r>
        <w:rPr>
          <w:lang w:eastAsia="zh-CN"/>
        </w:rPr>
        <w:t>澳州</w:t>
      </w:r>
      <w:proofErr w:type="gramEnd"/>
      <w:r>
        <w:rPr>
          <w:lang w:eastAsia="zh-CN"/>
        </w:rPr>
        <w:t>的墨累盆地确认了大量新的</w:t>
      </w:r>
      <w:r>
        <w:rPr>
          <w:highlight w:val="red"/>
          <w:lang w:eastAsia="zh-CN"/>
        </w:rPr>
        <w:t>重矿砂</w:t>
      </w:r>
      <w:r>
        <w:rPr>
          <w:lang w:eastAsia="zh-CN"/>
        </w:rPr>
        <w:t>资源，合计新发现资源总量约9928万吨，其中澳大利亚JORC标准控制级别27336万吨，推测级别3的有2592万吨，经对</w:t>
      </w:r>
      <w:r>
        <w:rPr>
          <w:highlight w:val="red"/>
          <w:lang w:eastAsia="zh-CN"/>
        </w:rPr>
        <w:t>新矿体</w:t>
      </w:r>
      <w:r>
        <w:rPr>
          <w:lang w:eastAsia="zh-CN"/>
        </w:rPr>
        <w:t>的</w:t>
      </w:r>
      <w:r>
        <w:rPr>
          <w:highlight w:val="red"/>
          <w:lang w:eastAsia="zh-CN"/>
        </w:rPr>
        <w:t>矿物学</w:t>
      </w:r>
      <w:r>
        <w:rPr>
          <w:lang w:eastAsia="zh-CN"/>
        </w:rPr>
        <w:t>分析显示：本次</w:t>
      </w:r>
      <w:r>
        <w:rPr>
          <w:highlight w:val="red"/>
          <w:lang w:eastAsia="zh-CN"/>
        </w:rPr>
        <w:t>新矿体矿物</w:t>
      </w:r>
      <w:r>
        <w:rPr>
          <w:lang w:eastAsia="zh-CN"/>
        </w:rPr>
        <w:t>蕴藏量中约有22万吨</w:t>
      </w:r>
      <w:r>
        <w:rPr>
          <w:highlight w:val="red"/>
          <w:lang w:eastAsia="zh-CN"/>
        </w:rPr>
        <w:t>锆</w:t>
      </w:r>
      <w:r>
        <w:rPr>
          <w:lang w:eastAsia="zh-CN"/>
        </w:rPr>
        <w:t>、21万吨</w:t>
      </w:r>
      <w:r>
        <w:rPr>
          <w:highlight w:val="red"/>
          <w:lang w:eastAsia="zh-CN"/>
        </w:rPr>
        <w:t>高钛矿物</w:t>
      </w:r>
      <w:r>
        <w:rPr>
          <w:lang w:eastAsia="zh-CN"/>
        </w:rPr>
        <w:t>及52万吨</w:t>
      </w:r>
      <w:r>
        <w:rPr>
          <w:highlight w:val="red"/>
          <w:lang w:eastAsia="zh-CN"/>
        </w:rPr>
        <w:t>钛铁矿</w:t>
      </w:r>
      <w:r>
        <w:rPr>
          <w:lang w:eastAsia="zh-CN"/>
        </w:rPr>
        <w:t>等资源。本次新资源的发现使得</w:t>
      </w:r>
      <w:proofErr w:type="gramStart"/>
      <w:r>
        <w:rPr>
          <w:lang w:eastAsia="zh-CN"/>
        </w:rPr>
        <w:t>铭瑞锆业</w:t>
      </w:r>
      <w:proofErr w:type="gramEnd"/>
      <w:r>
        <w:rPr>
          <w:lang w:eastAsia="zh-CN"/>
        </w:rPr>
        <w:t>的资源保有量相比原有资源保有量（</w:t>
      </w:r>
      <w:r w:rsidRPr="0084553A">
        <w:rPr>
          <w:lang w:eastAsia="zh-CN"/>
        </w:rPr>
        <w:t>包括探明级别、控制级别、推测级别）增加了</w:t>
      </w:r>
      <w:r>
        <w:rPr>
          <w:lang w:eastAsia="zh-CN"/>
        </w:rPr>
        <w:t>60%，达到了2.65亿吨。（2）、澳洲东锆</w:t>
      </w:r>
      <w:r>
        <w:rPr>
          <w:lang w:eastAsia="zh-CN"/>
        </w:rPr>
        <w:t>.积极资源、储量勘探，</w:t>
      </w:r>
      <w:r>
        <w:rPr>
          <w:highlight w:val="red"/>
          <w:lang w:eastAsia="zh-CN"/>
        </w:rPr>
        <w:t>WIM150</w:t>
      </w:r>
      <w:r>
        <w:rPr>
          <w:lang w:eastAsia="zh-CN"/>
        </w:rPr>
        <w:t>项目资源、储量保有量进一步增加。2013年，公司致力发展公司澳洲矿产资源的生产及储备工作，据最新勘探结果显示，</w:t>
      </w:r>
      <w:r>
        <w:rPr>
          <w:highlight w:val="red"/>
          <w:lang w:eastAsia="zh-CN"/>
        </w:rPr>
        <w:t>WIM150</w:t>
      </w:r>
      <w:r>
        <w:rPr>
          <w:lang w:eastAsia="zh-CN"/>
        </w:rPr>
        <w:t>项目资源、储量及可采资源增加，意味着</w:t>
      </w:r>
      <w:r>
        <w:rPr>
          <w:highlight w:val="red"/>
          <w:lang w:eastAsia="zh-CN"/>
        </w:rPr>
        <w:t>WIM150</w:t>
      </w:r>
      <w:r>
        <w:rPr>
          <w:lang w:eastAsia="zh-CN"/>
        </w:rPr>
        <w:t>的开发又迈出了坚实的一步。新的资源勘探结果：2013年6月18日，公司收到AZC公司发来的通知获悉，AZC公司通过</w:t>
      </w:r>
      <w:proofErr w:type="gramStart"/>
      <w:r>
        <w:rPr>
          <w:lang w:eastAsia="zh-CN"/>
        </w:rPr>
        <w:t>独立第三方专业</w:t>
      </w:r>
      <w:proofErr w:type="gramEnd"/>
      <w:r>
        <w:rPr>
          <w:lang w:eastAsia="zh-CN"/>
        </w:rPr>
        <w:t>资源储量评估机构</w:t>
      </w:r>
      <w:proofErr w:type="spellStart"/>
      <w:r>
        <w:rPr>
          <w:lang w:eastAsia="zh-CN"/>
        </w:rPr>
        <w:t>Optiro</w:t>
      </w:r>
      <w:proofErr w:type="spellEnd"/>
      <w:r>
        <w:rPr>
          <w:lang w:eastAsia="zh-CN"/>
        </w:rPr>
        <w:t>公司（该公司拥有对包括</w:t>
      </w:r>
      <w:r>
        <w:rPr>
          <w:highlight w:val="red"/>
          <w:lang w:eastAsia="zh-CN"/>
        </w:rPr>
        <w:t>重矿砂</w:t>
      </w:r>
      <w:r>
        <w:rPr>
          <w:lang w:eastAsia="zh-CN"/>
        </w:rPr>
        <w:t>在内的</w:t>
      </w:r>
      <w:r>
        <w:rPr>
          <w:highlight w:val="red"/>
          <w:lang w:eastAsia="zh-CN"/>
        </w:rPr>
        <w:t>多种矿产</w:t>
      </w:r>
      <w:r>
        <w:rPr>
          <w:lang w:eastAsia="zh-CN"/>
        </w:rPr>
        <w:t>进行资源储量出具JORC标准报告的资质）对</w:t>
      </w:r>
      <w:r>
        <w:rPr>
          <w:highlight w:val="red"/>
          <w:lang w:eastAsia="zh-CN"/>
        </w:rPr>
        <w:t>WIM150</w:t>
      </w:r>
      <w:r>
        <w:rPr>
          <w:lang w:eastAsia="zh-CN"/>
        </w:rPr>
        <w:t>项目的资源储量进行了最新的评估（报告出具日期为2013年6月18日）,该评估综合了</w:t>
      </w:r>
      <w:proofErr w:type="gramStart"/>
      <w:r>
        <w:rPr>
          <w:lang w:eastAsia="zh-CN"/>
        </w:rPr>
        <w:t>1980</w:t>
      </w:r>
      <w:proofErr w:type="gramEnd"/>
      <w:r>
        <w:rPr>
          <w:lang w:eastAsia="zh-CN"/>
        </w:rPr>
        <w:t>年代以来的勘探数据以及2011年到2013年期间AZC最新勘探数据和项目可行性研究的成果。</w:t>
      </w:r>
      <w:proofErr w:type="spellStart"/>
      <w:r>
        <w:rPr>
          <w:lang w:eastAsia="zh-CN"/>
        </w:rPr>
        <w:t>Optiro</w:t>
      </w:r>
      <w:proofErr w:type="spellEnd"/>
      <w:r>
        <w:rPr>
          <w:lang w:eastAsia="zh-CN"/>
        </w:rPr>
        <w:t>公司出具的报告显示：</w:t>
      </w:r>
      <w:r>
        <w:rPr>
          <w:highlight w:val="red"/>
          <w:lang w:eastAsia="zh-CN"/>
        </w:rPr>
        <w:t>WIM150矿体</w:t>
      </w:r>
      <w:r>
        <w:rPr>
          <w:lang w:eastAsia="zh-CN"/>
        </w:rPr>
        <w:t>的整体资源的数量和质量比2007年Snowden公司出具的报告有了较大的变化。根据</w:t>
      </w:r>
      <w:proofErr w:type="spellStart"/>
      <w:r>
        <w:rPr>
          <w:lang w:eastAsia="zh-CN"/>
        </w:rPr>
        <w:t>Optiro</w:t>
      </w:r>
      <w:proofErr w:type="spellEnd"/>
      <w:r>
        <w:rPr>
          <w:lang w:eastAsia="zh-CN"/>
        </w:rPr>
        <w:t>公司出具的报告显示：</w:t>
      </w:r>
      <w:r>
        <w:rPr>
          <w:highlight w:val="red"/>
          <w:lang w:eastAsia="zh-CN"/>
        </w:rPr>
        <w:t>WIM150</w:t>
      </w:r>
      <w:r>
        <w:rPr>
          <w:lang w:eastAsia="zh-CN"/>
        </w:rPr>
        <w:t>项目矿区拥有16.5亿吨平均品位3.7%的重矿物（包含</w:t>
      </w:r>
      <w:r w:rsidRPr="0084553A">
        <w:rPr>
          <w:lang w:eastAsia="zh-CN"/>
        </w:rPr>
        <w:t>探明资源、控制资源及推测资源）</w:t>
      </w:r>
      <w:r>
        <w:rPr>
          <w:lang w:eastAsia="zh-CN"/>
        </w:rPr>
        <w:t>,</w:t>
      </w:r>
      <w:r>
        <w:rPr>
          <w:highlight w:val="red"/>
          <w:lang w:eastAsia="zh-CN"/>
        </w:rPr>
        <w:t>重矿砂</w:t>
      </w:r>
      <w:r>
        <w:rPr>
          <w:lang w:eastAsia="zh-CN"/>
        </w:rPr>
        <w:t>中含锆20.7%、金红石11.7%、</w:t>
      </w:r>
      <w:proofErr w:type="gramStart"/>
      <w:r>
        <w:rPr>
          <w:lang w:eastAsia="zh-CN"/>
        </w:rPr>
        <w:t>白钛石</w:t>
      </w:r>
      <w:proofErr w:type="gramEnd"/>
      <w:r>
        <w:rPr>
          <w:lang w:eastAsia="zh-CN"/>
        </w:rPr>
        <w:t>6%、钛铁矿31.4%,</w:t>
      </w:r>
      <w:proofErr w:type="gramStart"/>
      <w:r>
        <w:rPr>
          <w:lang w:eastAsia="zh-CN"/>
        </w:rPr>
        <w:t>此外比</w:t>
      </w:r>
      <w:proofErr w:type="gramEnd"/>
      <w:r>
        <w:rPr>
          <w:lang w:eastAsia="zh-CN"/>
        </w:rPr>
        <w:t>2007年Snowden公司出具的报告还增加了独居石2.1%、磷钇矿0.38%这2种稀土矿物的资源。全部有价值重矿物达到72.28%,其中</w:t>
      </w:r>
      <w:r w:rsidRPr="0084553A">
        <w:rPr>
          <w:lang w:eastAsia="zh-CN"/>
        </w:rPr>
        <w:t>Measured（探明资源）级别的资源占全部资源的25%。最新的储量勘探结果：2013年7月，公司收到</w:t>
      </w:r>
      <w:proofErr w:type="spellStart"/>
      <w:r>
        <w:rPr>
          <w:lang w:eastAsia="zh-CN"/>
        </w:rPr>
        <w:t>Optiro</w:t>
      </w:r>
      <w:proofErr w:type="spellEnd"/>
      <w:r>
        <w:rPr>
          <w:lang w:eastAsia="zh-CN"/>
        </w:rPr>
        <w:t>公司首次对</w:t>
      </w:r>
      <w:r>
        <w:rPr>
          <w:highlight w:val="red"/>
          <w:lang w:eastAsia="zh-CN"/>
        </w:rPr>
        <w:t>WIM150</w:t>
      </w:r>
      <w:r>
        <w:rPr>
          <w:lang w:eastAsia="zh-CN"/>
        </w:rPr>
        <w:t>项目出具的JORC标准的储量报告（报告出具日期为2013年7月26日），根据</w:t>
      </w:r>
      <w:proofErr w:type="spellStart"/>
      <w:r>
        <w:rPr>
          <w:lang w:eastAsia="zh-CN"/>
        </w:rPr>
        <w:t>Optiro</w:t>
      </w:r>
      <w:proofErr w:type="spellEnd"/>
      <w:r>
        <w:rPr>
          <w:lang w:eastAsia="zh-CN"/>
        </w:rPr>
        <w:t>公司出具的报告显示：</w:t>
      </w:r>
      <w:r>
        <w:rPr>
          <w:highlight w:val="red"/>
          <w:lang w:eastAsia="zh-CN"/>
        </w:rPr>
        <w:t>WIM150</w:t>
      </w:r>
      <w:r>
        <w:rPr>
          <w:lang w:eastAsia="zh-CN"/>
        </w:rPr>
        <w:t>项目矿区拥有可采储量（</w:t>
      </w:r>
      <w:r>
        <w:rPr>
          <w:highlight w:val="red"/>
          <w:lang w:eastAsia="zh-CN"/>
        </w:rPr>
        <w:t>Proved</w:t>
      </w:r>
      <w:r>
        <w:rPr>
          <w:lang w:eastAsia="zh-CN"/>
        </w:rPr>
        <w:t>级别）和预可采储量（</w:t>
      </w:r>
      <w:r>
        <w:rPr>
          <w:highlight w:val="red"/>
          <w:lang w:eastAsia="zh-CN"/>
        </w:rPr>
        <w:t>Probable</w:t>
      </w:r>
      <w:r>
        <w:rPr>
          <w:lang w:eastAsia="zh-CN"/>
        </w:rPr>
        <w:t>级别）的矿产储量总计5.52亿吨，平均重矿物平均品位</w:t>
      </w:r>
      <w:r>
        <w:rPr>
          <w:lang w:eastAsia="zh-CN"/>
        </w:rPr>
        <w:lastRenderedPageBreak/>
        <w:t>4.3%，重矿砂中含锆21.6%、金红石11.7%、</w:t>
      </w:r>
      <w:proofErr w:type="gramStart"/>
      <w:r>
        <w:rPr>
          <w:lang w:eastAsia="zh-CN"/>
        </w:rPr>
        <w:t>白钛石</w:t>
      </w:r>
      <w:proofErr w:type="gramEnd"/>
      <w:r>
        <w:rPr>
          <w:lang w:eastAsia="zh-CN"/>
        </w:rPr>
        <w:t>5.9%、钛铁矿31.70%、独居石2.3%、磷钇矿0.4%，其它矿物26.4%（其中独居石、磷钇矿为比2007年Snowden公司出具的报告新增的2种稀土矿物的资源）。本次WIM150项目从资源16.5亿吨到储量5.52亿吨的转换率达到1/3。</w:t>
      </w:r>
      <w:r>
        <w:rPr>
          <w:lang w:eastAsia="zh-CN"/>
        </w:rPr>
        <w:t>.</w:t>
      </w:r>
      <w:r>
        <w:rPr>
          <w:highlight w:val="red"/>
          <w:lang w:eastAsia="zh-CN"/>
        </w:rPr>
        <w:t>WIM150</w:t>
      </w:r>
      <w:r>
        <w:rPr>
          <w:lang w:eastAsia="zh-CN"/>
        </w:rPr>
        <w:t>项目银行可</w:t>
      </w:r>
      <w:proofErr w:type="gramStart"/>
      <w:r>
        <w:rPr>
          <w:lang w:eastAsia="zh-CN"/>
        </w:rPr>
        <w:t>研</w:t>
      </w:r>
      <w:proofErr w:type="gramEnd"/>
      <w:r>
        <w:rPr>
          <w:lang w:eastAsia="zh-CN"/>
        </w:rPr>
        <w:t>报告顺利完成，项目可行性与经济性得到认可。2013年09月10日，公司全资子公</w:t>
      </w:r>
      <w:r w:rsidRPr="0084553A">
        <w:rPr>
          <w:lang w:eastAsia="zh-CN"/>
        </w:rPr>
        <w:t>司澳洲东锆澳矿WIM150项目顺利完成</w:t>
      </w:r>
      <w:r>
        <w:rPr>
          <w:lang w:eastAsia="zh-CN"/>
        </w:rPr>
        <w:t>银行融资可行性研究报告工作。本次</w:t>
      </w:r>
      <w:r>
        <w:rPr>
          <w:highlight w:val="red"/>
          <w:lang w:eastAsia="zh-CN"/>
        </w:rPr>
        <w:t>WIM150</w:t>
      </w:r>
      <w:r>
        <w:rPr>
          <w:lang w:eastAsia="zh-CN"/>
        </w:rPr>
        <w:t>项目银行融资可行性研究报告工作是属于澳大利亚高标准的可</w:t>
      </w:r>
      <w:proofErr w:type="gramStart"/>
      <w:r>
        <w:rPr>
          <w:lang w:eastAsia="zh-CN"/>
        </w:rPr>
        <w:t>研</w:t>
      </w:r>
      <w:proofErr w:type="gramEnd"/>
      <w:r>
        <w:rPr>
          <w:lang w:eastAsia="zh-CN"/>
        </w:rPr>
        <w:t>工作，报告的顺利完成，使得</w:t>
      </w:r>
      <w:r>
        <w:rPr>
          <w:highlight w:val="red"/>
          <w:lang w:eastAsia="zh-CN"/>
        </w:rPr>
        <w:t>WIM150</w:t>
      </w:r>
      <w:r>
        <w:rPr>
          <w:lang w:eastAsia="zh-CN"/>
        </w:rPr>
        <w:t>项目的价值得到了进一步认可，项目</w:t>
      </w:r>
      <w:r w:rsidRPr="0084553A">
        <w:rPr>
          <w:lang w:eastAsia="zh-CN"/>
        </w:rPr>
        <w:t>的开采技术、生产技术及</w:t>
      </w:r>
      <w:proofErr w:type="gramStart"/>
      <w:r w:rsidRPr="0084553A">
        <w:rPr>
          <w:lang w:eastAsia="zh-CN"/>
        </w:rPr>
        <w:t>及</w:t>
      </w:r>
      <w:proofErr w:type="gramEnd"/>
      <w:r w:rsidRPr="0084553A">
        <w:rPr>
          <w:lang w:eastAsia="zh-CN"/>
        </w:rPr>
        <w:t>经营等情况是可行的，也标示着项目可以正式进行建设、生产等运营的</w:t>
      </w:r>
      <w:r>
        <w:rPr>
          <w:lang w:eastAsia="zh-CN"/>
        </w:rPr>
        <w:t>准备工作，确保了项目的可行性与经济性。此外，如</w:t>
      </w:r>
      <w:r>
        <w:rPr>
          <w:highlight w:val="red"/>
          <w:lang w:eastAsia="zh-CN"/>
        </w:rPr>
        <w:t>WIM150</w:t>
      </w:r>
      <w:r>
        <w:rPr>
          <w:lang w:eastAsia="zh-CN"/>
        </w:rPr>
        <w:t>项目正式实施，将使得公司未来生产规模进一步扩张在</w:t>
      </w:r>
      <w:proofErr w:type="gramStart"/>
      <w:r>
        <w:rPr>
          <w:highlight w:val="red"/>
          <w:lang w:eastAsia="zh-CN"/>
        </w:rPr>
        <w:t>锆原料</w:t>
      </w:r>
      <w:proofErr w:type="gramEnd"/>
      <w:r>
        <w:rPr>
          <w:lang w:eastAsia="zh-CN"/>
        </w:rPr>
        <w:t>的长期供应上有了战略保证，同时公司还进一步控制了可观的</w:t>
      </w:r>
      <w:r>
        <w:rPr>
          <w:highlight w:val="red"/>
          <w:lang w:eastAsia="zh-CN"/>
        </w:rPr>
        <w:t>稀土资源</w:t>
      </w:r>
      <w:r>
        <w:rPr>
          <w:lang w:eastAsia="zh-CN"/>
        </w:rPr>
        <w:t>、</w:t>
      </w:r>
      <w:r>
        <w:rPr>
          <w:highlight w:val="red"/>
          <w:lang w:eastAsia="zh-CN"/>
        </w:rPr>
        <w:t>钛矿物</w:t>
      </w:r>
      <w:r>
        <w:rPr>
          <w:lang w:eastAsia="zh-CN"/>
        </w:rPr>
        <w:t>等资源，在一定程度上能给公司带来有效的经济收入。</w:t>
      </w:r>
      <w:r>
        <w:rPr>
          <w:lang w:eastAsia="zh-CN"/>
        </w:rPr>
        <w:t>.澳洲</w:t>
      </w:r>
      <w:proofErr w:type="gramStart"/>
      <w:r>
        <w:rPr>
          <w:lang w:eastAsia="zh-CN"/>
        </w:rPr>
        <w:t>东锆就与</w:t>
      </w:r>
      <w:proofErr w:type="gramEnd"/>
      <w:r>
        <w:rPr>
          <w:lang w:eastAsia="zh-CN"/>
        </w:rPr>
        <w:t>AZC公司关于</w:t>
      </w:r>
      <w:r w:rsidRPr="009C752E">
        <w:rPr>
          <w:lang w:eastAsia="zh-CN"/>
        </w:rPr>
        <w:t>WIM项</w:t>
      </w:r>
      <w:r>
        <w:rPr>
          <w:lang w:eastAsia="zh-CN"/>
        </w:rPr>
        <w:t>目运营合作做出战略选择，使得公司</w:t>
      </w:r>
      <w:proofErr w:type="gramStart"/>
      <w:r>
        <w:rPr>
          <w:highlight w:val="red"/>
          <w:lang w:eastAsia="zh-CN"/>
        </w:rPr>
        <w:t>锆</w:t>
      </w:r>
      <w:proofErr w:type="gramEnd"/>
      <w:r>
        <w:rPr>
          <w:highlight w:val="red"/>
          <w:lang w:eastAsia="zh-CN"/>
        </w:rPr>
        <w:t>原料</w:t>
      </w:r>
      <w:r>
        <w:rPr>
          <w:lang w:eastAsia="zh-CN"/>
        </w:rPr>
        <w:t>的长期供应上有了战略保证。2013年12月2日，澳洲东</w:t>
      </w:r>
      <w:proofErr w:type="gramStart"/>
      <w:r>
        <w:rPr>
          <w:lang w:eastAsia="zh-CN"/>
        </w:rPr>
        <w:t>锆根据</w:t>
      </w:r>
      <w:proofErr w:type="gramEnd"/>
      <w:r>
        <w:rPr>
          <w:lang w:eastAsia="zh-CN"/>
        </w:rPr>
        <w:t>原与AZC签订的《澳洲东锆与AZC公司关于WIM150项目挣股合作协议》、《WIM150产品包销合同》等协议的约定，就与AZC公司关于</w:t>
      </w:r>
      <w:r>
        <w:rPr>
          <w:highlight w:val="red"/>
          <w:lang w:eastAsia="zh-CN"/>
        </w:rPr>
        <w:t>WIM150</w:t>
      </w:r>
      <w:r>
        <w:rPr>
          <w:lang w:eastAsia="zh-CN"/>
        </w:rPr>
        <w:t>项目运营合作事宜做出如下选择：继续持有</w:t>
      </w:r>
      <w:r>
        <w:rPr>
          <w:highlight w:val="red"/>
          <w:lang w:eastAsia="zh-CN"/>
        </w:rPr>
        <w:t>WIM150</w:t>
      </w:r>
      <w:r>
        <w:rPr>
          <w:lang w:eastAsia="zh-CN"/>
        </w:rPr>
        <w:t>项目合作制公司权益，即AZC公司占80%权益，澳洲</w:t>
      </w:r>
      <w:proofErr w:type="gramStart"/>
      <w:r>
        <w:rPr>
          <w:lang w:eastAsia="zh-CN"/>
        </w:rPr>
        <w:t>东锆占</w:t>
      </w:r>
      <w:proofErr w:type="gramEnd"/>
      <w:r>
        <w:rPr>
          <w:lang w:eastAsia="zh-CN"/>
        </w:rPr>
        <w:t>20%权益，未来双方按权益比例投资项目的开发和建设，产品权利按公司权益比例分配。同时，澳洲</w:t>
      </w:r>
      <w:proofErr w:type="gramStart"/>
      <w:r>
        <w:rPr>
          <w:lang w:eastAsia="zh-CN"/>
        </w:rPr>
        <w:t>东锆还拥有</w:t>
      </w:r>
      <w:proofErr w:type="gramEnd"/>
      <w:r>
        <w:rPr>
          <w:lang w:eastAsia="zh-CN"/>
        </w:rPr>
        <w:t>项目全部各项产品总额的30%的包销权利（价格按同期市场价格折扣3.2%确定）。本次战略合作在一定程度上使得公司未来生产规模进一步扩张，在</w:t>
      </w:r>
      <w:proofErr w:type="gramStart"/>
      <w:r>
        <w:rPr>
          <w:highlight w:val="red"/>
          <w:lang w:eastAsia="zh-CN"/>
        </w:rPr>
        <w:t>锆原料</w:t>
      </w:r>
      <w:proofErr w:type="gramEnd"/>
      <w:r>
        <w:rPr>
          <w:lang w:eastAsia="zh-CN"/>
        </w:rPr>
        <w:t>的长期供应上有了战略保证，同时公司还进一步控制了可观的</w:t>
      </w:r>
      <w:r>
        <w:rPr>
          <w:highlight w:val="red"/>
          <w:lang w:eastAsia="zh-CN"/>
        </w:rPr>
        <w:t>稀土资源</w:t>
      </w:r>
      <w:r>
        <w:rPr>
          <w:lang w:eastAsia="zh-CN"/>
        </w:rPr>
        <w:t>、</w:t>
      </w:r>
      <w:r>
        <w:rPr>
          <w:highlight w:val="red"/>
          <w:lang w:eastAsia="zh-CN"/>
        </w:rPr>
        <w:t>钛矿物</w:t>
      </w:r>
      <w:r>
        <w:rPr>
          <w:lang w:eastAsia="zh-CN"/>
        </w:rPr>
        <w:t>等资源，在一定程度上能给公司带来有效的经济收入。未来，澳洲</w:t>
      </w:r>
      <w:proofErr w:type="gramStart"/>
      <w:r>
        <w:rPr>
          <w:lang w:eastAsia="zh-CN"/>
        </w:rPr>
        <w:t>东锆将从</w:t>
      </w:r>
      <w:proofErr w:type="gramEnd"/>
      <w:r>
        <w:rPr>
          <w:lang w:eastAsia="zh-CN"/>
        </w:rPr>
        <w:t>公司利益最大化原则、维护股东权利最大化原则出发与AZC公司就项目后续融资、规划、建设及开采等工作进行沟通，科学合理做出运营方针。（四）推进“中国锆城”建设，项目得到政府大力支持。“中国锆城”项目是</w:t>
      </w:r>
      <w:proofErr w:type="gramStart"/>
      <w:r>
        <w:rPr>
          <w:lang w:eastAsia="zh-CN"/>
        </w:rPr>
        <w:t>国家发改委</w:t>
      </w:r>
      <w:proofErr w:type="gramEnd"/>
      <w:r>
        <w:rPr>
          <w:lang w:eastAsia="zh-CN"/>
        </w:rPr>
        <w:t>重点产业振兴和技术改造专项投资项目、广东省</w:t>
      </w:r>
      <w:proofErr w:type="gramStart"/>
      <w:r>
        <w:rPr>
          <w:lang w:eastAsia="zh-CN"/>
        </w:rPr>
        <w:t>十二五</w:t>
      </w:r>
      <w:proofErr w:type="gramEnd"/>
      <w:r>
        <w:rPr>
          <w:lang w:eastAsia="zh-CN"/>
        </w:rPr>
        <w:t>规划重点项目、广东省现代产业500强项目、省市共建战略性新兴产业基地。2012年6月，广东省汕头市1号工程项目“中国锆城”在汕头市澄海</w:t>
      </w:r>
      <w:proofErr w:type="gramStart"/>
      <w:r>
        <w:rPr>
          <w:lang w:eastAsia="zh-CN"/>
        </w:rPr>
        <w:t>区顺利</w:t>
      </w:r>
      <w:proofErr w:type="gramEnd"/>
      <w:r>
        <w:rPr>
          <w:lang w:eastAsia="zh-CN"/>
        </w:rPr>
        <w:t>开工建设，公司作为“中国锆城”的核心单位，顺利地将年产2700吨</w:t>
      </w:r>
      <w:r>
        <w:rPr>
          <w:highlight w:val="red"/>
          <w:lang w:eastAsia="zh-CN"/>
        </w:rPr>
        <w:t>复合氧化锆</w:t>
      </w:r>
      <w:r>
        <w:rPr>
          <w:lang w:eastAsia="zh-CN"/>
        </w:rPr>
        <w:t>及650吨</w:t>
      </w:r>
      <w:proofErr w:type="gramStart"/>
      <w:r>
        <w:rPr>
          <w:highlight w:val="red"/>
          <w:lang w:eastAsia="zh-CN"/>
        </w:rPr>
        <w:t>核级海绵锆</w:t>
      </w:r>
      <w:proofErr w:type="gramEnd"/>
      <w:r>
        <w:rPr>
          <w:lang w:eastAsia="zh-CN"/>
        </w:rPr>
        <w:t>项目进驻“中国锆城”。报告期间，公司年产2700吨</w:t>
      </w:r>
      <w:r>
        <w:rPr>
          <w:highlight w:val="red"/>
          <w:lang w:eastAsia="zh-CN"/>
        </w:rPr>
        <w:t>复合氧化锆</w:t>
      </w:r>
      <w:r>
        <w:rPr>
          <w:lang w:eastAsia="zh-CN"/>
        </w:rPr>
        <w:t>项目建设顺利推进中；年产650吨</w:t>
      </w:r>
      <w:proofErr w:type="gramStart"/>
      <w:r>
        <w:rPr>
          <w:highlight w:val="red"/>
          <w:lang w:eastAsia="zh-CN"/>
        </w:rPr>
        <w:t>核级海绵锆</w:t>
      </w:r>
      <w:proofErr w:type="gramEnd"/>
      <w:r>
        <w:rPr>
          <w:lang w:eastAsia="zh-CN"/>
        </w:rPr>
        <w:t>项目按原有计划正加紧建设中，公司将按“中国锆城”建设规划加快项目建设步骤，争取早日完成建设并投产，实现经济效益。2013年12月30日，公司收到汕头市澄海区人民政府下发的《关于广东东方锆业科技股份有限公司参与“汕头•中国锆城”建设前期投入利息补贴的函》（</w:t>
      </w:r>
      <w:proofErr w:type="gramStart"/>
      <w:r>
        <w:rPr>
          <w:lang w:eastAsia="zh-CN"/>
        </w:rPr>
        <w:t>汕澄府</w:t>
      </w:r>
      <w:proofErr w:type="gramEnd"/>
      <w:r>
        <w:rPr>
          <w:lang w:eastAsia="zh-CN"/>
        </w:rPr>
        <w:t>办函[2013]58号）：同意：为支持公司推进“汕头•中国锆城”建设和加快公司发展规划，同意由区财政局拨付公司财政补贴资金3,000万元，作为补助公司前期投入利息补贴。（五）坚持技术创新，集中精力提升公司核心竞争力、生命力。报告期内，公司重点对</w:t>
      </w:r>
      <w:r>
        <w:rPr>
          <w:highlight w:val="red"/>
          <w:lang w:eastAsia="zh-CN"/>
        </w:rPr>
        <w:t>氧化钪</w:t>
      </w:r>
      <w:r>
        <w:rPr>
          <w:lang w:eastAsia="zh-CN"/>
        </w:rPr>
        <w:t>的提取与利用、</w:t>
      </w:r>
      <w:proofErr w:type="gramStart"/>
      <w:r>
        <w:rPr>
          <w:highlight w:val="red"/>
          <w:lang w:eastAsia="zh-CN"/>
        </w:rPr>
        <w:t>核级海绵</w:t>
      </w:r>
      <w:proofErr w:type="gramEnd"/>
      <w:r>
        <w:rPr>
          <w:highlight w:val="red"/>
          <w:lang w:eastAsia="zh-CN"/>
        </w:rPr>
        <w:t>锆</w:t>
      </w:r>
      <w:r>
        <w:rPr>
          <w:lang w:eastAsia="zh-CN"/>
        </w:rPr>
        <w:t>的制备、</w:t>
      </w:r>
      <w:r>
        <w:rPr>
          <w:highlight w:val="red"/>
          <w:lang w:eastAsia="zh-CN"/>
        </w:rPr>
        <w:t>硅酸</w:t>
      </w:r>
      <w:proofErr w:type="gramStart"/>
      <w:r>
        <w:rPr>
          <w:highlight w:val="red"/>
          <w:lang w:eastAsia="zh-CN"/>
        </w:rPr>
        <w:t>锆</w:t>
      </w:r>
      <w:proofErr w:type="gramEnd"/>
      <w:r>
        <w:rPr>
          <w:highlight w:val="red"/>
          <w:lang w:eastAsia="zh-CN"/>
        </w:rPr>
        <w:t>陶瓷喷砂</w:t>
      </w:r>
      <w:proofErr w:type="gramStart"/>
      <w:r>
        <w:rPr>
          <w:highlight w:val="red"/>
          <w:lang w:eastAsia="zh-CN"/>
        </w:rPr>
        <w:t>珠</w:t>
      </w:r>
      <w:r>
        <w:rPr>
          <w:lang w:eastAsia="zh-CN"/>
        </w:rPr>
        <w:t>研制</w:t>
      </w:r>
      <w:proofErr w:type="gramEnd"/>
      <w:r>
        <w:rPr>
          <w:lang w:eastAsia="zh-CN"/>
        </w:rPr>
        <w:t>和</w:t>
      </w:r>
      <w:r>
        <w:rPr>
          <w:highlight w:val="red"/>
          <w:lang w:eastAsia="zh-CN"/>
        </w:rPr>
        <w:t>高透牙齿</w:t>
      </w:r>
      <w:proofErr w:type="gramStart"/>
      <w:r>
        <w:rPr>
          <w:highlight w:val="red"/>
          <w:lang w:eastAsia="zh-CN"/>
        </w:rPr>
        <w:t>粉</w:t>
      </w:r>
      <w:r>
        <w:rPr>
          <w:lang w:eastAsia="zh-CN"/>
        </w:rPr>
        <w:t>研制</w:t>
      </w:r>
      <w:proofErr w:type="gramEnd"/>
      <w:r>
        <w:rPr>
          <w:lang w:eastAsia="zh-CN"/>
        </w:rPr>
        <w:t>等高新技术进行研发，特别是</w:t>
      </w:r>
      <w:r>
        <w:rPr>
          <w:highlight w:val="red"/>
          <w:lang w:eastAsia="zh-CN"/>
        </w:rPr>
        <w:t>氧化钪</w:t>
      </w:r>
      <w:r>
        <w:rPr>
          <w:lang w:eastAsia="zh-CN"/>
        </w:rPr>
        <w:t>的提取与利用项目已正式产业化建设。2013年，公司新增</w:t>
      </w:r>
      <w:r w:rsidRPr="009C752E">
        <w:rPr>
          <w:lang w:eastAsia="zh-CN"/>
        </w:rPr>
        <w:t>了“一</w:t>
      </w:r>
      <w:r>
        <w:rPr>
          <w:lang w:eastAsia="zh-CN"/>
        </w:rPr>
        <w:t>种</w:t>
      </w:r>
      <w:r>
        <w:rPr>
          <w:highlight w:val="red"/>
          <w:lang w:eastAsia="zh-CN"/>
        </w:rPr>
        <w:t>吸气式结晶装置</w:t>
      </w:r>
      <w:r>
        <w:rPr>
          <w:lang w:eastAsia="zh-CN"/>
        </w:rPr>
        <w:t>（实用新型）”、“一种</w:t>
      </w:r>
      <w:r>
        <w:rPr>
          <w:highlight w:val="red"/>
          <w:lang w:eastAsia="zh-CN"/>
        </w:rPr>
        <w:t>高速离心雾化装置</w:t>
      </w:r>
      <w:r>
        <w:rPr>
          <w:lang w:eastAsia="zh-CN"/>
        </w:rPr>
        <w:t>（实用新型）”、“一种</w:t>
      </w:r>
      <w:r>
        <w:rPr>
          <w:highlight w:val="red"/>
          <w:lang w:eastAsia="zh-CN"/>
        </w:rPr>
        <w:t>摆动分散装置</w:t>
      </w:r>
      <w:r>
        <w:rPr>
          <w:lang w:eastAsia="zh-CN"/>
        </w:rPr>
        <w:t>”（实用新型）以及“一种</w:t>
      </w:r>
      <w:r>
        <w:rPr>
          <w:highlight w:val="red"/>
          <w:lang w:eastAsia="zh-CN"/>
        </w:rPr>
        <w:t>自动连续筛分机</w:t>
      </w:r>
      <w:r>
        <w:rPr>
          <w:lang w:eastAsia="zh-CN"/>
        </w:rPr>
        <w:t>”（实用新型）四项专利，完成了“广东省战略性新兴产业骨干企业”的复审申报，并顺利通过复审认定；完成了“标准化良好行为企业”现场确认的</w:t>
      </w:r>
      <w:r>
        <w:rPr>
          <w:lang w:eastAsia="zh-CN"/>
        </w:rPr>
        <w:lastRenderedPageBreak/>
        <w:t>准备工作，并获得</w:t>
      </w:r>
      <w:proofErr w:type="gramStart"/>
      <w:r>
        <w:rPr>
          <w:lang w:eastAsia="zh-CN"/>
        </w:rPr>
        <w:t>国标委</w:t>
      </w:r>
      <w:proofErr w:type="gramEnd"/>
      <w:r>
        <w:rPr>
          <w:lang w:eastAsia="zh-CN"/>
        </w:rPr>
        <w:t>认定的AAAA评价；通过了ISO9001质量管理体系的换证审核工作并获得证书；完成了“国家级企业技术中心”、“博士后科研工作站”、“国家地方联合工程研究开发中心”以及“商务部信用等级”的认定申请工作；完成了“全国</w:t>
      </w:r>
      <w:r>
        <w:rPr>
          <w:highlight w:val="red"/>
          <w:lang w:eastAsia="zh-CN"/>
        </w:rPr>
        <w:t>有色金属</w:t>
      </w:r>
      <w:r>
        <w:rPr>
          <w:lang w:eastAsia="zh-CN"/>
        </w:rPr>
        <w:t>行业先进集体”的申报工作。公司作为国内</w:t>
      </w:r>
      <w:proofErr w:type="gramStart"/>
      <w:r>
        <w:rPr>
          <w:lang w:eastAsia="zh-CN"/>
        </w:rPr>
        <w:t>锆</w:t>
      </w:r>
      <w:proofErr w:type="gramEnd"/>
      <w:r>
        <w:rPr>
          <w:lang w:eastAsia="zh-CN"/>
        </w:rPr>
        <w:t>行业领导者之一，历来致力于锆的研发、制造及市场拓展，注重产品技术的攻关和产品品质的控制，密切关注国际潮流与前沿技术的研究、开发、需求和应用，及时主动调整发展战略，坚持以品牌为企业的生命与灵魂，坚持以客户需求为市场导向，并以现代化、电子化、专业化的全面有效营销模式，努力保持</w:t>
      </w:r>
      <w:proofErr w:type="gramStart"/>
      <w:r>
        <w:rPr>
          <w:lang w:eastAsia="zh-CN"/>
        </w:rPr>
        <w:t>东方锆业在</w:t>
      </w:r>
      <w:proofErr w:type="gramEnd"/>
      <w:r>
        <w:rPr>
          <w:lang w:eastAsia="zh-CN"/>
        </w:rPr>
        <w:t>世界行业潮流中的主导地位。目前，公司在</w:t>
      </w:r>
      <w:r>
        <w:rPr>
          <w:highlight w:val="red"/>
          <w:lang w:eastAsia="zh-CN"/>
        </w:rPr>
        <w:t>新型</w:t>
      </w:r>
      <w:proofErr w:type="gramStart"/>
      <w:r>
        <w:rPr>
          <w:highlight w:val="red"/>
          <w:lang w:eastAsia="zh-CN"/>
        </w:rPr>
        <w:t>锆</w:t>
      </w:r>
      <w:proofErr w:type="gramEnd"/>
      <w:r>
        <w:rPr>
          <w:lang w:eastAsia="zh-CN"/>
        </w:rPr>
        <w:t>制品方面，已经拥有“</w:t>
      </w:r>
      <w:r>
        <w:rPr>
          <w:highlight w:val="red"/>
          <w:lang w:eastAsia="zh-CN"/>
        </w:rPr>
        <w:t>复合氧化锆粉体</w:t>
      </w:r>
      <w:r>
        <w:rPr>
          <w:lang w:eastAsia="zh-CN"/>
        </w:rPr>
        <w:t>的制备方法”等17项核心专利，并主持或参与制定27项国家或者行业标准，获得6项新产品鉴定，是</w:t>
      </w:r>
      <w:r>
        <w:rPr>
          <w:highlight w:val="red"/>
          <w:lang w:eastAsia="zh-CN"/>
        </w:rPr>
        <w:t>新型</w:t>
      </w:r>
      <w:proofErr w:type="gramStart"/>
      <w:r>
        <w:rPr>
          <w:highlight w:val="red"/>
          <w:lang w:eastAsia="zh-CN"/>
        </w:rPr>
        <w:t>锆</w:t>
      </w:r>
      <w:proofErr w:type="gramEnd"/>
      <w:r>
        <w:rPr>
          <w:lang w:eastAsia="zh-CN"/>
        </w:rPr>
        <w:t>制品领域的开拓者，产品性能突出，市场占有率高。（六）新建</w:t>
      </w:r>
      <w:r>
        <w:rPr>
          <w:highlight w:val="red"/>
          <w:lang w:eastAsia="zh-CN"/>
        </w:rPr>
        <w:t>氯氧化锆母液金属</w:t>
      </w:r>
      <w:proofErr w:type="gramStart"/>
      <w:r>
        <w:rPr>
          <w:lang w:eastAsia="zh-CN"/>
        </w:rPr>
        <w:t>钪</w:t>
      </w:r>
      <w:proofErr w:type="gramEnd"/>
      <w:r>
        <w:rPr>
          <w:lang w:eastAsia="zh-CN"/>
        </w:rPr>
        <w:t>回收生产线，公司产业链延伸，产品实现多元化。为了公司做精业务，提升公司综合竞争力，提高资源综合利用，降本增效，增强企业抵御市场风险，提高企业在行业中竞争优势；为了实施发展规划，延伸产业链，实现产品多元化，为长远发展奠定基础，提升经营效益。2013年08月10日，公司发布公告（编号为2013-046）《关于建设母液酸金属钪回收项目的公告》，拟通过自筹资金在乐昌分公司原有的</w:t>
      </w:r>
      <w:r>
        <w:rPr>
          <w:highlight w:val="red"/>
          <w:lang w:eastAsia="zh-CN"/>
        </w:rPr>
        <w:t>氯氧化锆</w:t>
      </w:r>
      <w:r>
        <w:rPr>
          <w:lang w:eastAsia="zh-CN"/>
        </w:rPr>
        <w:t>生产线上配套新建</w:t>
      </w:r>
      <w:r>
        <w:rPr>
          <w:highlight w:val="red"/>
          <w:lang w:eastAsia="zh-CN"/>
        </w:rPr>
        <w:t>氯氧化锆母液酸金属</w:t>
      </w:r>
      <w:proofErr w:type="gramStart"/>
      <w:r>
        <w:rPr>
          <w:highlight w:val="red"/>
          <w:lang w:eastAsia="zh-CN"/>
        </w:rPr>
        <w:t>钪</w:t>
      </w:r>
      <w:proofErr w:type="gramEnd"/>
      <w:r>
        <w:rPr>
          <w:lang w:eastAsia="zh-CN"/>
        </w:rPr>
        <w:t>回收生产线。项目目前正在加紧建设中，根据现有</w:t>
      </w:r>
      <w:r>
        <w:rPr>
          <w:highlight w:val="red"/>
          <w:lang w:eastAsia="zh-CN"/>
        </w:rPr>
        <w:t>氯氧化锆</w:t>
      </w:r>
      <w:r>
        <w:rPr>
          <w:lang w:eastAsia="zh-CN"/>
        </w:rPr>
        <w:t>产能及项目规划，本次项目建成投产后预计能为公司带来4,200万元/年的营业收入及3,000万元/年的净利润。（七）生产经营良好，信用评级稳定。按照《公司债券发行试点办法》及《深圳证券交易所公司债券上市规则》等有关规定，公司委托鹏元资信评估有限公司（以下简称“鹏元”）对本公司2012年发行的公司债券（债券简称：12东锆债，债券代码：112110）进行了跟踪评级。鹏元资信评估有限公司在对公司的经营状况及相关行业进行综合分析与评估的基础上，出具了《广东东方锆业科技股份有限公司2012年4.9亿元公司债券2013年跟踪信用评级报告》。本次跟踪评级结果为：鹏元对公司2012年4.9亿元公司债券2013年跟踪评级结果维持为AA，发行主体长期信用等级维持为AA，评级展望维持为稳定。可见，一定程度上，公司的信用评级得到了认可，确保公司债券发行工作的顺利开展。（八）推进项目建设，大力加快产能释放，提高经济效益。2013年以来，公司致力于推进公司及下属公司的项目建设，旨在加快其产能释放，尽早增加企业收入。项目建设具体如下：1、公司之子公司耒阳东</w:t>
      </w:r>
      <w:proofErr w:type="gramStart"/>
      <w:r>
        <w:rPr>
          <w:lang w:eastAsia="zh-CN"/>
        </w:rPr>
        <w:t>锆</w:t>
      </w:r>
      <w:proofErr w:type="gramEnd"/>
      <w:r>
        <w:rPr>
          <w:lang w:eastAsia="zh-CN"/>
        </w:rPr>
        <w:t>新材料有限公司2012年8月因对生产线进行更新改造而暂时性停产，至2013年4月改造完毕开始恢复生产并实现效益。2、公司之子公司朝阳东锆新材料有限公司2012年9月因对氯化车间进行更新改造而暂时性停产，报告期内朝阳东</w:t>
      </w:r>
      <w:proofErr w:type="gramStart"/>
      <w:r>
        <w:rPr>
          <w:lang w:eastAsia="zh-CN"/>
        </w:rPr>
        <w:t>锆正式</w:t>
      </w:r>
      <w:proofErr w:type="gramEnd"/>
      <w:r>
        <w:rPr>
          <w:lang w:eastAsia="zh-CN"/>
        </w:rPr>
        <w:t>恢复生产并实现效益。3、公司20000吨</w:t>
      </w:r>
      <w:proofErr w:type="gramStart"/>
      <w:r>
        <w:rPr>
          <w:highlight w:val="red"/>
          <w:lang w:eastAsia="zh-CN"/>
        </w:rPr>
        <w:t>高纯氯氧化锆</w:t>
      </w:r>
      <w:proofErr w:type="gramEnd"/>
      <w:r>
        <w:rPr>
          <w:lang w:eastAsia="zh-CN"/>
        </w:rPr>
        <w:t>项目在乐昌公司实行，目前项目建设全面完毕已进入验收阶段，公司将尽快完成项目验收等工作，争取早日为公司贡献效益。项目建成后，公司将有年产35000吨</w:t>
      </w:r>
      <w:proofErr w:type="gramStart"/>
      <w:r>
        <w:rPr>
          <w:highlight w:val="red"/>
          <w:lang w:eastAsia="zh-CN"/>
        </w:rPr>
        <w:t>高纯氯氧化锆</w:t>
      </w:r>
      <w:proofErr w:type="gramEnd"/>
      <w:r>
        <w:rPr>
          <w:lang w:eastAsia="zh-CN"/>
        </w:rPr>
        <w:t>的生产能力，是国内大型的</w:t>
      </w:r>
      <w:r>
        <w:rPr>
          <w:highlight w:val="red"/>
          <w:lang w:eastAsia="zh-CN"/>
        </w:rPr>
        <w:t>高纯氯氧化锆</w:t>
      </w:r>
      <w:r>
        <w:rPr>
          <w:lang w:eastAsia="zh-CN"/>
        </w:rPr>
        <w:t>生产基地之一。4、公司年产2700吨</w:t>
      </w:r>
      <w:r>
        <w:rPr>
          <w:highlight w:val="red"/>
          <w:lang w:eastAsia="zh-CN"/>
        </w:rPr>
        <w:t>复合氧化锆</w:t>
      </w:r>
      <w:r>
        <w:rPr>
          <w:lang w:eastAsia="zh-CN"/>
        </w:rPr>
        <w:t>项目建设已基本完成，项目正进入后期试产阶段。如</w:t>
      </w:r>
      <w:r>
        <w:rPr>
          <w:highlight w:val="red"/>
          <w:lang w:eastAsia="zh-CN"/>
        </w:rPr>
        <w:t>复合氧化锆</w:t>
      </w:r>
      <w:r>
        <w:rPr>
          <w:lang w:eastAsia="zh-CN"/>
        </w:rPr>
        <w:t>项目建成，届时公司</w:t>
      </w:r>
      <w:r>
        <w:rPr>
          <w:highlight w:val="red"/>
          <w:lang w:eastAsia="zh-CN"/>
        </w:rPr>
        <w:t>复合氧化锆</w:t>
      </w:r>
      <w:r>
        <w:rPr>
          <w:lang w:eastAsia="zh-CN"/>
        </w:rPr>
        <w:t>年产能将提升至5000吨，是目前国内最大的</w:t>
      </w:r>
      <w:r>
        <w:rPr>
          <w:highlight w:val="red"/>
          <w:lang w:eastAsia="zh-CN"/>
        </w:rPr>
        <w:t>复合氧化锆</w:t>
      </w:r>
      <w:r>
        <w:rPr>
          <w:lang w:eastAsia="zh-CN"/>
        </w:rPr>
        <w:t>制造商之一。5、公司拥有450吨工业级</w:t>
      </w:r>
      <w:r>
        <w:rPr>
          <w:highlight w:val="red"/>
          <w:lang w:eastAsia="zh-CN"/>
        </w:rPr>
        <w:t>海绵锆</w:t>
      </w:r>
      <w:r>
        <w:rPr>
          <w:lang w:eastAsia="zh-CN"/>
        </w:rPr>
        <w:t>、150吨（1000吨在建工程）</w:t>
      </w:r>
      <w:proofErr w:type="gramStart"/>
      <w:r>
        <w:rPr>
          <w:lang w:eastAsia="zh-CN"/>
        </w:rPr>
        <w:t>核级</w:t>
      </w:r>
      <w:r>
        <w:rPr>
          <w:highlight w:val="red"/>
          <w:lang w:eastAsia="zh-CN"/>
        </w:rPr>
        <w:t>海绵</w:t>
      </w:r>
      <w:proofErr w:type="gramEnd"/>
      <w:r>
        <w:rPr>
          <w:highlight w:val="red"/>
          <w:lang w:eastAsia="zh-CN"/>
        </w:rPr>
        <w:t>锆</w:t>
      </w:r>
      <w:r>
        <w:rPr>
          <w:lang w:eastAsia="zh-CN"/>
        </w:rPr>
        <w:t>的生产能力，并实现了工业级</w:t>
      </w:r>
      <w:r>
        <w:rPr>
          <w:highlight w:val="red"/>
          <w:lang w:eastAsia="zh-CN"/>
        </w:rPr>
        <w:t>海绵锆</w:t>
      </w:r>
      <w:r>
        <w:rPr>
          <w:lang w:eastAsia="zh-CN"/>
        </w:rPr>
        <w:t>、</w:t>
      </w:r>
      <w:proofErr w:type="gramStart"/>
      <w:r>
        <w:rPr>
          <w:highlight w:val="red"/>
          <w:lang w:eastAsia="zh-CN"/>
        </w:rPr>
        <w:t>核级海绵锆</w:t>
      </w:r>
      <w:proofErr w:type="gramEnd"/>
      <w:r>
        <w:rPr>
          <w:lang w:eastAsia="zh-CN"/>
        </w:rPr>
        <w:t>市场销售。目前</w:t>
      </w:r>
      <w:r>
        <w:rPr>
          <w:highlight w:val="red"/>
          <w:lang w:eastAsia="zh-CN"/>
        </w:rPr>
        <w:t>核级海绵</w:t>
      </w:r>
      <w:proofErr w:type="gramStart"/>
      <w:r>
        <w:rPr>
          <w:highlight w:val="red"/>
          <w:lang w:eastAsia="zh-CN"/>
        </w:rPr>
        <w:t>锆</w:t>
      </w:r>
      <w:proofErr w:type="gramEnd"/>
      <w:r>
        <w:rPr>
          <w:lang w:eastAsia="zh-CN"/>
        </w:rPr>
        <w:t>产品技术指标达到国际先进水平，是国内唯一</w:t>
      </w:r>
      <w:proofErr w:type="gramStart"/>
      <w:r>
        <w:rPr>
          <w:lang w:eastAsia="zh-CN"/>
        </w:rPr>
        <w:t>一条全面</w:t>
      </w:r>
      <w:proofErr w:type="gramEnd"/>
      <w:r>
        <w:rPr>
          <w:lang w:eastAsia="zh-CN"/>
        </w:rPr>
        <w:t>拥有自主知识产权的</w:t>
      </w:r>
      <w:proofErr w:type="gramStart"/>
      <w:r>
        <w:rPr>
          <w:highlight w:val="red"/>
          <w:lang w:eastAsia="zh-CN"/>
        </w:rPr>
        <w:t>核级海绵锆</w:t>
      </w:r>
      <w:proofErr w:type="gramEnd"/>
      <w:r>
        <w:rPr>
          <w:lang w:eastAsia="zh-CN"/>
        </w:rPr>
        <w:t>生产线，产品获得市场的一致好评，且已</w:t>
      </w:r>
      <w:r>
        <w:rPr>
          <w:lang w:eastAsia="zh-CN"/>
        </w:rPr>
        <w:lastRenderedPageBreak/>
        <w:t>成功应用于国家“自主化先进</w:t>
      </w:r>
      <w:r>
        <w:rPr>
          <w:highlight w:val="red"/>
          <w:lang w:eastAsia="zh-CN"/>
        </w:rPr>
        <w:t>压水堆燃料</w:t>
      </w:r>
      <w:r>
        <w:rPr>
          <w:lang w:eastAsia="zh-CN"/>
        </w:rPr>
        <w:t>组件用</w:t>
      </w:r>
      <w:r>
        <w:rPr>
          <w:highlight w:val="red"/>
          <w:lang w:eastAsia="zh-CN"/>
        </w:rPr>
        <w:t>锆合金结构材料</w:t>
      </w:r>
      <w:r>
        <w:rPr>
          <w:lang w:eastAsia="zh-CN"/>
        </w:rPr>
        <w:t>产业化”项目。此外，公司积极推进1000吨</w:t>
      </w:r>
      <w:proofErr w:type="gramStart"/>
      <w:r>
        <w:rPr>
          <w:highlight w:val="red"/>
          <w:lang w:eastAsia="zh-CN"/>
        </w:rPr>
        <w:t>核级锆</w:t>
      </w:r>
      <w:proofErr w:type="gramEnd"/>
      <w:r>
        <w:rPr>
          <w:lang w:eastAsia="zh-CN"/>
        </w:rPr>
        <w:t>项目，力争打造</w:t>
      </w:r>
      <w:proofErr w:type="gramStart"/>
      <w:r>
        <w:rPr>
          <w:highlight w:val="red"/>
          <w:lang w:eastAsia="zh-CN"/>
        </w:rPr>
        <w:t>核级海绵锆</w:t>
      </w:r>
      <w:proofErr w:type="gramEnd"/>
      <w:r>
        <w:rPr>
          <w:highlight w:val="red"/>
          <w:lang w:eastAsia="zh-CN"/>
        </w:rPr>
        <w:t>龙头</w:t>
      </w:r>
      <w:r>
        <w:rPr>
          <w:lang w:eastAsia="zh-CN"/>
        </w:rPr>
        <w:t>。在整合朝阳百盛海绵</w:t>
      </w:r>
      <w:proofErr w:type="gramStart"/>
      <w:r>
        <w:rPr>
          <w:lang w:eastAsia="zh-CN"/>
        </w:rPr>
        <w:t>锆</w:t>
      </w:r>
      <w:proofErr w:type="gramEnd"/>
      <w:r>
        <w:rPr>
          <w:lang w:eastAsia="zh-CN"/>
        </w:rPr>
        <w:t>相关资产的基础上，公司2010年非公开增发推进1000吨</w:t>
      </w:r>
      <w:proofErr w:type="gramStart"/>
      <w:r>
        <w:rPr>
          <w:highlight w:val="red"/>
          <w:lang w:eastAsia="zh-CN"/>
        </w:rPr>
        <w:t>核级海绵锆</w:t>
      </w:r>
      <w:proofErr w:type="gramEnd"/>
      <w:r>
        <w:rPr>
          <w:lang w:eastAsia="zh-CN"/>
        </w:rPr>
        <w:t>项目。经调整后，该项目由朝阳东</w:t>
      </w:r>
      <w:proofErr w:type="gramStart"/>
      <w:r>
        <w:rPr>
          <w:lang w:eastAsia="zh-CN"/>
        </w:rPr>
        <w:t>锆承担</w:t>
      </w:r>
      <w:proofErr w:type="gramEnd"/>
      <w:r>
        <w:rPr>
          <w:lang w:eastAsia="zh-CN"/>
        </w:rPr>
        <w:t>其中年产350吨</w:t>
      </w:r>
      <w:proofErr w:type="gramStart"/>
      <w:r>
        <w:rPr>
          <w:highlight w:val="red"/>
          <w:lang w:eastAsia="zh-CN"/>
        </w:rPr>
        <w:t>核级海绵锆</w:t>
      </w:r>
      <w:proofErr w:type="gramEnd"/>
      <w:r>
        <w:rPr>
          <w:lang w:eastAsia="zh-CN"/>
        </w:rPr>
        <w:t>生产项目，剩下的650吨</w:t>
      </w:r>
      <w:proofErr w:type="gramStart"/>
      <w:r>
        <w:rPr>
          <w:highlight w:val="red"/>
          <w:lang w:eastAsia="zh-CN"/>
        </w:rPr>
        <w:t>核级海绵锆</w:t>
      </w:r>
      <w:proofErr w:type="gramEnd"/>
      <w:r>
        <w:rPr>
          <w:lang w:eastAsia="zh-CN"/>
        </w:rPr>
        <w:t>生产项目由</w:t>
      </w:r>
      <w:proofErr w:type="gramStart"/>
      <w:r>
        <w:rPr>
          <w:lang w:eastAsia="zh-CN"/>
        </w:rPr>
        <w:t>东方锆业公司</w:t>
      </w:r>
      <w:proofErr w:type="gramEnd"/>
      <w:r>
        <w:rPr>
          <w:lang w:eastAsia="zh-CN"/>
        </w:rPr>
        <w:t>实施，形成</w:t>
      </w:r>
      <w:r>
        <w:rPr>
          <w:highlight w:val="red"/>
          <w:lang w:eastAsia="zh-CN"/>
        </w:rPr>
        <w:t>核级海绵</w:t>
      </w:r>
      <w:proofErr w:type="gramStart"/>
      <w:r>
        <w:rPr>
          <w:highlight w:val="red"/>
          <w:lang w:eastAsia="zh-CN"/>
        </w:rPr>
        <w:t>锆</w:t>
      </w:r>
      <w:proofErr w:type="gramEnd"/>
      <w:r>
        <w:rPr>
          <w:lang w:eastAsia="zh-CN"/>
        </w:rPr>
        <w:t>南北销售网络布局。目前，年产350吨</w:t>
      </w:r>
      <w:proofErr w:type="gramStart"/>
      <w:r>
        <w:rPr>
          <w:highlight w:val="red"/>
          <w:lang w:eastAsia="zh-CN"/>
        </w:rPr>
        <w:t>核级海绵锆</w:t>
      </w:r>
      <w:proofErr w:type="gramEnd"/>
      <w:r>
        <w:rPr>
          <w:lang w:eastAsia="zh-CN"/>
        </w:rPr>
        <w:t>生产项目建设进度达到68.42%，年产650吨</w:t>
      </w:r>
      <w:proofErr w:type="gramStart"/>
      <w:r>
        <w:rPr>
          <w:highlight w:val="red"/>
          <w:lang w:eastAsia="zh-CN"/>
        </w:rPr>
        <w:t>核级海绵锆</w:t>
      </w:r>
      <w:proofErr w:type="gramEnd"/>
      <w:r>
        <w:rPr>
          <w:lang w:eastAsia="zh-CN"/>
        </w:rPr>
        <w:t>生产项目达到46.81%。（九）精耕细作，全面提升公司</w:t>
      </w:r>
      <w:r w:rsidRPr="0084553A">
        <w:rPr>
          <w:lang w:eastAsia="zh-CN"/>
        </w:rPr>
        <w:t>运营管理效率，保障持续经营能力。公</w:t>
      </w:r>
      <w:r>
        <w:rPr>
          <w:lang w:eastAsia="zh-CN"/>
        </w:rPr>
        <w:t>司奉行精耕细作，深入市场调查，全面掌握经济信息，</w:t>
      </w:r>
      <w:r w:rsidRPr="0084553A">
        <w:rPr>
          <w:lang w:eastAsia="zh-CN"/>
        </w:rPr>
        <w:t>进行科学地经</w:t>
      </w:r>
      <w:r>
        <w:rPr>
          <w:lang w:eastAsia="zh-CN"/>
        </w:rPr>
        <w:t>营预测和经营决策，确定</w:t>
      </w:r>
      <w:r w:rsidRPr="0084553A">
        <w:rPr>
          <w:lang w:eastAsia="zh-CN"/>
        </w:rPr>
        <w:t>经营方针、经营目标和生产结构，健全经济责任制和各种管理制度，强化劳动力资源考核机制，加强资源的开发、利用和管理，进一步细化机器设备管理、物资管理、生产管理、技术管理和质量管理，合理组织产品销售，全面加强销售管理、财务管理和成本管理，处理好收益和利润的分配，提高企业生产经营的经济效益。（十）加强市场调研，围绕信息收集和供需预测，细</w:t>
      </w:r>
      <w:r>
        <w:rPr>
          <w:lang w:eastAsia="zh-CN"/>
        </w:rPr>
        <w:t>化营销策略和市场。公司坚持以市场为导向，以客户为核心，加强市场调研，围绕信息收集和供需预测，细化营销策略和市场，进一步调整产品、定价等市场营销策略，加强客户关系的维护，防范老客户的流失；开拓新地域，争夺市场份额，特别是加强</w:t>
      </w:r>
      <w:r>
        <w:rPr>
          <w:highlight w:val="red"/>
          <w:lang w:eastAsia="zh-CN"/>
        </w:rPr>
        <w:t>特种陶瓷</w:t>
      </w:r>
      <w:r>
        <w:rPr>
          <w:lang w:eastAsia="zh-CN"/>
        </w:rPr>
        <w:t>等高端市场的占有。积极开拓国内市场，弥补外销市场劣势；抓住市场热点，紧密跟踪开拓客户；稳定传统大客户，为完成任务打下坚实基础；深挖经济价值比较高的产品和对效益贡献大的客户，为良好的市场前景奠定基础。在2013年以来国内外经济形势较为严峻的情况下，依然实现了销售收入同比增长。公司实际经营</w:t>
      </w:r>
      <w:proofErr w:type="gramStart"/>
      <w:r>
        <w:rPr>
          <w:lang w:eastAsia="zh-CN"/>
        </w:rPr>
        <w:t>业绩较曾公开</w:t>
      </w:r>
      <w:proofErr w:type="gramEnd"/>
      <w:r>
        <w:rPr>
          <w:lang w:eastAsia="zh-CN"/>
        </w:rPr>
        <w:t>披露过的本年度盈利预测低于或高于20%以上的差异原因□适用√不适用2、收入说明2013年，公司实现营业总收入578,218,895.18元，与去年同期相比增长3.66%。公司实物销售收入是否大于劳务收入√是□否单位：</w:t>
      </w:r>
      <w:proofErr w:type="gramStart"/>
      <w:r>
        <w:rPr>
          <w:lang w:eastAsia="zh-CN"/>
        </w:rPr>
        <w:t>元相关</w:t>
      </w:r>
      <w:proofErr w:type="gramEnd"/>
      <w:r>
        <w:rPr>
          <w:lang w:eastAsia="zh-CN"/>
        </w:rPr>
        <w:t>数据同比发生变动30%以上的原因说明（1）</w:t>
      </w:r>
      <w:proofErr w:type="gramStart"/>
      <w:r>
        <w:rPr>
          <w:lang w:eastAsia="zh-CN"/>
        </w:rPr>
        <w:t>东方锆业之</w:t>
      </w:r>
      <w:proofErr w:type="gramEnd"/>
      <w:r>
        <w:rPr>
          <w:lang w:eastAsia="zh-CN"/>
        </w:rPr>
        <w:t>澳洲控股子公司铭瑞锆业有限公司2013年度投产钛矿砂，增加生产量所致。（2）</w:t>
      </w:r>
      <w:proofErr w:type="gramStart"/>
      <w:r>
        <w:rPr>
          <w:lang w:eastAsia="zh-CN"/>
        </w:rPr>
        <w:t>铭瑞锆业</w:t>
      </w:r>
      <w:proofErr w:type="gramEnd"/>
      <w:r>
        <w:rPr>
          <w:lang w:eastAsia="zh-CN"/>
        </w:rPr>
        <w:t>有限公司2013年度生产</w:t>
      </w:r>
      <w:r>
        <w:rPr>
          <w:highlight w:val="red"/>
          <w:lang w:eastAsia="zh-CN"/>
        </w:rPr>
        <w:t>钛矿砂</w:t>
      </w:r>
      <w:r>
        <w:rPr>
          <w:lang w:eastAsia="zh-CN"/>
        </w:rPr>
        <w:t>回运，增加库存量所致。□适用√不适用公司重大的在手订单情况□适用√不适用公司报告期内产品或服务发生重大变化或调整有关情况□适用√不适用公司主要销售客户情况公司前5大客户资料√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2013年主要受国内外</w:t>
      </w:r>
      <w:proofErr w:type="gramStart"/>
      <w:r>
        <w:rPr>
          <w:lang w:eastAsia="zh-CN"/>
        </w:rPr>
        <w:t>锆</w:t>
      </w:r>
      <w:proofErr w:type="gramEnd"/>
      <w:r>
        <w:rPr>
          <w:lang w:eastAsia="zh-CN"/>
        </w:rPr>
        <w:t>行业仍在持续走低的影响、公司产品</w:t>
      </w:r>
      <w:proofErr w:type="gramStart"/>
      <w:r>
        <w:rPr>
          <w:lang w:eastAsia="zh-CN"/>
        </w:rPr>
        <w:t>链价格</w:t>
      </w:r>
      <w:proofErr w:type="gramEnd"/>
      <w:r>
        <w:rPr>
          <w:lang w:eastAsia="zh-CN"/>
        </w:rPr>
        <w:t>同比下滑、下游客户开工率低、公司子公司耒阳东</w:t>
      </w:r>
      <w:proofErr w:type="gramStart"/>
      <w:r>
        <w:rPr>
          <w:lang w:eastAsia="zh-CN"/>
        </w:rPr>
        <w:t>锆</w:t>
      </w:r>
      <w:proofErr w:type="gramEnd"/>
      <w:r>
        <w:rPr>
          <w:lang w:eastAsia="zh-CN"/>
        </w:rPr>
        <w:t>电熔锆、子公司朝阳东锆海绵</w:t>
      </w:r>
      <w:proofErr w:type="gramStart"/>
      <w:r>
        <w:rPr>
          <w:lang w:eastAsia="zh-CN"/>
        </w:rPr>
        <w:t>锆</w:t>
      </w:r>
      <w:proofErr w:type="gramEnd"/>
      <w:r>
        <w:rPr>
          <w:lang w:eastAsia="zh-CN"/>
        </w:rPr>
        <w:t>项目前期处于技术改造升级阶段，开工率不足，</w:t>
      </w:r>
      <w:proofErr w:type="gramStart"/>
      <w:r>
        <w:rPr>
          <w:lang w:eastAsia="zh-CN"/>
        </w:rPr>
        <w:t>东方锆业之</w:t>
      </w:r>
      <w:proofErr w:type="gramEnd"/>
      <w:r>
        <w:rPr>
          <w:lang w:eastAsia="zh-CN"/>
        </w:rPr>
        <w:t>澳洲控股子公司铭瑞锆业有限公司2013年度投产销售</w:t>
      </w:r>
      <w:r>
        <w:rPr>
          <w:highlight w:val="red"/>
          <w:lang w:eastAsia="zh-CN"/>
        </w:rPr>
        <w:t>钛矿砂</w:t>
      </w:r>
      <w:r>
        <w:rPr>
          <w:lang w:eastAsia="zh-CN"/>
        </w:rPr>
        <w:t>等因素的综合影响，成本大幅上涨。公司主要供应</w:t>
      </w:r>
      <w:proofErr w:type="gramStart"/>
      <w:r>
        <w:rPr>
          <w:lang w:eastAsia="zh-CN"/>
        </w:rPr>
        <w:t>商情况</w:t>
      </w:r>
      <w:proofErr w:type="gramEnd"/>
      <w:r>
        <w:rPr>
          <w:lang w:eastAsia="zh-CN"/>
        </w:rPr>
        <w:t>公司前5名供应商资料√适用□不适用4、费用2013年发生销售费用25,031,003.27元，比去年同期相比202.45%；管理费用78,419,392.68元，与去年同期相比增长56.03%；财务费用85,601,688.12元，与去年同期相比增长97.96%；资产减值损失31,295,350.97元，与去年同期相比增长1125.00%。（1）</w:t>
      </w:r>
      <w:proofErr w:type="gramStart"/>
      <w:r>
        <w:rPr>
          <w:lang w:eastAsia="zh-CN"/>
        </w:rPr>
        <w:t>东方锆业之</w:t>
      </w:r>
      <w:proofErr w:type="gramEnd"/>
      <w:r>
        <w:rPr>
          <w:lang w:eastAsia="zh-CN"/>
        </w:rPr>
        <w:t>澳洲控股子公司铭瑞锆业有限公司2013年度投产销售</w:t>
      </w:r>
      <w:r>
        <w:rPr>
          <w:highlight w:val="red"/>
          <w:lang w:eastAsia="zh-CN"/>
        </w:rPr>
        <w:t>钛矿砂</w:t>
      </w:r>
      <w:r>
        <w:rPr>
          <w:lang w:eastAsia="zh-CN"/>
        </w:rPr>
        <w:t>，增加销售费用、管理费用。（2）公司2013年</w:t>
      </w:r>
      <w:proofErr w:type="gramStart"/>
      <w:r>
        <w:rPr>
          <w:highlight w:val="red"/>
          <w:lang w:eastAsia="zh-CN"/>
        </w:rPr>
        <w:t>锆</w:t>
      </w:r>
      <w:proofErr w:type="gramEnd"/>
      <w:r>
        <w:rPr>
          <w:highlight w:val="red"/>
          <w:lang w:eastAsia="zh-CN"/>
        </w:rPr>
        <w:t>制品</w:t>
      </w:r>
      <w:r>
        <w:rPr>
          <w:lang w:eastAsia="zh-CN"/>
        </w:rPr>
        <w:t>销售量增多相应增加运输费用。（3）公司2013年</w:t>
      </w:r>
      <w:proofErr w:type="gramStart"/>
      <w:r>
        <w:rPr>
          <w:lang w:eastAsia="zh-CN"/>
        </w:rPr>
        <w:t>固定资产转固及</w:t>
      </w:r>
      <w:proofErr w:type="gramEnd"/>
      <w:r>
        <w:rPr>
          <w:lang w:eastAsia="zh-CN"/>
        </w:rPr>
        <w:t>土地摊</w:t>
      </w:r>
      <w:proofErr w:type="gramStart"/>
      <w:r>
        <w:rPr>
          <w:lang w:eastAsia="zh-CN"/>
        </w:rPr>
        <w:t>销相应</w:t>
      </w:r>
      <w:proofErr w:type="gramEnd"/>
      <w:r>
        <w:rPr>
          <w:lang w:eastAsia="zh-CN"/>
        </w:rPr>
        <w:t>增加管理费用。（4）公司</w:t>
      </w:r>
      <w:r>
        <w:rPr>
          <w:highlight w:val="red"/>
          <w:lang w:eastAsia="zh-CN"/>
        </w:rPr>
        <w:t>硅酸</w:t>
      </w:r>
      <w:proofErr w:type="gramStart"/>
      <w:r>
        <w:rPr>
          <w:highlight w:val="red"/>
          <w:lang w:eastAsia="zh-CN"/>
        </w:rPr>
        <w:t>锆</w:t>
      </w:r>
      <w:proofErr w:type="gramEnd"/>
      <w:r>
        <w:rPr>
          <w:highlight w:val="red"/>
          <w:lang w:eastAsia="zh-CN"/>
        </w:rPr>
        <w:t>陶瓷喷砂珠</w:t>
      </w:r>
      <w:r>
        <w:rPr>
          <w:lang w:eastAsia="zh-CN"/>
        </w:rPr>
        <w:t>等研发项目投入增加开发支出管理费用。（5）公司2012年10月发行公司债券，2013年度较2012年度增加债券利息支出增加。（6）因澳元2013年度汇率下跌导致公司汇兑损失增加。（7）本期应收账款增加，相应计提坏账准备增加。（8）因锆</w:t>
      </w:r>
      <w:r>
        <w:rPr>
          <w:lang w:eastAsia="zh-CN"/>
        </w:rPr>
        <w:lastRenderedPageBreak/>
        <w:t>制品市场价格下跌，计提期末存货跌价准备增加。5、研发支出技术创新是企业不断发展的原动力。公司是致力于</w:t>
      </w:r>
      <w:proofErr w:type="gramStart"/>
      <w:r>
        <w:rPr>
          <w:highlight w:val="red"/>
          <w:lang w:eastAsia="zh-CN"/>
        </w:rPr>
        <w:t>锆</w:t>
      </w:r>
      <w:r>
        <w:rPr>
          <w:lang w:eastAsia="zh-CN"/>
        </w:rPr>
        <w:t>及</w:t>
      </w:r>
      <w:r>
        <w:rPr>
          <w:highlight w:val="red"/>
          <w:lang w:eastAsia="zh-CN"/>
        </w:rPr>
        <w:t>锆</w:t>
      </w:r>
      <w:proofErr w:type="gramEnd"/>
      <w:r>
        <w:rPr>
          <w:highlight w:val="red"/>
          <w:lang w:eastAsia="zh-CN"/>
        </w:rPr>
        <w:t>系列</w:t>
      </w:r>
      <w:r>
        <w:rPr>
          <w:lang w:eastAsia="zh-CN"/>
        </w:rPr>
        <w:t>产品研发、生产及销售的国家高新技术企业，公司一直以“专业、专注、专心”的态度面对市场，并以“高标准、高水平、高效率”的专业态度进行技术创新，以产品适用更广泛、更专业的市场及客户，不断以技术创新占领市场，达到提高公司盈利能力。2013年，公司面对日益成熟的</w:t>
      </w:r>
      <w:proofErr w:type="gramStart"/>
      <w:r>
        <w:rPr>
          <w:lang w:eastAsia="zh-CN"/>
        </w:rPr>
        <w:t>锆市场</w:t>
      </w:r>
      <w:proofErr w:type="gramEnd"/>
      <w:r>
        <w:rPr>
          <w:lang w:eastAsia="zh-CN"/>
        </w:rPr>
        <w:t>环境，不断加强技术研发队伍建设的同时也着力加大研发投入，并取得了可喜的成效。未来公司将加大技术创新，以更高技术含量的产品和更高服务水平面对市场，并以高品质产品占领更广市场。2014年，公司将继续大力发展以</w:t>
      </w:r>
      <w:r>
        <w:rPr>
          <w:highlight w:val="red"/>
          <w:lang w:eastAsia="zh-CN"/>
        </w:rPr>
        <w:t>复合氧化锆</w:t>
      </w:r>
      <w:r>
        <w:rPr>
          <w:lang w:eastAsia="zh-CN"/>
        </w:rPr>
        <w:t>、</w:t>
      </w:r>
      <w:r>
        <w:rPr>
          <w:highlight w:val="red"/>
          <w:lang w:eastAsia="zh-CN"/>
        </w:rPr>
        <w:t>氧化锆结构陶瓷</w:t>
      </w:r>
      <w:r>
        <w:rPr>
          <w:lang w:eastAsia="zh-CN"/>
        </w:rPr>
        <w:t>为代表的</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市场为主，重点研发</w:t>
      </w:r>
      <w:r>
        <w:rPr>
          <w:highlight w:val="red"/>
          <w:lang w:eastAsia="zh-CN"/>
        </w:rPr>
        <w:t>复合氧化锆</w:t>
      </w:r>
      <w:proofErr w:type="gramStart"/>
      <w:r>
        <w:rPr>
          <w:lang w:eastAsia="zh-CN"/>
        </w:rPr>
        <w:t>的</w:t>
      </w:r>
      <w:r w:rsidRPr="0084553A">
        <w:rPr>
          <w:lang w:eastAsia="zh-CN"/>
        </w:rPr>
        <w:t>超威细化</w:t>
      </w:r>
      <w:proofErr w:type="gramEnd"/>
      <w:r w:rsidRPr="0084553A">
        <w:rPr>
          <w:lang w:eastAsia="zh-CN"/>
        </w:rPr>
        <w:t>、</w:t>
      </w:r>
      <w:r>
        <w:rPr>
          <w:highlight w:val="red"/>
          <w:lang w:eastAsia="zh-CN"/>
        </w:rPr>
        <w:t>氧化锆结构陶瓷</w:t>
      </w:r>
      <w:r>
        <w:rPr>
          <w:lang w:eastAsia="zh-CN"/>
        </w:rPr>
        <w:t>在工业上的普及应用、</w:t>
      </w:r>
      <w:proofErr w:type="gramStart"/>
      <w:r>
        <w:rPr>
          <w:highlight w:val="red"/>
          <w:lang w:eastAsia="zh-CN"/>
        </w:rPr>
        <w:t>核级海绵锆</w:t>
      </w:r>
      <w:proofErr w:type="gramEnd"/>
      <w:r>
        <w:rPr>
          <w:highlight w:val="red"/>
          <w:lang w:eastAsia="zh-CN"/>
        </w:rPr>
        <w:t>合金</w:t>
      </w:r>
      <w:r>
        <w:rPr>
          <w:lang w:eastAsia="zh-CN"/>
        </w:rPr>
        <w:t>的国产化研究等项目，扩大</w:t>
      </w:r>
      <w:proofErr w:type="gramStart"/>
      <w:r>
        <w:rPr>
          <w:highlight w:val="red"/>
          <w:lang w:eastAsia="zh-CN"/>
        </w:rPr>
        <w:t>超威细</w:t>
      </w:r>
      <w:proofErr w:type="gramEnd"/>
      <w:r>
        <w:rPr>
          <w:highlight w:val="red"/>
          <w:lang w:eastAsia="zh-CN"/>
        </w:rPr>
        <w:t>硅酸锆</w:t>
      </w:r>
      <w:r>
        <w:rPr>
          <w:lang w:eastAsia="zh-CN"/>
        </w:rPr>
        <w:t>的产能，进一步深入</w:t>
      </w:r>
      <w:r>
        <w:rPr>
          <w:highlight w:val="red"/>
          <w:lang w:eastAsia="zh-CN"/>
        </w:rPr>
        <w:t>电熔</w:t>
      </w:r>
      <w:proofErr w:type="gramStart"/>
      <w:r>
        <w:rPr>
          <w:highlight w:val="red"/>
          <w:lang w:eastAsia="zh-CN"/>
        </w:rPr>
        <w:t>锆</w:t>
      </w:r>
      <w:proofErr w:type="gramEnd"/>
      <w:r>
        <w:rPr>
          <w:lang w:eastAsia="zh-CN"/>
        </w:rPr>
        <w:t>市场，保持传统</w:t>
      </w:r>
      <w:proofErr w:type="gramStart"/>
      <w:r>
        <w:rPr>
          <w:highlight w:val="red"/>
          <w:lang w:eastAsia="zh-CN"/>
        </w:rPr>
        <w:t>锆</w:t>
      </w:r>
      <w:proofErr w:type="gramEnd"/>
      <w:r>
        <w:rPr>
          <w:highlight w:val="red"/>
          <w:lang w:eastAsia="zh-CN"/>
        </w:rPr>
        <w:t>制品二氧化锆</w:t>
      </w:r>
      <w:r>
        <w:rPr>
          <w:lang w:eastAsia="zh-CN"/>
        </w:rPr>
        <w:t>、</w:t>
      </w:r>
      <w:r>
        <w:rPr>
          <w:highlight w:val="red"/>
          <w:lang w:eastAsia="zh-CN"/>
        </w:rPr>
        <w:t>硅酸锆</w:t>
      </w:r>
      <w:r>
        <w:rPr>
          <w:lang w:eastAsia="zh-CN"/>
        </w:rPr>
        <w:t>、</w:t>
      </w:r>
      <w:r>
        <w:rPr>
          <w:highlight w:val="red"/>
          <w:lang w:eastAsia="zh-CN"/>
        </w:rPr>
        <w:t>氯氧化锆</w:t>
      </w:r>
      <w:r>
        <w:rPr>
          <w:lang w:eastAsia="zh-CN"/>
        </w:rPr>
        <w:t>产品高纯、超细的质量和品牌优势，实现产业链和技术链的跨越，优化产业布局。6、现金</w:t>
      </w:r>
      <w:proofErr w:type="gramStart"/>
      <w:r>
        <w:rPr>
          <w:lang w:eastAsia="zh-CN"/>
        </w:rPr>
        <w:t>流相关</w:t>
      </w:r>
      <w:proofErr w:type="gramEnd"/>
      <w:r>
        <w:rPr>
          <w:lang w:eastAsia="zh-CN"/>
        </w:rPr>
        <w:t>数据同比发生变动30%以上的原因说明√适用□不适用1、2013年度公司经营活动产生的现金流量净额-110,843,519.61元，同比减少166.53%，主要原因是本期销售商品收到现金减少，应收账款增加，</w:t>
      </w:r>
      <w:proofErr w:type="gramStart"/>
      <w:r>
        <w:rPr>
          <w:lang w:eastAsia="zh-CN"/>
        </w:rPr>
        <w:t>铭瑞锆业</w:t>
      </w:r>
      <w:proofErr w:type="gramEnd"/>
      <w:r>
        <w:rPr>
          <w:lang w:eastAsia="zh-CN"/>
        </w:rPr>
        <w:t>投产及支付职工工资福利增加所致。2、2013年度公司投资活动产生的现金流量净额-349,612,045.44元，同比减少53.26%，主要原因是公司</w:t>
      </w:r>
      <w:proofErr w:type="gramStart"/>
      <w:r>
        <w:rPr>
          <w:lang w:eastAsia="zh-CN"/>
        </w:rPr>
        <w:t>募</w:t>
      </w:r>
      <w:proofErr w:type="gramEnd"/>
      <w:r>
        <w:rPr>
          <w:lang w:eastAsia="zh-CN"/>
        </w:rPr>
        <w:t>投资金项目及自筹资金项目部分已完工，建设</w:t>
      </w:r>
      <w:proofErr w:type="gramStart"/>
      <w:r>
        <w:rPr>
          <w:lang w:eastAsia="zh-CN"/>
        </w:rPr>
        <w:t>噶</w:t>
      </w:r>
      <w:proofErr w:type="gramEnd"/>
      <w:r>
        <w:rPr>
          <w:lang w:eastAsia="zh-CN"/>
        </w:rPr>
        <w:t>资金投入减少所致。3、2013年度公司筹资活动产生的现金流量净额124,874,989.16元，同比减少83.70%，主要原因是本期借款额度比去年同期减少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元注：由于本次年报编制软件未有“外币折算差异”的科目，故公司把2013年度审计报告中的外币折算差异-1,095,138.00元计入本期计提的减值。报告期内公司主要资产计量属性是否发生重大变化□是√否五、核心竞争力分析广东东方锆业科技股份有限公司是中国唯一的</w:t>
      </w:r>
      <w:r>
        <w:rPr>
          <w:highlight w:val="red"/>
          <w:lang w:eastAsia="zh-CN"/>
        </w:rPr>
        <w:t>核燃料组件</w:t>
      </w:r>
      <w:r>
        <w:rPr>
          <w:lang w:eastAsia="zh-CN"/>
        </w:rPr>
        <w:t>供应商中核集团的控股子公司。公司是专业从事</w:t>
      </w:r>
      <w:proofErr w:type="gramStart"/>
      <w:r>
        <w:rPr>
          <w:highlight w:val="red"/>
          <w:lang w:eastAsia="zh-CN"/>
        </w:rPr>
        <w:t>锆</w:t>
      </w:r>
      <w:r>
        <w:rPr>
          <w:lang w:eastAsia="zh-CN"/>
        </w:rPr>
        <w:t>及</w:t>
      </w:r>
      <w:r>
        <w:rPr>
          <w:highlight w:val="red"/>
          <w:lang w:eastAsia="zh-CN"/>
        </w:rPr>
        <w:t>锆系列</w:t>
      </w:r>
      <w:proofErr w:type="gramEnd"/>
      <w:r>
        <w:rPr>
          <w:highlight w:val="red"/>
          <w:lang w:eastAsia="zh-CN"/>
        </w:rPr>
        <w:t>制品</w:t>
      </w:r>
      <w:r>
        <w:rPr>
          <w:lang w:eastAsia="zh-CN"/>
        </w:rPr>
        <w:t>的研发、生产和经营的重点高新技术企业，产品包括</w:t>
      </w:r>
      <w:r>
        <w:rPr>
          <w:highlight w:val="red"/>
          <w:lang w:eastAsia="zh-CN"/>
        </w:rPr>
        <w:t>锆矿</w:t>
      </w:r>
      <w:r>
        <w:rPr>
          <w:lang w:eastAsia="zh-CN"/>
        </w:rPr>
        <w:t>、</w:t>
      </w:r>
      <w:r>
        <w:rPr>
          <w:highlight w:val="red"/>
          <w:lang w:eastAsia="zh-CN"/>
        </w:rPr>
        <w:t>硅酸锆</w:t>
      </w:r>
      <w:r>
        <w:rPr>
          <w:lang w:eastAsia="zh-CN"/>
        </w:rPr>
        <w:t>、</w:t>
      </w:r>
      <w:r>
        <w:rPr>
          <w:highlight w:val="red"/>
          <w:lang w:eastAsia="zh-CN"/>
        </w:rPr>
        <w:t>氯氧化锆</w:t>
      </w:r>
      <w:r>
        <w:rPr>
          <w:lang w:eastAsia="zh-CN"/>
        </w:rPr>
        <w:t>、</w:t>
      </w:r>
      <w:r>
        <w:rPr>
          <w:highlight w:val="red"/>
          <w:lang w:eastAsia="zh-CN"/>
        </w:rPr>
        <w:t>电熔锆</w:t>
      </w:r>
      <w:r>
        <w:rPr>
          <w:lang w:eastAsia="zh-CN"/>
        </w:rPr>
        <w:t>、</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氧化锆陶瓷</w:t>
      </w:r>
      <w:r w:rsidRPr="0084553A">
        <w:rPr>
          <w:lang w:eastAsia="zh-CN"/>
        </w:rPr>
        <w:t>结构件</w:t>
      </w:r>
      <w:r>
        <w:rPr>
          <w:lang w:eastAsia="zh-CN"/>
        </w:rPr>
        <w:t>及</w:t>
      </w:r>
      <w:proofErr w:type="gramStart"/>
      <w:r>
        <w:rPr>
          <w:highlight w:val="red"/>
          <w:lang w:eastAsia="zh-CN"/>
        </w:rPr>
        <w:t>海绵锆</w:t>
      </w:r>
      <w:r>
        <w:rPr>
          <w:lang w:eastAsia="zh-CN"/>
        </w:rPr>
        <w:t>八大</w:t>
      </w:r>
      <w:proofErr w:type="gramEnd"/>
      <w:r>
        <w:rPr>
          <w:lang w:eastAsia="zh-CN"/>
        </w:rPr>
        <w:t>系列共九十多个品种规格，是国内</w:t>
      </w:r>
      <w:proofErr w:type="gramStart"/>
      <w:r>
        <w:rPr>
          <w:highlight w:val="red"/>
          <w:lang w:eastAsia="zh-CN"/>
        </w:rPr>
        <w:t>锆</w:t>
      </w:r>
      <w:proofErr w:type="gramEnd"/>
      <w:r>
        <w:rPr>
          <w:lang w:eastAsia="zh-CN"/>
        </w:rPr>
        <w:t>行业中技术领先、规模居前，最</w:t>
      </w:r>
      <w:proofErr w:type="gramStart"/>
      <w:r>
        <w:rPr>
          <w:lang w:eastAsia="zh-CN"/>
        </w:rPr>
        <w:t>具核心</w:t>
      </w:r>
      <w:proofErr w:type="gramEnd"/>
      <w:r>
        <w:rPr>
          <w:lang w:eastAsia="zh-CN"/>
        </w:rPr>
        <w:t>竞争力和综合竞争力的知名企业，更是全球</w:t>
      </w:r>
      <w:proofErr w:type="gramStart"/>
      <w:r>
        <w:rPr>
          <w:highlight w:val="red"/>
          <w:lang w:eastAsia="zh-CN"/>
        </w:rPr>
        <w:t>锆</w:t>
      </w:r>
      <w:proofErr w:type="gramEnd"/>
      <w:r>
        <w:rPr>
          <w:lang w:eastAsia="zh-CN"/>
        </w:rPr>
        <w:t>产品品种最齐全的制造商之一。未来公司将加大技术创新，以更高技术含量的产品和更高服务水平面对市场，并以高品质产品占领更广市场。2014年，公司将继续大力发展以</w:t>
      </w:r>
      <w:r>
        <w:rPr>
          <w:highlight w:val="red"/>
          <w:lang w:eastAsia="zh-CN"/>
        </w:rPr>
        <w:t>复合氧化锆</w:t>
      </w:r>
      <w:r>
        <w:rPr>
          <w:lang w:eastAsia="zh-CN"/>
        </w:rPr>
        <w:t>、</w:t>
      </w:r>
      <w:r>
        <w:rPr>
          <w:highlight w:val="red"/>
          <w:lang w:eastAsia="zh-CN"/>
        </w:rPr>
        <w:t>氧化锆结构陶瓷</w:t>
      </w:r>
      <w:r>
        <w:rPr>
          <w:lang w:eastAsia="zh-CN"/>
        </w:rPr>
        <w:t>为代表的</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市场为主，重点研发</w:t>
      </w:r>
      <w:r>
        <w:rPr>
          <w:highlight w:val="red"/>
          <w:lang w:eastAsia="zh-CN"/>
        </w:rPr>
        <w:t>复合氧化锆</w:t>
      </w:r>
      <w:proofErr w:type="gramStart"/>
      <w:r>
        <w:rPr>
          <w:highlight w:val="red"/>
          <w:lang w:eastAsia="zh-CN"/>
        </w:rPr>
        <w:t>的超威细化</w:t>
      </w:r>
      <w:proofErr w:type="gramEnd"/>
      <w:r>
        <w:rPr>
          <w:lang w:eastAsia="zh-CN"/>
        </w:rPr>
        <w:t>、</w:t>
      </w:r>
      <w:r>
        <w:rPr>
          <w:highlight w:val="red"/>
          <w:lang w:eastAsia="zh-CN"/>
        </w:rPr>
        <w:t>氧化锆结构陶瓷</w:t>
      </w:r>
      <w:r>
        <w:rPr>
          <w:lang w:eastAsia="zh-CN"/>
        </w:rPr>
        <w:t>在工业上的普及应用、</w:t>
      </w:r>
      <w:proofErr w:type="gramStart"/>
      <w:r>
        <w:rPr>
          <w:highlight w:val="red"/>
          <w:lang w:eastAsia="zh-CN"/>
        </w:rPr>
        <w:t>核级海绵锆</w:t>
      </w:r>
      <w:proofErr w:type="gramEnd"/>
      <w:r>
        <w:rPr>
          <w:highlight w:val="red"/>
          <w:lang w:eastAsia="zh-CN"/>
        </w:rPr>
        <w:t>合金</w:t>
      </w:r>
      <w:r>
        <w:rPr>
          <w:lang w:eastAsia="zh-CN"/>
        </w:rPr>
        <w:t>的国产化研究等项目，扩大</w:t>
      </w:r>
      <w:proofErr w:type="gramStart"/>
      <w:r>
        <w:rPr>
          <w:highlight w:val="red"/>
          <w:lang w:eastAsia="zh-CN"/>
        </w:rPr>
        <w:t>超威细</w:t>
      </w:r>
      <w:proofErr w:type="gramEnd"/>
      <w:r>
        <w:rPr>
          <w:highlight w:val="red"/>
          <w:lang w:eastAsia="zh-CN"/>
        </w:rPr>
        <w:t>硅酸锆</w:t>
      </w:r>
      <w:r>
        <w:rPr>
          <w:lang w:eastAsia="zh-CN"/>
        </w:rPr>
        <w:t>的产能，进一步深入</w:t>
      </w:r>
      <w:r>
        <w:rPr>
          <w:highlight w:val="red"/>
          <w:lang w:eastAsia="zh-CN"/>
        </w:rPr>
        <w:t>电熔</w:t>
      </w:r>
      <w:proofErr w:type="gramStart"/>
      <w:r>
        <w:rPr>
          <w:highlight w:val="red"/>
          <w:lang w:eastAsia="zh-CN"/>
        </w:rPr>
        <w:t>锆</w:t>
      </w:r>
      <w:proofErr w:type="gramEnd"/>
      <w:r>
        <w:rPr>
          <w:lang w:eastAsia="zh-CN"/>
        </w:rPr>
        <w:t>市场，保持传统</w:t>
      </w:r>
      <w:proofErr w:type="gramStart"/>
      <w:r>
        <w:rPr>
          <w:highlight w:val="red"/>
          <w:lang w:eastAsia="zh-CN"/>
        </w:rPr>
        <w:t>锆</w:t>
      </w:r>
      <w:proofErr w:type="gramEnd"/>
      <w:r>
        <w:rPr>
          <w:highlight w:val="red"/>
          <w:lang w:eastAsia="zh-CN"/>
        </w:rPr>
        <w:t>制品二氧化锆</w:t>
      </w:r>
      <w:r>
        <w:rPr>
          <w:lang w:eastAsia="zh-CN"/>
        </w:rPr>
        <w:t>、</w:t>
      </w:r>
      <w:r>
        <w:rPr>
          <w:highlight w:val="red"/>
          <w:lang w:eastAsia="zh-CN"/>
        </w:rPr>
        <w:t>硅酸锆</w:t>
      </w:r>
      <w:r>
        <w:rPr>
          <w:lang w:eastAsia="zh-CN"/>
        </w:rPr>
        <w:t>、</w:t>
      </w:r>
      <w:r>
        <w:rPr>
          <w:highlight w:val="red"/>
          <w:lang w:eastAsia="zh-CN"/>
        </w:rPr>
        <w:t>氯氧化锆</w:t>
      </w:r>
      <w:r>
        <w:rPr>
          <w:lang w:eastAsia="zh-CN"/>
        </w:rPr>
        <w:t>产品高纯、超细的质量和品牌优势，实现产业链和技术链的跨越，优化产业布局。（一）企业优势1、竞争优势（1）强</w:t>
      </w:r>
      <w:proofErr w:type="gramStart"/>
      <w:r>
        <w:rPr>
          <w:lang w:eastAsia="zh-CN"/>
        </w:rPr>
        <w:t>强</w:t>
      </w:r>
      <w:proofErr w:type="gramEnd"/>
      <w:r>
        <w:rPr>
          <w:lang w:eastAsia="zh-CN"/>
        </w:rPr>
        <w:t>联手，优化股权结构，提升公司运营效率，保障持续经营能力中国核工业集团公司（以下简称“中核集团”）全面入驻东方锆业。2013年07月25日，公司顺利召开2013年第一次临时股东大会，完成董事会、监事会换届工作，中国核工业集团公司（我国唯一的</w:t>
      </w:r>
      <w:r>
        <w:rPr>
          <w:highlight w:val="red"/>
          <w:lang w:eastAsia="zh-CN"/>
        </w:rPr>
        <w:t>核燃料组件</w:t>
      </w:r>
      <w:r>
        <w:rPr>
          <w:lang w:eastAsia="zh-CN"/>
        </w:rPr>
        <w:t>供应商）成功成为公司控股股东。同时，公司现任董事</w:t>
      </w:r>
      <w:r>
        <w:rPr>
          <w:lang w:eastAsia="zh-CN"/>
        </w:rPr>
        <w:lastRenderedPageBreak/>
        <w:t>会中，中核集团已向公司派遣了财务、资本运营、管理、法律等方面的专业队伍参与公司经营管理。此次强</w:t>
      </w:r>
      <w:proofErr w:type="gramStart"/>
      <w:r>
        <w:rPr>
          <w:lang w:eastAsia="zh-CN"/>
        </w:rPr>
        <w:t>强</w:t>
      </w:r>
      <w:proofErr w:type="gramEnd"/>
      <w:r>
        <w:rPr>
          <w:lang w:eastAsia="zh-CN"/>
        </w:rPr>
        <w:t>联手，将使得公司能发挥自身的技术、市场及品牌优势参与到中核集团</w:t>
      </w:r>
      <w:proofErr w:type="gramStart"/>
      <w:r>
        <w:rPr>
          <w:lang w:eastAsia="zh-CN"/>
        </w:rPr>
        <w:t>核级锆产业</w:t>
      </w:r>
      <w:proofErr w:type="gramEnd"/>
      <w:r>
        <w:rPr>
          <w:lang w:eastAsia="zh-CN"/>
        </w:rPr>
        <w:t>体系的建设当中，打通产业链上下游，提升</w:t>
      </w:r>
      <w:proofErr w:type="gramStart"/>
      <w:r>
        <w:rPr>
          <w:highlight w:val="red"/>
          <w:lang w:eastAsia="zh-CN"/>
        </w:rPr>
        <w:t>核级锆</w:t>
      </w:r>
      <w:r>
        <w:rPr>
          <w:lang w:eastAsia="zh-CN"/>
        </w:rPr>
        <w:t>产业</w:t>
      </w:r>
      <w:proofErr w:type="gramEnd"/>
      <w:r>
        <w:rPr>
          <w:lang w:eastAsia="zh-CN"/>
        </w:rPr>
        <w:t>体系，实现</w:t>
      </w:r>
      <w:proofErr w:type="gramStart"/>
      <w:r>
        <w:rPr>
          <w:highlight w:val="red"/>
          <w:lang w:eastAsia="zh-CN"/>
        </w:rPr>
        <w:t>核级锆材</w:t>
      </w:r>
      <w:proofErr w:type="gramEnd"/>
      <w:r>
        <w:rPr>
          <w:lang w:eastAsia="zh-CN"/>
        </w:rPr>
        <w:t>国产化目标。本次合作，有利于公司整体实力的进一步提升，有利于优化公司股权结构，加强公</w:t>
      </w:r>
      <w:r w:rsidRPr="0084553A">
        <w:rPr>
          <w:lang w:eastAsia="zh-CN"/>
        </w:rPr>
        <w:t>司经营管理能力，完善公司治理结构，提升公司资产运营效率，保障持续经营能力，进一步加强公司经营管理和资本运作，进一步提高</w:t>
      </w:r>
      <w:proofErr w:type="gramStart"/>
      <w:r w:rsidRPr="0084553A">
        <w:rPr>
          <w:lang w:eastAsia="zh-CN"/>
        </w:rPr>
        <w:t>东方锆业在</w:t>
      </w:r>
      <w:proofErr w:type="gramEnd"/>
      <w:r w:rsidRPr="0084553A">
        <w:rPr>
          <w:lang w:eastAsia="zh-CN"/>
        </w:rPr>
        <w:t>行业中的地位和影响力，促进包括自身在内的全体股东利益最大化。在十八届三中全会关于若干改革问题的决定中，“积极发展混合所有制经济”成为其改革的重要政策之一。本</w:t>
      </w:r>
      <w:r>
        <w:rPr>
          <w:lang w:eastAsia="zh-CN"/>
        </w:rPr>
        <w:t>次</w:t>
      </w:r>
      <w:proofErr w:type="gramStart"/>
      <w:r>
        <w:rPr>
          <w:lang w:eastAsia="zh-CN"/>
        </w:rPr>
        <w:t>东方锆业与</w:t>
      </w:r>
      <w:proofErr w:type="gramEnd"/>
      <w:r>
        <w:rPr>
          <w:lang w:eastAsia="zh-CN"/>
        </w:rPr>
        <w:t>中核集团股权置换，一定程度上，响应了国家政策，有利于国有资本放大功能、保值增值、提高竞争力，有利于各种所有制资本取长补短、相互促进、共同发展。（2）加快“中国锆城”项目建设，共建战略性新兴产业基</w:t>
      </w:r>
      <w:r w:rsidRPr="0084553A">
        <w:rPr>
          <w:lang w:eastAsia="zh-CN"/>
        </w:rPr>
        <w:t>地“中国锆城”项目是</w:t>
      </w:r>
      <w:proofErr w:type="gramStart"/>
      <w:r w:rsidRPr="0084553A">
        <w:rPr>
          <w:lang w:eastAsia="zh-CN"/>
        </w:rPr>
        <w:t>国家发改委</w:t>
      </w:r>
      <w:proofErr w:type="gramEnd"/>
      <w:r w:rsidRPr="0084553A">
        <w:rPr>
          <w:lang w:eastAsia="zh-CN"/>
        </w:rPr>
        <w:t>重点产业振兴和技术改造专项投资项目、广东省</w:t>
      </w:r>
      <w:proofErr w:type="gramStart"/>
      <w:r w:rsidRPr="0084553A">
        <w:rPr>
          <w:lang w:eastAsia="zh-CN"/>
        </w:rPr>
        <w:t>十二五</w:t>
      </w:r>
      <w:proofErr w:type="gramEnd"/>
      <w:r w:rsidRPr="0084553A">
        <w:rPr>
          <w:lang w:eastAsia="zh-CN"/>
        </w:rPr>
        <w:t>规划重点项目、广东省现代产业500强项目、省市共建战略性新兴产业基地。2012年6月，广东省汕头市1号工程项目“中国锆城”</w:t>
      </w:r>
      <w:r>
        <w:rPr>
          <w:lang w:eastAsia="zh-CN"/>
        </w:rPr>
        <w:t>在汕头市澄海</w:t>
      </w:r>
      <w:proofErr w:type="gramStart"/>
      <w:r>
        <w:rPr>
          <w:lang w:eastAsia="zh-CN"/>
        </w:rPr>
        <w:t>区顺利</w:t>
      </w:r>
      <w:proofErr w:type="gramEnd"/>
      <w:r>
        <w:rPr>
          <w:lang w:eastAsia="zh-CN"/>
        </w:rPr>
        <w:t>开工建设，公司作为</w:t>
      </w:r>
      <w:r w:rsidRPr="0084553A">
        <w:rPr>
          <w:lang w:eastAsia="zh-CN"/>
        </w:rPr>
        <w:t>“中国锆城”的核</w:t>
      </w:r>
      <w:r>
        <w:rPr>
          <w:lang w:eastAsia="zh-CN"/>
        </w:rPr>
        <w:t>心单位，顺利地将年产2700吨</w:t>
      </w:r>
      <w:r>
        <w:rPr>
          <w:highlight w:val="red"/>
          <w:lang w:eastAsia="zh-CN"/>
        </w:rPr>
        <w:t>复合氧化锆</w:t>
      </w:r>
      <w:r>
        <w:rPr>
          <w:lang w:eastAsia="zh-CN"/>
        </w:rPr>
        <w:t>及650吨</w:t>
      </w:r>
      <w:proofErr w:type="gramStart"/>
      <w:r>
        <w:rPr>
          <w:highlight w:val="red"/>
          <w:lang w:eastAsia="zh-CN"/>
        </w:rPr>
        <w:t>核级海绵锆</w:t>
      </w:r>
      <w:proofErr w:type="gramEnd"/>
      <w:r>
        <w:rPr>
          <w:lang w:eastAsia="zh-CN"/>
        </w:rPr>
        <w:t>项目进驻</w:t>
      </w:r>
      <w:r w:rsidRPr="0084553A">
        <w:rPr>
          <w:lang w:eastAsia="zh-CN"/>
        </w:rPr>
        <w:t>“中国锆城”。报告</w:t>
      </w:r>
      <w:r>
        <w:rPr>
          <w:lang w:eastAsia="zh-CN"/>
        </w:rPr>
        <w:t>期间，公司年产2700吨</w:t>
      </w:r>
      <w:r>
        <w:rPr>
          <w:highlight w:val="red"/>
          <w:lang w:eastAsia="zh-CN"/>
        </w:rPr>
        <w:t>复合氧化锆</w:t>
      </w:r>
      <w:r>
        <w:rPr>
          <w:lang w:eastAsia="zh-CN"/>
        </w:rPr>
        <w:t>项目建设已基本完成，项目正进入后期试产阶段；年产650吨</w:t>
      </w:r>
      <w:proofErr w:type="gramStart"/>
      <w:r>
        <w:rPr>
          <w:highlight w:val="red"/>
          <w:lang w:eastAsia="zh-CN"/>
        </w:rPr>
        <w:t>核级海绵锆</w:t>
      </w:r>
      <w:proofErr w:type="gramEnd"/>
      <w:r>
        <w:rPr>
          <w:lang w:eastAsia="zh-CN"/>
        </w:rPr>
        <w:t>项目按原有计划正加紧建设中，公司将</w:t>
      </w:r>
      <w:r w:rsidRPr="0084553A">
        <w:rPr>
          <w:lang w:eastAsia="zh-CN"/>
        </w:rPr>
        <w:t>按“中国锆城”建</w:t>
      </w:r>
      <w:r>
        <w:rPr>
          <w:lang w:eastAsia="zh-CN"/>
        </w:rPr>
        <w:t>设规划加快项目建设步骤，争取早日完成建设并投产，实现经济效益。2、产业优势公司产品主要分为</w:t>
      </w:r>
      <w:r>
        <w:rPr>
          <w:highlight w:val="red"/>
          <w:lang w:eastAsia="zh-CN"/>
        </w:rPr>
        <w:t>锆矿</w:t>
      </w:r>
      <w:r>
        <w:rPr>
          <w:lang w:eastAsia="zh-CN"/>
        </w:rPr>
        <w:t>、</w:t>
      </w:r>
      <w:r>
        <w:rPr>
          <w:highlight w:val="red"/>
          <w:lang w:eastAsia="zh-CN"/>
        </w:rPr>
        <w:t>硅酸锆</w:t>
      </w:r>
      <w:r>
        <w:rPr>
          <w:lang w:eastAsia="zh-CN"/>
        </w:rPr>
        <w:t>、</w:t>
      </w:r>
      <w:r>
        <w:rPr>
          <w:highlight w:val="red"/>
          <w:lang w:eastAsia="zh-CN"/>
        </w:rPr>
        <w:t>氯氧化锆</w:t>
      </w:r>
      <w:r>
        <w:rPr>
          <w:lang w:eastAsia="zh-CN"/>
        </w:rPr>
        <w:t>、</w:t>
      </w:r>
      <w:r>
        <w:rPr>
          <w:highlight w:val="red"/>
          <w:lang w:eastAsia="zh-CN"/>
        </w:rPr>
        <w:t>电熔锆</w:t>
      </w:r>
      <w:r>
        <w:rPr>
          <w:lang w:eastAsia="zh-CN"/>
        </w:rPr>
        <w:t>、</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氧化锆陶瓷结构件</w:t>
      </w:r>
      <w:r>
        <w:rPr>
          <w:lang w:eastAsia="zh-CN"/>
        </w:rPr>
        <w:t>及</w:t>
      </w:r>
      <w:proofErr w:type="gramStart"/>
      <w:r>
        <w:rPr>
          <w:highlight w:val="red"/>
          <w:lang w:eastAsia="zh-CN"/>
        </w:rPr>
        <w:t>海绵锆</w:t>
      </w:r>
      <w:r>
        <w:rPr>
          <w:lang w:eastAsia="zh-CN"/>
        </w:rPr>
        <w:t>八大</w:t>
      </w:r>
      <w:proofErr w:type="gramEnd"/>
      <w:r>
        <w:rPr>
          <w:lang w:eastAsia="zh-CN"/>
        </w:rPr>
        <w:t>系列共九十多个品种规格，是国内</w:t>
      </w:r>
      <w:proofErr w:type="gramStart"/>
      <w:r>
        <w:rPr>
          <w:lang w:eastAsia="zh-CN"/>
        </w:rPr>
        <w:t>锆</w:t>
      </w:r>
      <w:proofErr w:type="gramEnd"/>
      <w:r>
        <w:rPr>
          <w:lang w:eastAsia="zh-CN"/>
        </w:rPr>
        <w:t>行业中技术领先、规模居前，最</w:t>
      </w:r>
      <w:proofErr w:type="gramStart"/>
      <w:r>
        <w:rPr>
          <w:lang w:eastAsia="zh-CN"/>
        </w:rPr>
        <w:t>具核心</w:t>
      </w:r>
      <w:proofErr w:type="gramEnd"/>
      <w:r>
        <w:rPr>
          <w:lang w:eastAsia="zh-CN"/>
        </w:rPr>
        <w:t>竞争力和综合竞争力的知名企业，更是全球</w:t>
      </w:r>
      <w:proofErr w:type="gramStart"/>
      <w:r>
        <w:rPr>
          <w:highlight w:val="red"/>
          <w:lang w:eastAsia="zh-CN"/>
        </w:rPr>
        <w:t>锆</w:t>
      </w:r>
      <w:proofErr w:type="gramEnd"/>
      <w:r>
        <w:rPr>
          <w:lang w:eastAsia="zh-CN"/>
        </w:rPr>
        <w:t>产品品种最齐全的制造商之一。就不同</w:t>
      </w:r>
      <w:proofErr w:type="gramStart"/>
      <w:r>
        <w:rPr>
          <w:highlight w:val="red"/>
          <w:lang w:eastAsia="zh-CN"/>
        </w:rPr>
        <w:t>锆</w:t>
      </w:r>
      <w:proofErr w:type="gramEnd"/>
      <w:r>
        <w:rPr>
          <w:highlight w:val="red"/>
          <w:lang w:eastAsia="zh-CN"/>
        </w:rPr>
        <w:t>制品</w:t>
      </w:r>
      <w:r>
        <w:rPr>
          <w:lang w:eastAsia="zh-CN"/>
        </w:rPr>
        <w:t>在生产工序上具有的一定关联度而言，公司同时生产</w:t>
      </w:r>
      <w:r>
        <w:rPr>
          <w:highlight w:val="red"/>
          <w:lang w:eastAsia="zh-CN"/>
        </w:rPr>
        <w:t>氯氧化锆</w:t>
      </w:r>
      <w:r>
        <w:rPr>
          <w:lang w:eastAsia="zh-CN"/>
        </w:rPr>
        <w:t>、</w:t>
      </w:r>
      <w:r>
        <w:rPr>
          <w:highlight w:val="red"/>
          <w:lang w:eastAsia="zh-CN"/>
        </w:rPr>
        <w:t>二氧化锆</w:t>
      </w:r>
      <w:r>
        <w:rPr>
          <w:lang w:eastAsia="zh-CN"/>
        </w:rPr>
        <w:t>、</w:t>
      </w:r>
      <w:r>
        <w:rPr>
          <w:highlight w:val="red"/>
          <w:lang w:eastAsia="zh-CN"/>
        </w:rPr>
        <w:t>电熔锆</w:t>
      </w:r>
      <w:r>
        <w:rPr>
          <w:lang w:eastAsia="zh-CN"/>
        </w:rPr>
        <w:t>、</w:t>
      </w:r>
      <w:r>
        <w:rPr>
          <w:highlight w:val="red"/>
          <w:lang w:eastAsia="zh-CN"/>
        </w:rPr>
        <w:t>硅酸锆</w:t>
      </w:r>
      <w:r>
        <w:rPr>
          <w:lang w:eastAsia="zh-CN"/>
        </w:rPr>
        <w:t>、</w:t>
      </w:r>
      <w:r>
        <w:rPr>
          <w:highlight w:val="red"/>
          <w:lang w:eastAsia="zh-CN"/>
        </w:rPr>
        <w:t>复合氧化锆</w:t>
      </w:r>
      <w:r>
        <w:rPr>
          <w:lang w:eastAsia="zh-CN"/>
        </w:rPr>
        <w:t>和</w:t>
      </w:r>
      <w:r>
        <w:rPr>
          <w:highlight w:val="red"/>
          <w:lang w:eastAsia="zh-CN"/>
        </w:rPr>
        <w:t>氧化锆结构陶瓷</w:t>
      </w:r>
      <w:r>
        <w:rPr>
          <w:lang w:eastAsia="zh-CN"/>
        </w:rPr>
        <w:t>产品，具有比较完整的</w:t>
      </w:r>
      <w:proofErr w:type="gramStart"/>
      <w:r>
        <w:rPr>
          <w:lang w:eastAsia="zh-CN"/>
        </w:rPr>
        <w:t>锆产业</w:t>
      </w:r>
      <w:proofErr w:type="gramEnd"/>
      <w:r>
        <w:rPr>
          <w:lang w:eastAsia="zh-CN"/>
        </w:rPr>
        <w:t>链，这不但可以确保公司</w:t>
      </w:r>
      <w:r>
        <w:rPr>
          <w:highlight w:val="red"/>
          <w:lang w:eastAsia="zh-CN"/>
        </w:rPr>
        <w:t>氯氧化锆</w:t>
      </w:r>
      <w:r>
        <w:rPr>
          <w:lang w:eastAsia="zh-CN"/>
        </w:rPr>
        <w:t>的来源，还可增强公司产品的竞争能力。公司根据生产</w:t>
      </w:r>
      <w:r>
        <w:rPr>
          <w:highlight w:val="red"/>
          <w:lang w:eastAsia="zh-CN"/>
        </w:rPr>
        <w:t>氧化锆结构陶瓷</w:t>
      </w:r>
      <w:r>
        <w:rPr>
          <w:lang w:eastAsia="zh-CN"/>
        </w:rPr>
        <w:t>的需求及自身积累的实际经验不断改进</w:t>
      </w:r>
      <w:r>
        <w:rPr>
          <w:highlight w:val="red"/>
          <w:lang w:eastAsia="zh-CN"/>
        </w:rPr>
        <w:t>复合氧化锆</w:t>
      </w:r>
      <w:r>
        <w:rPr>
          <w:lang w:eastAsia="zh-CN"/>
        </w:rPr>
        <w:t>的性能，提升了</w:t>
      </w:r>
      <w:r>
        <w:rPr>
          <w:highlight w:val="red"/>
          <w:lang w:eastAsia="zh-CN"/>
        </w:rPr>
        <w:t>复合氧化锆</w:t>
      </w:r>
      <w:r>
        <w:rPr>
          <w:lang w:eastAsia="zh-CN"/>
        </w:rPr>
        <w:t>产品质量和市场竞争力；</w:t>
      </w:r>
      <w:r>
        <w:rPr>
          <w:highlight w:val="red"/>
          <w:lang w:eastAsia="zh-CN"/>
        </w:rPr>
        <w:t>氧化锆结构陶瓷</w:t>
      </w:r>
      <w:r w:rsidRPr="002C3E72">
        <w:rPr>
          <w:lang w:eastAsia="zh-CN"/>
        </w:rPr>
        <w:t>产品中</w:t>
      </w:r>
      <w:r>
        <w:rPr>
          <w:lang w:eastAsia="zh-CN"/>
        </w:rPr>
        <w:t>的磨</w:t>
      </w:r>
      <w:proofErr w:type="gramStart"/>
      <w:r>
        <w:rPr>
          <w:lang w:eastAsia="zh-CN"/>
        </w:rPr>
        <w:t>介</w:t>
      </w:r>
      <w:proofErr w:type="gramEnd"/>
      <w:r>
        <w:rPr>
          <w:lang w:eastAsia="zh-CN"/>
        </w:rPr>
        <w:t>和其他耐磨件产品可以应用于</w:t>
      </w:r>
      <w:r>
        <w:rPr>
          <w:highlight w:val="red"/>
          <w:lang w:eastAsia="zh-CN"/>
        </w:rPr>
        <w:t>复合氧化锆</w:t>
      </w:r>
      <w:r>
        <w:rPr>
          <w:lang w:eastAsia="zh-CN"/>
        </w:rPr>
        <w:t>和</w:t>
      </w:r>
      <w:r>
        <w:rPr>
          <w:highlight w:val="red"/>
          <w:lang w:eastAsia="zh-CN"/>
        </w:rPr>
        <w:t>硅酸锆</w:t>
      </w:r>
      <w:r>
        <w:rPr>
          <w:lang w:eastAsia="zh-CN"/>
        </w:rPr>
        <w:t>的生产，这样既促进了结构</w:t>
      </w:r>
      <w:r>
        <w:rPr>
          <w:highlight w:val="red"/>
          <w:lang w:eastAsia="zh-CN"/>
        </w:rPr>
        <w:t>陶瓷</w:t>
      </w:r>
      <w:r>
        <w:rPr>
          <w:lang w:eastAsia="zh-CN"/>
        </w:rPr>
        <w:t>产品的生产又降低了</w:t>
      </w:r>
      <w:r>
        <w:rPr>
          <w:highlight w:val="red"/>
          <w:lang w:eastAsia="zh-CN"/>
        </w:rPr>
        <w:t>复合氧化锆</w:t>
      </w:r>
      <w:r>
        <w:rPr>
          <w:lang w:eastAsia="zh-CN"/>
        </w:rPr>
        <w:t>、</w:t>
      </w:r>
      <w:r>
        <w:rPr>
          <w:highlight w:val="red"/>
          <w:lang w:eastAsia="zh-CN"/>
        </w:rPr>
        <w:t>硅酸锆</w:t>
      </w:r>
      <w:r>
        <w:rPr>
          <w:lang w:eastAsia="zh-CN"/>
        </w:rPr>
        <w:t>的生产成本，形成了一个互相支撑、互相促进、良性循环的多元产品体系。3、市场</w:t>
      </w:r>
      <w:proofErr w:type="gramStart"/>
      <w:r>
        <w:rPr>
          <w:lang w:eastAsia="zh-CN"/>
        </w:rPr>
        <w:t>优势</w:t>
      </w:r>
      <w:r>
        <w:rPr>
          <w:highlight w:val="red"/>
          <w:lang w:eastAsia="zh-CN"/>
        </w:rPr>
        <w:t>锆</w:t>
      </w:r>
      <w:r>
        <w:rPr>
          <w:lang w:eastAsia="zh-CN"/>
        </w:rPr>
        <w:t>是国家</w:t>
      </w:r>
      <w:proofErr w:type="gramEnd"/>
      <w:r>
        <w:rPr>
          <w:lang w:eastAsia="zh-CN"/>
        </w:rPr>
        <w:t>战略性储备资源，</w:t>
      </w:r>
      <w:proofErr w:type="gramStart"/>
      <w:r>
        <w:rPr>
          <w:highlight w:val="red"/>
          <w:lang w:eastAsia="zh-CN"/>
        </w:rPr>
        <w:t>锆</w:t>
      </w:r>
      <w:r>
        <w:rPr>
          <w:lang w:eastAsia="zh-CN"/>
        </w:rPr>
        <w:t>产品</w:t>
      </w:r>
      <w:proofErr w:type="gramEnd"/>
      <w:r>
        <w:rPr>
          <w:lang w:eastAsia="zh-CN"/>
        </w:rPr>
        <w:t>应用广泛，</w:t>
      </w:r>
      <w:r>
        <w:rPr>
          <w:highlight w:val="red"/>
          <w:lang w:eastAsia="zh-CN"/>
        </w:rPr>
        <w:t>化学</w:t>
      </w:r>
      <w:proofErr w:type="gramStart"/>
      <w:r>
        <w:rPr>
          <w:highlight w:val="red"/>
          <w:lang w:eastAsia="zh-CN"/>
        </w:rPr>
        <w:t>锆</w:t>
      </w:r>
      <w:proofErr w:type="gramEnd"/>
      <w:r>
        <w:rPr>
          <w:highlight w:val="red"/>
          <w:lang w:eastAsia="zh-CN"/>
        </w:rPr>
        <w:t>制品</w:t>
      </w:r>
      <w:r>
        <w:rPr>
          <w:lang w:eastAsia="zh-CN"/>
        </w:rPr>
        <w:t>由于其特殊的</w:t>
      </w:r>
      <w:r>
        <w:rPr>
          <w:highlight w:val="red"/>
          <w:lang w:eastAsia="zh-CN"/>
        </w:rPr>
        <w:t>核物理</w:t>
      </w:r>
      <w:r w:rsidRPr="002C3E72">
        <w:rPr>
          <w:lang w:eastAsia="zh-CN"/>
        </w:rPr>
        <w:t>性能和化学性质，在</w:t>
      </w:r>
      <w:r>
        <w:rPr>
          <w:lang w:eastAsia="zh-CN"/>
        </w:rPr>
        <w:t>某些应用领域还是其它产品不可替代的，因此有着稳定的刚性市场需求。</w:t>
      </w:r>
      <w:proofErr w:type="gramStart"/>
      <w:r>
        <w:rPr>
          <w:lang w:eastAsia="zh-CN"/>
        </w:rPr>
        <w:t>锆</w:t>
      </w:r>
      <w:proofErr w:type="gramEnd"/>
      <w:r>
        <w:rPr>
          <w:lang w:eastAsia="zh-CN"/>
        </w:rPr>
        <w:t>行业是国家鼓励发展的高科技行业，具有广阔的发展空间。公司产品适用范围广，面对客户广，市场空间较大。中核集团及其控制的其他企业作为我国唯一的</w:t>
      </w:r>
      <w:r>
        <w:rPr>
          <w:highlight w:val="red"/>
          <w:lang w:eastAsia="zh-CN"/>
        </w:rPr>
        <w:t>核燃料</w:t>
      </w:r>
      <w:r w:rsidRPr="009C752E">
        <w:rPr>
          <w:lang w:eastAsia="zh-CN"/>
        </w:rPr>
        <w:t>组件</w:t>
      </w:r>
      <w:r>
        <w:rPr>
          <w:lang w:eastAsia="zh-CN"/>
        </w:rPr>
        <w:t>供应商，正在建设完整配套的</w:t>
      </w:r>
      <w:proofErr w:type="gramStart"/>
      <w:r>
        <w:rPr>
          <w:highlight w:val="red"/>
          <w:lang w:eastAsia="zh-CN"/>
        </w:rPr>
        <w:t>核级锆</w:t>
      </w:r>
      <w:r>
        <w:rPr>
          <w:lang w:eastAsia="zh-CN"/>
        </w:rPr>
        <w:t>产业</w:t>
      </w:r>
      <w:proofErr w:type="gramEnd"/>
      <w:r>
        <w:rPr>
          <w:lang w:eastAsia="zh-CN"/>
        </w:rPr>
        <w:t>链。</w:t>
      </w:r>
      <w:r>
        <w:rPr>
          <w:highlight w:val="red"/>
          <w:lang w:eastAsia="zh-CN"/>
        </w:rPr>
        <w:t>核燃料</w:t>
      </w:r>
      <w:r>
        <w:rPr>
          <w:lang w:eastAsia="zh-CN"/>
        </w:rPr>
        <w:t>（</w:t>
      </w:r>
      <w:proofErr w:type="gramStart"/>
      <w:r>
        <w:rPr>
          <w:lang w:eastAsia="zh-CN"/>
        </w:rPr>
        <w:t>核</w:t>
      </w:r>
      <w:r w:rsidRPr="002C3E72">
        <w:rPr>
          <w:lang w:eastAsia="zh-CN"/>
        </w:rPr>
        <w:t>级</w:t>
      </w:r>
      <w:r>
        <w:rPr>
          <w:lang w:eastAsia="zh-CN"/>
        </w:rPr>
        <w:t>锆</w:t>
      </w:r>
      <w:proofErr w:type="gramEnd"/>
      <w:r>
        <w:rPr>
          <w:lang w:eastAsia="zh-CN"/>
        </w:rPr>
        <w:t>）产业</w:t>
      </w:r>
      <w:proofErr w:type="gramStart"/>
      <w:r>
        <w:rPr>
          <w:lang w:eastAsia="zh-CN"/>
        </w:rPr>
        <w:t>链包括</w:t>
      </w:r>
      <w:r>
        <w:rPr>
          <w:highlight w:val="red"/>
          <w:lang w:eastAsia="zh-CN"/>
        </w:rPr>
        <w:t>核级</w:t>
      </w:r>
      <w:proofErr w:type="gramEnd"/>
      <w:r>
        <w:rPr>
          <w:highlight w:val="red"/>
          <w:lang w:eastAsia="zh-CN"/>
        </w:rPr>
        <w:t>海绵锆</w:t>
      </w:r>
      <w:r>
        <w:rPr>
          <w:lang w:eastAsia="zh-CN"/>
        </w:rPr>
        <w:t>、</w:t>
      </w:r>
      <w:r>
        <w:rPr>
          <w:highlight w:val="red"/>
          <w:lang w:eastAsia="zh-CN"/>
        </w:rPr>
        <w:t>锆合金</w:t>
      </w:r>
      <w:r>
        <w:rPr>
          <w:lang w:eastAsia="zh-CN"/>
        </w:rPr>
        <w:t>和</w:t>
      </w:r>
      <w:proofErr w:type="gramStart"/>
      <w:r>
        <w:rPr>
          <w:highlight w:val="red"/>
          <w:lang w:eastAsia="zh-CN"/>
        </w:rPr>
        <w:t>核级锆</w:t>
      </w:r>
      <w:r>
        <w:rPr>
          <w:lang w:eastAsia="zh-CN"/>
        </w:rPr>
        <w:t>材</w:t>
      </w:r>
      <w:proofErr w:type="gramEnd"/>
      <w:r>
        <w:rPr>
          <w:lang w:eastAsia="zh-CN"/>
        </w:rPr>
        <w:t>等产品的生产和加工。中核集团及其控制的其他企业已拥有了</w:t>
      </w:r>
      <w:proofErr w:type="gramStart"/>
      <w:r>
        <w:rPr>
          <w:highlight w:val="red"/>
          <w:lang w:eastAsia="zh-CN"/>
        </w:rPr>
        <w:t>核级锆材</w:t>
      </w:r>
      <w:r>
        <w:rPr>
          <w:lang w:eastAsia="zh-CN"/>
        </w:rPr>
        <w:t>加工</w:t>
      </w:r>
      <w:proofErr w:type="gramEnd"/>
      <w:r>
        <w:rPr>
          <w:lang w:eastAsia="zh-CN"/>
        </w:rPr>
        <w:t>技术和能力。在产品结构上，</w:t>
      </w:r>
      <w:proofErr w:type="gramStart"/>
      <w:r>
        <w:rPr>
          <w:lang w:eastAsia="zh-CN"/>
        </w:rPr>
        <w:t>东方锆业以</w:t>
      </w:r>
      <w:proofErr w:type="gramEnd"/>
      <w:r>
        <w:rPr>
          <w:lang w:eastAsia="zh-CN"/>
        </w:rPr>
        <w:t>生产高品质传统</w:t>
      </w:r>
      <w:proofErr w:type="gramStart"/>
      <w:r>
        <w:rPr>
          <w:highlight w:val="red"/>
          <w:lang w:eastAsia="zh-CN"/>
        </w:rPr>
        <w:t>锆</w:t>
      </w:r>
      <w:proofErr w:type="gramEnd"/>
      <w:r>
        <w:rPr>
          <w:highlight w:val="red"/>
          <w:lang w:eastAsia="zh-CN"/>
        </w:rPr>
        <w:t>制品氯氧化锆</w:t>
      </w:r>
      <w:r>
        <w:rPr>
          <w:lang w:eastAsia="zh-CN"/>
        </w:rPr>
        <w:t>、</w:t>
      </w:r>
      <w:r>
        <w:rPr>
          <w:highlight w:val="red"/>
          <w:lang w:eastAsia="zh-CN"/>
        </w:rPr>
        <w:t>二氧化锆</w:t>
      </w:r>
      <w:r>
        <w:rPr>
          <w:lang w:eastAsia="zh-CN"/>
        </w:rPr>
        <w:t>、</w:t>
      </w:r>
      <w:r>
        <w:rPr>
          <w:highlight w:val="red"/>
          <w:lang w:eastAsia="zh-CN"/>
        </w:rPr>
        <w:t>硅酸</w:t>
      </w:r>
      <w:proofErr w:type="gramStart"/>
      <w:r>
        <w:rPr>
          <w:highlight w:val="red"/>
          <w:lang w:eastAsia="zh-CN"/>
        </w:rPr>
        <w:t>锆</w:t>
      </w:r>
      <w:proofErr w:type="gramEnd"/>
      <w:r>
        <w:rPr>
          <w:lang w:eastAsia="zh-CN"/>
        </w:rPr>
        <w:t>以及高附加值的</w:t>
      </w:r>
      <w:r>
        <w:rPr>
          <w:highlight w:val="red"/>
          <w:lang w:eastAsia="zh-CN"/>
        </w:rPr>
        <w:t>新兴</w:t>
      </w:r>
      <w:proofErr w:type="gramStart"/>
      <w:r>
        <w:rPr>
          <w:highlight w:val="red"/>
          <w:lang w:eastAsia="zh-CN"/>
        </w:rPr>
        <w:t>锆</w:t>
      </w:r>
      <w:proofErr w:type="gramEnd"/>
      <w:r>
        <w:rPr>
          <w:highlight w:val="red"/>
          <w:lang w:eastAsia="zh-CN"/>
        </w:rPr>
        <w:t>制品复合氧化锆</w:t>
      </w:r>
      <w:r>
        <w:rPr>
          <w:lang w:eastAsia="zh-CN"/>
        </w:rPr>
        <w:t>、</w:t>
      </w:r>
      <w:r>
        <w:rPr>
          <w:highlight w:val="red"/>
          <w:lang w:eastAsia="zh-CN"/>
        </w:rPr>
        <w:t>氧化锆结构陶瓷</w:t>
      </w:r>
      <w:r>
        <w:rPr>
          <w:lang w:eastAsia="zh-CN"/>
        </w:rPr>
        <w:t>和</w:t>
      </w:r>
      <w:r>
        <w:rPr>
          <w:highlight w:val="red"/>
          <w:lang w:eastAsia="zh-CN"/>
        </w:rPr>
        <w:t>海绵</w:t>
      </w:r>
      <w:proofErr w:type="gramStart"/>
      <w:r>
        <w:rPr>
          <w:highlight w:val="red"/>
          <w:lang w:eastAsia="zh-CN"/>
        </w:rPr>
        <w:t>锆</w:t>
      </w:r>
      <w:proofErr w:type="gramEnd"/>
      <w:r>
        <w:rPr>
          <w:lang w:eastAsia="zh-CN"/>
        </w:rPr>
        <w:t>为主，在国内外同行中具有较高的知名度。目前，公司已经形成东北辽宁年产500吨</w:t>
      </w:r>
      <w:proofErr w:type="gramStart"/>
      <w:r>
        <w:rPr>
          <w:highlight w:val="red"/>
          <w:lang w:eastAsia="zh-CN"/>
        </w:rPr>
        <w:t>核级海绵锆</w:t>
      </w:r>
      <w:proofErr w:type="gramEnd"/>
      <w:r>
        <w:rPr>
          <w:lang w:eastAsia="zh-CN"/>
        </w:rPr>
        <w:t>生产项目及广东年产650吨</w:t>
      </w:r>
      <w:proofErr w:type="gramStart"/>
      <w:r>
        <w:rPr>
          <w:highlight w:val="red"/>
          <w:lang w:eastAsia="zh-CN"/>
        </w:rPr>
        <w:t>核级海绵锆</w:t>
      </w:r>
      <w:proofErr w:type="gramEnd"/>
      <w:r>
        <w:rPr>
          <w:lang w:eastAsia="zh-CN"/>
        </w:rPr>
        <w:t>生产项目的南北销售网络布局，中核集团已成为</w:t>
      </w:r>
      <w:proofErr w:type="gramStart"/>
      <w:r>
        <w:rPr>
          <w:lang w:eastAsia="zh-CN"/>
        </w:rPr>
        <w:t>东方</w:t>
      </w:r>
      <w:r>
        <w:rPr>
          <w:highlight w:val="red"/>
          <w:lang w:eastAsia="zh-CN"/>
        </w:rPr>
        <w:t>锆业</w:t>
      </w:r>
      <w:r>
        <w:rPr>
          <w:lang w:eastAsia="zh-CN"/>
        </w:rPr>
        <w:t>控股</w:t>
      </w:r>
      <w:proofErr w:type="gramEnd"/>
      <w:r>
        <w:rPr>
          <w:lang w:eastAsia="zh-CN"/>
        </w:rPr>
        <w:t>股东，未来公司将能在</w:t>
      </w:r>
      <w:proofErr w:type="gramStart"/>
      <w:r>
        <w:rPr>
          <w:highlight w:val="red"/>
          <w:lang w:eastAsia="zh-CN"/>
        </w:rPr>
        <w:t>锆材</w:t>
      </w:r>
      <w:r>
        <w:rPr>
          <w:lang w:eastAsia="zh-CN"/>
        </w:rPr>
        <w:t>产业</w:t>
      </w:r>
      <w:proofErr w:type="gramEnd"/>
      <w:r>
        <w:rPr>
          <w:lang w:eastAsia="zh-CN"/>
        </w:rPr>
        <w:t>得到进一步协同发展。目前，公司主要产品的优势及主要用途：产品名称产能/产值行业中地位用</w:t>
      </w:r>
      <w:r>
        <w:rPr>
          <w:highlight w:val="red"/>
          <w:lang w:eastAsia="zh-CN"/>
        </w:rPr>
        <w:t>途氯氧化锆</w:t>
      </w:r>
      <w:r>
        <w:rPr>
          <w:lang w:eastAsia="zh-CN"/>
        </w:rPr>
        <w:t>35000吨/年（包括在建）国</w:t>
      </w:r>
      <w:r>
        <w:rPr>
          <w:lang w:eastAsia="zh-CN"/>
        </w:rPr>
        <w:lastRenderedPageBreak/>
        <w:t>内最大的</w:t>
      </w:r>
      <w:r>
        <w:rPr>
          <w:highlight w:val="red"/>
          <w:lang w:eastAsia="zh-CN"/>
        </w:rPr>
        <w:t>高纯氯氧化锆</w:t>
      </w:r>
      <w:r>
        <w:rPr>
          <w:lang w:eastAsia="zh-CN"/>
        </w:rPr>
        <w:t>生产基地之一是制造其他</w:t>
      </w:r>
      <w:proofErr w:type="gramStart"/>
      <w:r>
        <w:rPr>
          <w:highlight w:val="red"/>
          <w:lang w:eastAsia="zh-CN"/>
        </w:rPr>
        <w:t>锆</w:t>
      </w:r>
      <w:proofErr w:type="gramEnd"/>
      <w:r>
        <w:rPr>
          <w:highlight w:val="red"/>
          <w:lang w:eastAsia="zh-CN"/>
        </w:rPr>
        <w:t>制品</w:t>
      </w:r>
      <w:r>
        <w:rPr>
          <w:lang w:eastAsia="zh-CN"/>
        </w:rPr>
        <w:t>的主要原材料，也用作</w:t>
      </w:r>
      <w:r>
        <w:rPr>
          <w:highlight w:val="red"/>
          <w:lang w:eastAsia="zh-CN"/>
        </w:rPr>
        <w:t>纺织</w:t>
      </w:r>
      <w:r>
        <w:rPr>
          <w:lang w:eastAsia="zh-CN"/>
        </w:rPr>
        <w:t>、</w:t>
      </w:r>
      <w:r>
        <w:rPr>
          <w:highlight w:val="red"/>
          <w:lang w:eastAsia="zh-CN"/>
        </w:rPr>
        <w:t>皮革</w:t>
      </w:r>
      <w:r>
        <w:rPr>
          <w:lang w:eastAsia="zh-CN"/>
        </w:rPr>
        <w:t>、</w:t>
      </w:r>
      <w:r>
        <w:rPr>
          <w:highlight w:val="red"/>
          <w:lang w:eastAsia="zh-CN"/>
        </w:rPr>
        <w:t>橡胶添加剂</w:t>
      </w:r>
      <w:r>
        <w:rPr>
          <w:lang w:eastAsia="zh-CN"/>
        </w:rPr>
        <w:t>、</w:t>
      </w:r>
      <w:r>
        <w:rPr>
          <w:highlight w:val="red"/>
          <w:lang w:eastAsia="zh-CN"/>
        </w:rPr>
        <w:t>金属表面处理剂</w:t>
      </w:r>
      <w:r>
        <w:rPr>
          <w:lang w:eastAsia="zh-CN"/>
        </w:rPr>
        <w:t>、</w:t>
      </w:r>
      <w:r>
        <w:rPr>
          <w:highlight w:val="red"/>
          <w:lang w:eastAsia="zh-CN"/>
        </w:rPr>
        <w:t>涂料干燥剂</w:t>
      </w:r>
      <w:r>
        <w:rPr>
          <w:lang w:eastAsia="zh-CN"/>
        </w:rPr>
        <w:t>、</w:t>
      </w:r>
      <w:r>
        <w:rPr>
          <w:highlight w:val="red"/>
          <w:lang w:eastAsia="zh-CN"/>
        </w:rPr>
        <w:t>耐火材料</w:t>
      </w:r>
      <w:r>
        <w:rPr>
          <w:lang w:eastAsia="zh-CN"/>
        </w:rPr>
        <w:t>、</w:t>
      </w:r>
      <w:r>
        <w:rPr>
          <w:highlight w:val="red"/>
          <w:lang w:eastAsia="zh-CN"/>
        </w:rPr>
        <w:t>陶瓷</w:t>
      </w:r>
      <w:r>
        <w:rPr>
          <w:lang w:eastAsia="zh-CN"/>
        </w:rPr>
        <w:t>、</w:t>
      </w:r>
      <w:r>
        <w:rPr>
          <w:highlight w:val="red"/>
          <w:lang w:eastAsia="zh-CN"/>
        </w:rPr>
        <w:t>催化剂</w:t>
      </w:r>
      <w:r>
        <w:rPr>
          <w:lang w:eastAsia="zh-CN"/>
        </w:rPr>
        <w:t>、</w:t>
      </w:r>
      <w:r>
        <w:rPr>
          <w:highlight w:val="red"/>
          <w:lang w:eastAsia="zh-CN"/>
        </w:rPr>
        <w:t>防火剂</w:t>
      </w:r>
      <w:r>
        <w:rPr>
          <w:lang w:eastAsia="zh-CN"/>
        </w:rPr>
        <w:t>等产品</w:t>
      </w:r>
      <w:r>
        <w:rPr>
          <w:highlight w:val="red"/>
          <w:lang w:eastAsia="zh-CN"/>
        </w:rPr>
        <w:t>二氧化锆</w:t>
      </w:r>
      <w:r>
        <w:rPr>
          <w:lang w:eastAsia="zh-CN"/>
        </w:rPr>
        <w:t>7000吨/年国内最大的</w:t>
      </w:r>
      <w:r>
        <w:rPr>
          <w:highlight w:val="red"/>
          <w:lang w:eastAsia="zh-CN"/>
        </w:rPr>
        <w:t>高纯二氧化锆</w:t>
      </w:r>
      <w:r>
        <w:rPr>
          <w:lang w:eastAsia="zh-CN"/>
        </w:rPr>
        <w:t>生产基地之一适用于制造</w:t>
      </w:r>
      <w:r>
        <w:rPr>
          <w:highlight w:val="red"/>
          <w:lang w:eastAsia="zh-CN"/>
        </w:rPr>
        <w:t>精密陶瓷</w:t>
      </w:r>
      <w:r>
        <w:rPr>
          <w:lang w:eastAsia="zh-CN"/>
        </w:rPr>
        <w:t>、</w:t>
      </w:r>
      <w:r>
        <w:rPr>
          <w:highlight w:val="red"/>
          <w:lang w:eastAsia="zh-CN"/>
        </w:rPr>
        <w:t>电子陶瓷</w:t>
      </w:r>
      <w:r>
        <w:rPr>
          <w:lang w:eastAsia="zh-CN"/>
        </w:rPr>
        <w:t>、</w:t>
      </w:r>
      <w:r>
        <w:rPr>
          <w:highlight w:val="red"/>
          <w:lang w:eastAsia="zh-CN"/>
        </w:rPr>
        <w:t>光学透镜</w:t>
      </w:r>
      <w:r>
        <w:rPr>
          <w:lang w:eastAsia="zh-CN"/>
        </w:rPr>
        <w:t>、</w:t>
      </w:r>
      <w:r>
        <w:rPr>
          <w:highlight w:val="red"/>
          <w:lang w:eastAsia="zh-CN"/>
        </w:rPr>
        <w:t>玻璃添加剂</w:t>
      </w:r>
      <w:r>
        <w:rPr>
          <w:lang w:eastAsia="zh-CN"/>
        </w:rPr>
        <w:t>、</w:t>
      </w:r>
      <w:r>
        <w:rPr>
          <w:highlight w:val="red"/>
          <w:lang w:eastAsia="zh-CN"/>
        </w:rPr>
        <w:t>电溶锆砖</w:t>
      </w:r>
      <w:r>
        <w:rPr>
          <w:lang w:eastAsia="zh-CN"/>
        </w:rPr>
        <w:t>、</w:t>
      </w:r>
      <w:r>
        <w:rPr>
          <w:highlight w:val="red"/>
          <w:lang w:eastAsia="zh-CN"/>
        </w:rPr>
        <w:t>陶瓷颜料</w:t>
      </w:r>
      <w:r>
        <w:rPr>
          <w:lang w:eastAsia="zh-CN"/>
        </w:rPr>
        <w:t>、</w:t>
      </w:r>
      <w:r>
        <w:rPr>
          <w:highlight w:val="red"/>
          <w:lang w:eastAsia="zh-CN"/>
        </w:rPr>
        <w:t>瓷釉</w:t>
      </w:r>
      <w:r>
        <w:rPr>
          <w:lang w:eastAsia="zh-CN"/>
        </w:rPr>
        <w:t>、</w:t>
      </w:r>
      <w:r>
        <w:rPr>
          <w:highlight w:val="red"/>
          <w:lang w:eastAsia="zh-CN"/>
        </w:rPr>
        <w:t>人造宝石</w:t>
      </w:r>
      <w:r>
        <w:rPr>
          <w:lang w:eastAsia="zh-CN"/>
        </w:rPr>
        <w:t>、</w:t>
      </w:r>
      <w:r>
        <w:rPr>
          <w:highlight w:val="red"/>
          <w:lang w:eastAsia="zh-CN"/>
        </w:rPr>
        <w:t>耐火材料</w:t>
      </w:r>
      <w:r>
        <w:rPr>
          <w:lang w:eastAsia="zh-CN"/>
        </w:rPr>
        <w:t>、</w:t>
      </w:r>
      <w:r>
        <w:rPr>
          <w:highlight w:val="red"/>
          <w:lang w:eastAsia="zh-CN"/>
        </w:rPr>
        <w:t>研磨抛光</w:t>
      </w:r>
      <w:r>
        <w:rPr>
          <w:lang w:eastAsia="zh-CN"/>
        </w:rPr>
        <w:t>等产品</w:t>
      </w:r>
      <w:r>
        <w:rPr>
          <w:highlight w:val="red"/>
          <w:lang w:eastAsia="zh-CN"/>
        </w:rPr>
        <w:t>电熔氧化锆</w:t>
      </w:r>
      <w:r>
        <w:rPr>
          <w:lang w:eastAsia="zh-CN"/>
        </w:rPr>
        <w:t>3000吨/年该生产线是公司自主设计的生产线广泛用于</w:t>
      </w:r>
      <w:r>
        <w:rPr>
          <w:highlight w:val="red"/>
          <w:lang w:eastAsia="zh-CN"/>
        </w:rPr>
        <w:t>陶瓷</w:t>
      </w:r>
      <w:r>
        <w:rPr>
          <w:lang w:eastAsia="zh-CN"/>
        </w:rPr>
        <w:t>、</w:t>
      </w:r>
      <w:r>
        <w:rPr>
          <w:highlight w:val="red"/>
          <w:lang w:eastAsia="zh-CN"/>
        </w:rPr>
        <w:t>玻璃</w:t>
      </w:r>
      <w:r>
        <w:rPr>
          <w:lang w:eastAsia="zh-CN"/>
        </w:rPr>
        <w:t>、</w:t>
      </w:r>
      <w:r>
        <w:rPr>
          <w:highlight w:val="red"/>
          <w:lang w:eastAsia="zh-CN"/>
        </w:rPr>
        <w:t>耐火</w:t>
      </w:r>
      <w:r>
        <w:rPr>
          <w:lang w:eastAsia="zh-CN"/>
        </w:rPr>
        <w:t>、</w:t>
      </w:r>
      <w:r>
        <w:rPr>
          <w:highlight w:val="red"/>
          <w:lang w:eastAsia="zh-CN"/>
        </w:rPr>
        <w:t>电子</w:t>
      </w:r>
      <w:r>
        <w:rPr>
          <w:lang w:eastAsia="zh-CN"/>
        </w:rPr>
        <w:t>、</w:t>
      </w:r>
      <w:r>
        <w:rPr>
          <w:highlight w:val="red"/>
          <w:lang w:eastAsia="zh-CN"/>
        </w:rPr>
        <w:t>冶金</w:t>
      </w:r>
      <w:r>
        <w:rPr>
          <w:lang w:eastAsia="zh-CN"/>
        </w:rPr>
        <w:t>、</w:t>
      </w:r>
      <w:r>
        <w:rPr>
          <w:highlight w:val="red"/>
          <w:lang w:eastAsia="zh-CN"/>
        </w:rPr>
        <w:t>机械</w:t>
      </w:r>
      <w:r>
        <w:rPr>
          <w:lang w:eastAsia="zh-CN"/>
        </w:rPr>
        <w:t>、</w:t>
      </w:r>
      <w:r>
        <w:rPr>
          <w:highlight w:val="red"/>
          <w:lang w:eastAsia="zh-CN"/>
        </w:rPr>
        <w:t>化工</w:t>
      </w:r>
      <w:r>
        <w:rPr>
          <w:lang w:eastAsia="zh-CN"/>
        </w:rPr>
        <w:t>等领域，用</w:t>
      </w:r>
      <w:r>
        <w:rPr>
          <w:highlight w:val="red"/>
          <w:lang w:eastAsia="zh-CN"/>
        </w:rPr>
        <w:t>电熔氧化锆</w:t>
      </w:r>
      <w:r>
        <w:rPr>
          <w:lang w:eastAsia="zh-CN"/>
        </w:rPr>
        <w:t>生产出的制品被广泛应用于</w:t>
      </w:r>
      <w:r>
        <w:rPr>
          <w:highlight w:val="red"/>
          <w:lang w:eastAsia="zh-CN"/>
        </w:rPr>
        <w:t>军工</w:t>
      </w:r>
      <w:r>
        <w:rPr>
          <w:lang w:eastAsia="zh-CN"/>
        </w:rPr>
        <w:t>、</w:t>
      </w:r>
      <w:r>
        <w:rPr>
          <w:highlight w:val="red"/>
          <w:lang w:eastAsia="zh-CN"/>
        </w:rPr>
        <w:t>科研</w:t>
      </w:r>
      <w:r>
        <w:rPr>
          <w:lang w:eastAsia="zh-CN"/>
        </w:rPr>
        <w:t>、</w:t>
      </w:r>
      <w:r>
        <w:rPr>
          <w:highlight w:val="red"/>
          <w:lang w:eastAsia="zh-CN"/>
        </w:rPr>
        <w:t>高熔点金属冶炼</w:t>
      </w:r>
      <w:r>
        <w:rPr>
          <w:lang w:eastAsia="zh-CN"/>
        </w:rPr>
        <w:t>、</w:t>
      </w:r>
      <w:r>
        <w:rPr>
          <w:highlight w:val="red"/>
          <w:lang w:eastAsia="zh-CN"/>
        </w:rPr>
        <w:t>激光晶体</w:t>
      </w:r>
      <w:r>
        <w:rPr>
          <w:lang w:eastAsia="zh-CN"/>
        </w:rPr>
        <w:t>、</w:t>
      </w:r>
      <w:r>
        <w:rPr>
          <w:highlight w:val="red"/>
          <w:lang w:eastAsia="zh-CN"/>
        </w:rPr>
        <w:t>石英玻璃</w:t>
      </w:r>
      <w:r>
        <w:rPr>
          <w:lang w:eastAsia="zh-CN"/>
        </w:rPr>
        <w:t>、</w:t>
      </w:r>
      <w:r>
        <w:rPr>
          <w:highlight w:val="red"/>
          <w:lang w:eastAsia="zh-CN"/>
        </w:rPr>
        <w:t>电子工业</w:t>
      </w:r>
      <w:r>
        <w:rPr>
          <w:lang w:eastAsia="zh-CN"/>
        </w:rPr>
        <w:t>等</w:t>
      </w:r>
      <w:r>
        <w:rPr>
          <w:highlight w:val="red"/>
          <w:lang w:eastAsia="zh-CN"/>
        </w:rPr>
        <w:t>超高温窑炉</w:t>
      </w:r>
      <w:r>
        <w:rPr>
          <w:lang w:eastAsia="zh-CN"/>
        </w:rPr>
        <w:t>及</w:t>
      </w:r>
      <w:r>
        <w:rPr>
          <w:highlight w:val="red"/>
          <w:lang w:eastAsia="zh-CN"/>
        </w:rPr>
        <w:t>钢铁连铸</w:t>
      </w:r>
      <w:r>
        <w:rPr>
          <w:lang w:eastAsia="zh-CN"/>
        </w:rPr>
        <w:t>等场合。</w:t>
      </w:r>
      <w:r>
        <w:rPr>
          <w:highlight w:val="red"/>
          <w:lang w:eastAsia="zh-CN"/>
        </w:rPr>
        <w:t>硅酸</w:t>
      </w:r>
      <w:proofErr w:type="gramStart"/>
      <w:r>
        <w:rPr>
          <w:highlight w:val="red"/>
          <w:lang w:eastAsia="zh-CN"/>
        </w:rPr>
        <w:t>锆</w:t>
      </w:r>
      <w:proofErr w:type="gramEnd"/>
      <w:r>
        <w:rPr>
          <w:lang w:eastAsia="zh-CN"/>
        </w:rPr>
        <w:t>18000吨/年该生产线是公司自主设计的全自动机械化生产线是一种优质、廉价的</w:t>
      </w:r>
      <w:r>
        <w:rPr>
          <w:highlight w:val="red"/>
          <w:lang w:eastAsia="zh-CN"/>
        </w:rPr>
        <w:t>陶瓷釉料乳浊剂</w:t>
      </w:r>
      <w:r>
        <w:rPr>
          <w:lang w:eastAsia="zh-CN"/>
        </w:rPr>
        <w:t>，主要用于</w:t>
      </w:r>
      <w:r>
        <w:rPr>
          <w:highlight w:val="red"/>
          <w:lang w:eastAsia="zh-CN"/>
        </w:rPr>
        <w:t>建筑陶瓷</w:t>
      </w:r>
      <w:r>
        <w:rPr>
          <w:lang w:eastAsia="zh-CN"/>
        </w:rPr>
        <w:t>、</w:t>
      </w:r>
      <w:r>
        <w:rPr>
          <w:highlight w:val="red"/>
          <w:lang w:eastAsia="zh-CN"/>
        </w:rPr>
        <w:t>卫生陶瓷</w:t>
      </w:r>
      <w:r>
        <w:rPr>
          <w:lang w:eastAsia="zh-CN"/>
        </w:rPr>
        <w:t>、</w:t>
      </w:r>
      <w:r>
        <w:rPr>
          <w:highlight w:val="red"/>
          <w:lang w:eastAsia="zh-CN"/>
        </w:rPr>
        <w:t>日用陶瓷</w:t>
      </w:r>
      <w:r>
        <w:rPr>
          <w:lang w:eastAsia="zh-CN"/>
        </w:rPr>
        <w:t>及</w:t>
      </w:r>
      <w:r>
        <w:rPr>
          <w:highlight w:val="red"/>
          <w:lang w:eastAsia="zh-CN"/>
        </w:rPr>
        <w:t>电瓷的釉料</w:t>
      </w:r>
      <w:r>
        <w:rPr>
          <w:lang w:eastAsia="zh-CN"/>
        </w:rPr>
        <w:t>生产，在</w:t>
      </w:r>
      <w:r>
        <w:rPr>
          <w:highlight w:val="red"/>
          <w:lang w:eastAsia="zh-CN"/>
        </w:rPr>
        <w:t>精密铸造</w:t>
      </w:r>
      <w:r>
        <w:rPr>
          <w:lang w:eastAsia="zh-CN"/>
        </w:rPr>
        <w:t>、</w:t>
      </w:r>
      <w:r>
        <w:rPr>
          <w:highlight w:val="red"/>
          <w:lang w:eastAsia="zh-CN"/>
        </w:rPr>
        <w:t>高级耐火材料</w:t>
      </w:r>
      <w:r>
        <w:rPr>
          <w:lang w:eastAsia="zh-CN"/>
        </w:rPr>
        <w:t>、</w:t>
      </w:r>
      <w:r>
        <w:rPr>
          <w:highlight w:val="red"/>
          <w:lang w:eastAsia="zh-CN"/>
        </w:rPr>
        <w:t>乳化玻璃</w:t>
      </w:r>
      <w:r>
        <w:rPr>
          <w:lang w:eastAsia="zh-CN"/>
        </w:rPr>
        <w:t>等行业也被广泛使用</w:t>
      </w:r>
      <w:r>
        <w:rPr>
          <w:highlight w:val="red"/>
          <w:lang w:eastAsia="zh-CN"/>
        </w:rPr>
        <w:t>复合氧化锆</w:t>
      </w:r>
      <w:r>
        <w:rPr>
          <w:lang w:eastAsia="zh-CN"/>
        </w:rPr>
        <w:t>5000吨/年（包括在建）国内最大的</w:t>
      </w:r>
      <w:r>
        <w:rPr>
          <w:highlight w:val="red"/>
          <w:lang w:eastAsia="zh-CN"/>
        </w:rPr>
        <w:t>复合氧化锆</w:t>
      </w:r>
      <w:r>
        <w:rPr>
          <w:lang w:eastAsia="zh-CN"/>
        </w:rPr>
        <w:t>生产商之一（1）适用于制造</w:t>
      </w:r>
      <w:r>
        <w:rPr>
          <w:highlight w:val="red"/>
          <w:lang w:eastAsia="zh-CN"/>
        </w:rPr>
        <w:t>各类特种陶瓷</w:t>
      </w:r>
      <w:r>
        <w:rPr>
          <w:lang w:eastAsia="zh-CN"/>
        </w:rPr>
        <w:t>、</w:t>
      </w:r>
      <w:r>
        <w:rPr>
          <w:highlight w:val="red"/>
          <w:lang w:eastAsia="zh-CN"/>
        </w:rPr>
        <w:t>高级耐火材料</w:t>
      </w:r>
      <w:r>
        <w:rPr>
          <w:lang w:eastAsia="zh-CN"/>
        </w:rPr>
        <w:t>、</w:t>
      </w:r>
      <w:r>
        <w:rPr>
          <w:highlight w:val="red"/>
          <w:lang w:eastAsia="zh-CN"/>
        </w:rPr>
        <w:t>光通讯器件</w:t>
      </w:r>
      <w:r>
        <w:rPr>
          <w:lang w:eastAsia="zh-CN"/>
        </w:rPr>
        <w:t>、</w:t>
      </w:r>
      <w:r>
        <w:rPr>
          <w:highlight w:val="red"/>
          <w:lang w:eastAsia="zh-CN"/>
        </w:rPr>
        <w:t>氧传感器</w:t>
      </w:r>
      <w:r>
        <w:rPr>
          <w:lang w:eastAsia="zh-CN"/>
        </w:rPr>
        <w:t>、</w:t>
      </w:r>
      <w:r>
        <w:rPr>
          <w:highlight w:val="red"/>
          <w:lang w:eastAsia="zh-CN"/>
        </w:rPr>
        <w:t>固体氧燃料电池</w:t>
      </w:r>
      <w:r>
        <w:rPr>
          <w:lang w:eastAsia="zh-CN"/>
        </w:rPr>
        <w:t>等产品（2）该产品又是</w:t>
      </w:r>
      <w:r>
        <w:rPr>
          <w:highlight w:val="red"/>
          <w:lang w:eastAsia="zh-CN"/>
        </w:rPr>
        <w:t>生产氧化锆结构陶瓷</w:t>
      </w:r>
      <w:r>
        <w:rPr>
          <w:lang w:eastAsia="zh-CN"/>
        </w:rPr>
        <w:t>的核心</w:t>
      </w:r>
      <w:r>
        <w:rPr>
          <w:highlight w:val="red"/>
          <w:lang w:eastAsia="zh-CN"/>
        </w:rPr>
        <w:t>原料氧化锆结构陶瓷</w:t>
      </w:r>
      <w:r>
        <w:rPr>
          <w:lang w:eastAsia="zh-CN"/>
        </w:rPr>
        <w:t>年产值超1亿元国内</w:t>
      </w:r>
      <w:proofErr w:type="gramStart"/>
      <w:r>
        <w:rPr>
          <w:lang w:eastAsia="zh-CN"/>
        </w:rPr>
        <w:t>最</w:t>
      </w:r>
      <w:proofErr w:type="gramEnd"/>
      <w:r>
        <w:rPr>
          <w:lang w:eastAsia="zh-CN"/>
        </w:rPr>
        <w:t>专业的</w:t>
      </w:r>
      <w:r>
        <w:rPr>
          <w:highlight w:val="red"/>
          <w:lang w:eastAsia="zh-CN"/>
        </w:rPr>
        <w:t>氧化锆结构陶瓷</w:t>
      </w:r>
      <w:r>
        <w:rPr>
          <w:lang w:eastAsia="zh-CN"/>
        </w:rPr>
        <w:t>制造商，包括</w:t>
      </w:r>
      <w:r>
        <w:rPr>
          <w:highlight w:val="red"/>
          <w:lang w:eastAsia="zh-CN"/>
        </w:rPr>
        <w:t>氧化锆磨</w:t>
      </w:r>
      <w:proofErr w:type="gramStart"/>
      <w:r>
        <w:rPr>
          <w:highlight w:val="red"/>
          <w:lang w:eastAsia="zh-CN"/>
        </w:rPr>
        <w:t>介</w:t>
      </w:r>
      <w:proofErr w:type="gramEnd"/>
      <w:r>
        <w:rPr>
          <w:lang w:eastAsia="zh-CN"/>
        </w:rPr>
        <w:t>和</w:t>
      </w:r>
      <w:r>
        <w:rPr>
          <w:highlight w:val="red"/>
          <w:lang w:eastAsia="zh-CN"/>
        </w:rPr>
        <w:t>氧化锆结构</w:t>
      </w:r>
      <w:r>
        <w:rPr>
          <w:lang w:eastAsia="zh-CN"/>
        </w:rPr>
        <w:t>件两类产品，</w:t>
      </w:r>
      <w:r>
        <w:rPr>
          <w:highlight w:val="red"/>
          <w:lang w:eastAsia="zh-CN"/>
        </w:rPr>
        <w:t>氧化锆</w:t>
      </w:r>
      <w:r>
        <w:rPr>
          <w:lang w:eastAsia="zh-CN"/>
        </w:rPr>
        <w:t>结构件主要包括</w:t>
      </w:r>
      <w:r>
        <w:rPr>
          <w:highlight w:val="red"/>
          <w:lang w:eastAsia="zh-CN"/>
        </w:rPr>
        <w:t>氧化锆特种陶瓷阀门</w:t>
      </w:r>
      <w:r>
        <w:rPr>
          <w:lang w:eastAsia="zh-CN"/>
        </w:rPr>
        <w:t>、</w:t>
      </w:r>
      <w:r>
        <w:rPr>
          <w:highlight w:val="red"/>
          <w:lang w:eastAsia="zh-CN"/>
        </w:rPr>
        <w:t>光纤连接器</w:t>
      </w:r>
      <w:r>
        <w:rPr>
          <w:lang w:eastAsia="zh-CN"/>
        </w:rPr>
        <w:t>、</w:t>
      </w:r>
      <w:r>
        <w:rPr>
          <w:highlight w:val="red"/>
          <w:lang w:eastAsia="zh-CN"/>
        </w:rPr>
        <w:t>陶瓷刀具</w:t>
      </w:r>
      <w:r>
        <w:rPr>
          <w:lang w:eastAsia="zh-CN"/>
        </w:rPr>
        <w:t>、</w:t>
      </w:r>
      <w:r>
        <w:rPr>
          <w:highlight w:val="red"/>
          <w:lang w:eastAsia="zh-CN"/>
        </w:rPr>
        <w:t>手表配件</w:t>
      </w:r>
      <w:r>
        <w:rPr>
          <w:lang w:eastAsia="zh-CN"/>
        </w:rPr>
        <w:t>、</w:t>
      </w:r>
      <w:r>
        <w:rPr>
          <w:highlight w:val="red"/>
          <w:lang w:eastAsia="zh-CN"/>
        </w:rPr>
        <w:t>陶瓷推剪刀片</w:t>
      </w:r>
      <w:r>
        <w:rPr>
          <w:lang w:eastAsia="zh-CN"/>
        </w:rPr>
        <w:t>、</w:t>
      </w:r>
      <w:r>
        <w:rPr>
          <w:highlight w:val="red"/>
          <w:lang w:eastAsia="zh-CN"/>
        </w:rPr>
        <w:t>纺织瓷</w:t>
      </w:r>
      <w:r>
        <w:rPr>
          <w:lang w:eastAsia="zh-CN"/>
        </w:rPr>
        <w:t>等，广泛应用于</w:t>
      </w:r>
      <w:r>
        <w:rPr>
          <w:highlight w:val="red"/>
          <w:lang w:eastAsia="zh-CN"/>
        </w:rPr>
        <w:t>电子</w:t>
      </w:r>
      <w:r>
        <w:rPr>
          <w:lang w:eastAsia="zh-CN"/>
        </w:rPr>
        <w:t>、</w:t>
      </w:r>
      <w:r>
        <w:rPr>
          <w:highlight w:val="red"/>
          <w:lang w:eastAsia="zh-CN"/>
        </w:rPr>
        <w:t>石油化工</w:t>
      </w:r>
      <w:r>
        <w:rPr>
          <w:lang w:eastAsia="zh-CN"/>
        </w:rPr>
        <w:t>、</w:t>
      </w:r>
      <w:r>
        <w:rPr>
          <w:highlight w:val="red"/>
          <w:lang w:eastAsia="zh-CN"/>
        </w:rPr>
        <w:t>医药</w:t>
      </w:r>
      <w:r>
        <w:rPr>
          <w:lang w:eastAsia="zh-CN"/>
        </w:rPr>
        <w:t>、</w:t>
      </w:r>
      <w:r>
        <w:rPr>
          <w:highlight w:val="red"/>
          <w:lang w:eastAsia="zh-CN"/>
        </w:rPr>
        <w:t>机械</w:t>
      </w:r>
      <w:r>
        <w:rPr>
          <w:lang w:eastAsia="zh-CN"/>
        </w:rPr>
        <w:t>、</w:t>
      </w:r>
      <w:r>
        <w:rPr>
          <w:highlight w:val="red"/>
          <w:lang w:eastAsia="zh-CN"/>
        </w:rPr>
        <w:t>军工</w:t>
      </w:r>
      <w:r>
        <w:rPr>
          <w:lang w:eastAsia="zh-CN"/>
        </w:rPr>
        <w:t>等行业工业级</w:t>
      </w:r>
      <w:r>
        <w:rPr>
          <w:highlight w:val="red"/>
          <w:lang w:eastAsia="zh-CN"/>
        </w:rPr>
        <w:t>海绵</w:t>
      </w:r>
      <w:proofErr w:type="gramStart"/>
      <w:r>
        <w:rPr>
          <w:highlight w:val="red"/>
          <w:lang w:eastAsia="zh-CN"/>
        </w:rPr>
        <w:t>锆</w:t>
      </w:r>
      <w:proofErr w:type="gramEnd"/>
      <w:r>
        <w:rPr>
          <w:lang w:eastAsia="zh-CN"/>
        </w:rPr>
        <w:t>450吨/年国内做大的工业级</w:t>
      </w:r>
      <w:r>
        <w:rPr>
          <w:highlight w:val="red"/>
          <w:lang w:eastAsia="zh-CN"/>
        </w:rPr>
        <w:t>海绵</w:t>
      </w:r>
      <w:proofErr w:type="gramStart"/>
      <w:r>
        <w:rPr>
          <w:highlight w:val="red"/>
          <w:lang w:eastAsia="zh-CN"/>
        </w:rPr>
        <w:t>锆</w:t>
      </w:r>
      <w:proofErr w:type="gramEnd"/>
      <w:r>
        <w:rPr>
          <w:lang w:eastAsia="zh-CN"/>
        </w:rPr>
        <w:t>生产基地</w:t>
      </w:r>
      <w:r>
        <w:rPr>
          <w:highlight w:val="red"/>
          <w:lang w:eastAsia="zh-CN"/>
        </w:rPr>
        <w:t>工业级海绵锆</w:t>
      </w:r>
      <w:r>
        <w:rPr>
          <w:lang w:eastAsia="zh-CN"/>
        </w:rPr>
        <w:t>：应用于</w:t>
      </w:r>
      <w:r>
        <w:rPr>
          <w:highlight w:val="red"/>
          <w:lang w:eastAsia="zh-CN"/>
        </w:rPr>
        <w:t>航空航天</w:t>
      </w:r>
      <w:r>
        <w:rPr>
          <w:lang w:eastAsia="zh-CN"/>
        </w:rPr>
        <w:t>、</w:t>
      </w:r>
      <w:r>
        <w:rPr>
          <w:highlight w:val="red"/>
          <w:lang w:eastAsia="zh-CN"/>
        </w:rPr>
        <w:t>冶金电子</w:t>
      </w:r>
      <w:r>
        <w:rPr>
          <w:lang w:eastAsia="zh-CN"/>
        </w:rPr>
        <w:t>、</w:t>
      </w:r>
      <w:r>
        <w:rPr>
          <w:highlight w:val="red"/>
          <w:lang w:eastAsia="zh-CN"/>
        </w:rPr>
        <w:t>合金添加剂</w:t>
      </w:r>
      <w:r>
        <w:rPr>
          <w:lang w:eastAsia="zh-CN"/>
        </w:rPr>
        <w:t>、</w:t>
      </w:r>
      <w:r>
        <w:rPr>
          <w:highlight w:val="red"/>
          <w:lang w:eastAsia="zh-CN"/>
        </w:rPr>
        <w:t>耐腐蚀设备</w:t>
      </w:r>
      <w:r>
        <w:rPr>
          <w:lang w:eastAsia="zh-CN"/>
        </w:rPr>
        <w:t>，</w:t>
      </w:r>
      <w:r>
        <w:rPr>
          <w:highlight w:val="red"/>
          <w:lang w:eastAsia="zh-CN"/>
        </w:rPr>
        <w:t>吸气剂</w:t>
      </w:r>
      <w:r>
        <w:rPr>
          <w:lang w:eastAsia="zh-CN"/>
        </w:rPr>
        <w:t>等行业和产品</w:t>
      </w:r>
      <w:proofErr w:type="gramStart"/>
      <w:r>
        <w:rPr>
          <w:highlight w:val="red"/>
          <w:lang w:eastAsia="zh-CN"/>
        </w:rPr>
        <w:t>核级海绵锆</w:t>
      </w:r>
      <w:proofErr w:type="gramEnd"/>
      <w:r>
        <w:rPr>
          <w:lang w:eastAsia="zh-CN"/>
        </w:rPr>
        <w:t>1150吨/年（包括在建）国内唯一</w:t>
      </w:r>
      <w:proofErr w:type="gramStart"/>
      <w:r>
        <w:rPr>
          <w:lang w:eastAsia="zh-CN"/>
        </w:rPr>
        <w:t>一</w:t>
      </w:r>
      <w:proofErr w:type="gramEnd"/>
      <w:r>
        <w:rPr>
          <w:lang w:eastAsia="zh-CN"/>
        </w:rPr>
        <w:t>条自主知识产权生产线，</w:t>
      </w:r>
      <w:proofErr w:type="gramStart"/>
      <w:r>
        <w:rPr>
          <w:highlight w:val="red"/>
          <w:lang w:eastAsia="zh-CN"/>
        </w:rPr>
        <w:t>核级海绵</w:t>
      </w:r>
      <w:proofErr w:type="gramEnd"/>
      <w:r>
        <w:rPr>
          <w:highlight w:val="red"/>
          <w:lang w:eastAsia="zh-CN"/>
        </w:rPr>
        <w:t>锆</w:t>
      </w:r>
      <w:r>
        <w:rPr>
          <w:lang w:eastAsia="zh-CN"/>
        </w:rPr>
        <w:t>：主要用于</w:t>
      </w:r>
      <w:r>
        <w:rPr>
          <w:highlight w:val="red"/>
          <w:lang w:eastAsia="zh-CN"/>
        </w:rPr>
        <w:t>核电站</w:t>
      </w:r>
      <w:r>
        <w:rPr>
          <w:lang w:eastAsia="zh-CN"/>
        </w:rPr>
        <w:t>和</w:t>
      </w:r>
      <w:r>
        <w:rPr>
          <w:highlight w:val="red"/>
          <w:lang w:eastAsia="zh-CN"/>
        </w:rPr>
        <w:t>军用核动力潜艇</w:t>
      </w:r>
      <w:r>
        <w:rPr>
          <w:lang w:eastAsia="zh-CN"/>
        </w:rPr>
        <w:t>、</w:t>
      </w:r>
      <w:r>
        <w:rPr>
          <w:highlight w:val="red"/>
          <w:lang w:eastAsia="zh-CN"/>
        </w:rPr>
        <w:t>核动力航空母舰</w:t>
      </w:r>
      <w:r w:rsidRPr="009C752E">
        <w:rPr>
          <w:lang w:eastAsia="zh-CN"/>
        </w:rPr>
        <w:t>的</w:t>
      </w:r>
      <w:r>
        <w:rPr>
          <w:highlight w:val="red"/>
          <w:lang w:eastAsia="zh-CN"/>
        </w:rPr>
        <w:t>核反应堆</w:t>
      </w:r>
      <w:r w:rsidRPr="009C752E">
        <w:rPr>
          <w:lang w:eastAsia="zh-CN"/>
        </w:rPr>
        <w:t>中</w:t>
      </w:r>
      <w:r>
        <w:rPr>
          <w:lang w:eastAsia="zh-CN"/>
        </w:rPr>
        <w:t>4、产业优势公司产能、规模快速提升：公司之子公司耒阳东</w:t>
      </w:r>
      <w:proofErr w:type="gramStart"/>
      <w:r>
        <w:rPr>
          <w:lang w:eastAsia="zh-CN"/>
        </w:rPr>
        <w:t>锆</w:t>
      </w:r>
      <w:proofErr w:type="gramEnd"/>
      <w:r>
        <w:rPr>
          <w:lang w:eastAsia="zh-CN"/>
        </w:rPr>
        <w:t>新材料有限公司2012年8月因对生产线进行更新改造而暂时性停产，至2013年4月改造完毕开始恢复生产并实现效益。公司之子公司朝阳东锆新材料有限公司2012年9月因对</w:t>
      </w:r>
      <w:r>
        <w:rPr>
          <w:highlight w:val="red"/>
          <w:lang w:eastAsia="zh-CN"/>
        </w:rPr>
        <w:t>氯化车间</w:t>
      </w:r>
      <w:r>
        <w:rPr>
          <w:lang w:eastAsia="zh-CN"/>
        </w:rPr>
        <w:t>进行更新改造而暂时性停产，报告期内朝阳东</w:t>
      </w:r>
      <w:proofErr w:type="gramStart"/>
      <w:r>
        <w:rPr>
          <w:lang w:eastAsia="zh-CN"/>
        </w:rPr>
        <w:t>锆正式</w:t>
      </w:r>
      <w:proofErr w:type="gramEnd"/>
      <w:r>
        <w:rPr>
          <w:lang w:eastAsia="zh-CN"/>
        </w:rPr>
        <w:t>恢复生产并实现效益。公司20000吨</w:t>
      </w:r>
      <w:r>
        <w:rPr>
          <w:highlight w:val="red"/>
          <w:lang w:eastAsia="zh-CN"/>
        </w:rPr>
        <w:t>高纯氯氧化锆</w:t>
      </w:r>
      <w:r>
        <w:rPr>
          <w:lang w:eastAsia="zh-CN"/>
        </w:rPr>
        <w:t>项目在乐昌公司实行，目前项目建设全面完毕已进入验收阶段，公司将尽快完成项目验收等工作，争取早日为公司贡献效益。项目建成后，公司将有年产35000吨</w:t>
      </w:r>
      <w:r>
        <w:rPr>
          <w:highlight w:val="red"/>
          <w:lang w:eastAsia="zh-CN"/>
        </w:rPr>
        <w:t>高纯氯氧化锆</w:t>
      </w:r>
      <w:r>
        <w:rPr>
          <w:lang w:eastAsia="zh-CN"/>
        </w:rPr>
        <w:t>的生产能力，是国内大型的</w:t>
      </w:r>
      <w:r>
        <w:rPr>
          <w:highlight w:val="red"/>
          <w:lang w:eastAsia="zh-CN"/>
        </w:rPr>
        <w:t>高纯氯氧化锆</w:t>
      </w:r>
      <w:r>
        <w:rPr>
          <w:lang w:eastAsia="zh-CN"/>
        </w:rPr>
        <w:t>生产基地之一。公司年产2700吨</w:t>
      </w:r>
      <w:r>
        <w:rPr>
          <w:highlight w:val="red"/>
          <w:lang w:eastAsia="zh-CN"/>
        </w:rPr>
        <w:t>复合氧化锆</w:t>
      </w:r>
      <w:r>
        <w:rPr>
          <w:lang w:eastAsia="zh-CN"/>
        </w:rPr>
        <w:t>项目建设已基本完成，项目正进入后期试产阶段。如</w:t>
      </w:r>
      <w:r>
        <w:rPr>
          <w:highlight w:val="red"/>
          <w:lang w:eastAsia="zh-CN"/>
        </w:rPr>
        <w:t>复合氧化锆</w:t>
      </w:r>
      <w:r>
        <w:rPr>
          <w:lang w:eastAsia="zh-CN"/>
        </w:rPr>
        <w:t>项目建成，届时公司</w:t>
      </w:r>
      <w:r>
        <w:rPr>
          <w:highlight w:val="red"/>
          <w:lang w:eastAsia="zh-CN"/>
        </w:rPr>
        <w:t>复合氧化锆</w:t>
      </w:r>
      <w:r>
        <w:rPr>
          <w:lang w:eastAsia="zh-CN"/>
        </w:rPr>
        <w:t>年产能将提升至5000吨，是目前国内最大的</w:t>
      </w:r>
      <w:r>
        <w:rPr>
          <w:highlight w:val="red"/>
          <w:lang w:eastAsia="zh-CN"/>
        </w:rPr>
        <w:t>复合氧化锆</w:t>
      </w:r>
      <w:r>
        <w:rPr>
          <w:lang w:eastAsia="zh-CN"/>
        </w:rPr>
        <w:t>制造商之一。公司拥有450吨工业级</w:t>
      </w:r>
      <w:r>
        <w:rPr>
          <w:highlight w:val="red"/>
          <w:lang w:eastAsia="zh-CN"/>
        </w:rPr>
        <w:t>海绵</w:t>
      </w:r>
      <w:proofErr w:type="gramStart"/>
      <w:r>
        <w:rPr>
          <w:highlight w:val="red"/>
          <w:lang w:eastAsia="zh-CN"/>
        </w:rPr>
        <w:t>锆</w:t>
      </w:r>
      <w:proofErr w:type="gramEnd"/>
      <w:r>
        <w:rPr>
          <w:lang w:eastAsia="zh-CN"/>
        </w:rPr>
        <w:t>150吨（1000吨在建工程）</w:t>
      </w:r>
      <w:proofErr w:type="gramStart"/>
      <w:r>
        <w:rPr>
          <w:highlight w:val="red"/>
          <w:lang w:eastAsia="zh-CN"/>
        </w:rPr>
        <w:t>核级海绵</w:t>
      </w:r>
      <w:proofErr w:type="gramEnd"/>
      <w:r>
        <w:rPr>
          <w:highlight w:val="red"/>
          <w:lang w:eastAsia="zh-CN"/>
        </w:rPr>
        <w:t>锆</w:t>
      </w:r>
      <w:r>
        <w:rPr>
          <w:lang w:eastAsia="zh-CN"/>
        </w:rPr>
        <w:t>的生产能力，并实现了工业级</w:t>
      </w:r>
      <w:r>
        <w:rPr>
          <w:highlight w:val="red"/>
          <w:lang w:eastAsia="zh-CN"/>
        </w:rPr>
        <w:t>海绵锆</w:t>
      </w:r>
      <w:r>
        <w:rPr>
          <w:lang w:eastAsia="zh-CN"/>
        </w:rPr>
        <w:t>、</w:t>
      </w:r>
      <w:proofErr w:type="gramStart"/>
      <w:r>
        <w:rPr>
          <w:highlight w:val="red"/>
          <w:lang w:eastAsia="zh-CN"/>
        </w:rPr>
        <w:t>核级海绵锆</w:t>
      </w:r>
      <w:proofErr w:type="gramEnd"/>
      <w:r>
        <w:rPr>
          <w:lang w:eastAsia="zh-CN"/>
        </w:rPr>
        <w:t>市场销售。目前</w:t>
      </w:r>
      <w:r>
        <w:rPr>
          <w:highlight w:val="red"/>
          <w:lang w:eastAsia="zh-CN"/>
        </w:rPr>
        <w:t>核级海绵</w:t>
      </w:r>
      <w:proofErr w:type="gramStart"/>
      <w:r>
        <w:rPr>
          <w:highlight w:val="red"/>
          <w:lang w:eastAsia="zh-CN"/>
        </w:rPr>
        <w:t>锆</w:t>
      </w:r>
      <w:proofErr w:type="gramEnd"/>
      <w:r>
        <w:rPr>
          <w:lang w:eastAsia="zh-CN"/>
        </w:rPr>
        <w:t>产品技术指标达到国际先进水平，是国内唯一</w:t>
      </w:r>
      <w:proofErr w:type="gramStart"/>
      <w:r>
        <w:rPr>
          <w:lang w:eastAsia="zh-CN"/>
        </w:rPr>
        <w:t>一条全面</w:t>
      </w:r>
      <w:proofErr w:type="gramEnd"/>
      <w:r>
        <w:rPr>
          <w:lang w:eastAsia="zh-CN"/>
        </w:rPr>
        <w:t>拥有自主知识产权的</w:t>
      </w:r>
      <w:proofErr w:type="gramStart"/>
      <w:r>
        <w:rPr>
          <w:highlight w:val="red"/>
          <w:lang w:eastAsia="zh-CN"/>
        </w:rPr>
        <w:t>核级海绵锆</w:t>
      </w:r>
      <w:proofErr w:type="gramEnd"/>
      <w:r>
        <w:rPr>
          <w:lang w:eastAsia="zh-CN"/>
        </w:rPr>
        <w:t>生产线，产品获得市场的一致好评，且已成功应用于国家“自主化先进</w:t>
      </w:r>
      <w:r>
        <w:rPr>
          <w:highlight w:val="red"/>
          <w:lang w:eastAsia="zh-CN"/>
        </w:rPr>
        <w:t>压水堆燃料组件</w:t>
      </w:r>
      <w:r>
        <w:rPr>
          <w:lang w:eastAsia="zh-CN"/>
        </w:rPr>
        <w:t>用</w:t>
      </w:r>
      <w:r>
        <w:rPr>
          <w:highlight w:val="red"/>
          <w:lang w:eastAsia="zh-CN"/>
        </w:rPr>
        <w:t>锆合金结构材料</w:t>
      </w:r>
      <w:r>
        <w:rPr>
          <w:lang w:eastAsia="zh-CN"/>
        </w:rPr>
        <w:t>产业化”项目。此外，公司积极推进1000吨</w:t>
      </w:r>
      <w:proofErr w:type="gramStart"/>
      <w:r>
        <w:rPr>
          <w:highlight w:val="red"/>
          <w:lang w:eastAsia="zh-CN"/>
        </w:rPr>
        <w:t>核级锆</w:t>
      </w:r>
      <w:proofErr w:type="gramEnd"/>
      <w:r>
        <w:rPr>
          <w:lang w:eastAsia="zh-CN"/>
        </w:rPr>
        <w:t>项目，力争打造</w:t>
      </w:r>
      <w:proofErr w:type="gramStart"/>
      <w:r>
        <w:rPr>
          <w:highlight w:val="red"/>
          <w:lang w:eastAsia="zh-CN"/>
        </w:rPr>
        <w:t>核级海绵锆</w:t>
      </w:r>
      <w:proofErr w:type="gramEnd"/>
      <w:r>
        <w:rPr>
          <w:highlight w:val="red"/>
          <w:lang w:eastAsia="zh-CN"/>
        </w:rPr>
        <w:t>龙头</w:t>
      </w:r>
      <w:r>
        <w:rPr>
          <w:lang w:eastAsia="zh-CN"/>
        </w:rPr>
        <w:t>。在整合朝阳百盛海绵</w:t>
      </w:r>
      <w:proofErr w:type="gramStart"/>
      <w:r>
        <w:rPr>
          <w:lang w:eastAsia="zh-CN"/>
        </w:rPr>
        <w:t>锆</w:t>
      </w:r>
      <w:proofErr w:type="gramEnd"/>
      <w:r>
        <w:rPr>
          <w:lang w:eastAsia="zh-CN"/>
        </w:rPr>
        <w:t>相关资产的基础上，公司2010年非公开增发推进1000吨</w:t>
      </w:r>
      <w:proofErr w:type="gramStart"/>
      <w:r>
        <w:rPr>
          <w:highlight w:val="red"/>
          <w:lang w:eastAsia="zh-CN"/>
        </w:rPr>
        <w:t>核级海绵锆</w:t>
      </w:r>
      <w:proofErr w:type="gramEnd"/>
      <w:r>
        <w:rPr>
          <w:lang w:eastAsia="zh-CN"/>
        </w:rPr>
        <w:t>项目。经调整后，该项目由朝阳东</w:t>
      </w:r>
      <w:proofErr w:type="gramStart"/>
      <w:r>
        <w:rPr>
          <w:lang w:eastAsia="zh-CN"/>
        </w:rPr>
        <w:t>锆承担</w:t>
      </w:r>
      <w:proofErr w:type="gramEnd"/>
      <w:r>
        <w:rPr>
          <w:lang w:eastAsia="zh-CN"/>
        </w:rPr>
        <w:t>其中年产350吨</w:t>
      </w:r>
      <w:proofErr w:type="gramStart"/>
      <w:r>
        <w:rPr>
          <w:highlight w:val="red"/>
          <w:lang w:eastAsia="zh-CN"/>
        </w:rPr>
        <w:t>核级海绵锆</w:t>
      </w:r>
      <w:proofErr w:type="gramEnd"/>
      <w:r>
        <w:rPr>
          <w:lang w:eastAsia="zh-CN"/>
        </w:rPr>
        <w:t>生产项目，剩下的650吨</w:t>
      </w:r>
      <w:proofErr w:type="gramStart"/>
      <w:r>
        <w:rPr>
          <w:highlight w:val="red"/>
          <w:lang w:eastAsia="zh-CN"/>
        </w:rPr>
        <w:t>核级海绵锆</w:t>
      </w:r>
      <w:proofErr w:type="gramEnd"/>
      <w:r>
        <w:rPr>
          <w:lang w:eastAsia="zh-CN"/>
        </w:rPr>
        <w:t>生产项目由</w:t>
      </w:r>
      <w:proofErr w:type="gramStart"/>
      <w:r>
        <w:rPr>
          <w:lang w:eastAsia="zh-CN"/>
        </w:rPr>
        <w:t>东方锆业公司</w:t>
      </w:r>
      <w:proofErr w:type="gramEnd"/>
      <w:r>
        <w:rPr>
          <w:lang w:eastAsia="zh-CN"/>
        </w:rPr>
        <w:t>实施，形成核级海绵</w:t>
      </w:r>
      <w:proofErr w:type="gramStart"/>
      <w:r>
        <w:rPr>
          <w:lang w:eastAsia="zh-CN"/>
        </w:rPr>
        <w:t>锆</w:t>
      </w:r>
      <w:proofErr w:type="gramEnd"/>
      <w:r>
        <w:rPr>
          <w:lang w:eastAsia="zh-CN"/>
        </w:rPr>
        <w:t>南北销售网络布局。目前，年产350吨</w:t>
      </w:r>
      <w:proofErr w:type="gramStart"/>
      <w:r>
        <w:rPr>
          <w:highlight w:val="red"/>
          <w:lang w:eastAsia="zh-CN"/>
        </w:rPr>
        <w:t>核级海绵锆</w:t>
      </w:r>
      <w:proofErr w:type="gramEnd"/>
      <w:r>
        <w:rPr>
          <w:lang w:eastAsia="zh-CN"/>
        </w:rPr>
        <w:t>生产项目建设进度达到68.42%，年产650吨</w:t>
      </w:r>
      <w:proofErr w:type="gramStart"/>
      <w:r>
        <w:rPr>
          <w:highlight w:val="red"/>
          <w:lang w:eastAsia="zh-CN"/>
        </w:rPr>
        <w:t>核级海绵锆</w:t>
      </w:r>
      <w:proofErr w:type="gramEnd"/>
      <w:r>
        <w:rPr>
          <w:lang w:eastAsia="zh-CN"/>
        </w:rPr>
        <w:t>生产项目建设进度达到46.81%。积极收购，扩大战略布局：目前，公司共有汕头总部、总部盐鸿分厂、耒阳子公司、乐昌分公司，朝阳</w:t>
      </w:r>
      <w:proofErr w:type="gramStart"/>
      <w:r>
        <w:rPr>
          <w:lang w:eastAsia="zh-CN"/>
        </w:rPr>
        <w:t>东锆共五个</w:t>
      </w:r>
      <w:proofErr w:type="gramEnd"/>
      <w:r>
        <w:rPr>
          <w:lang w:eastAsia="zh-CN"/>
        </w:rPr>
        <w:t>生产基地，形成以乐昌分公司的</w:t>
      </w:r>
      <w:r>
        <w:rPr>
          <w:highlight w:val="red"/>
          <w:lang w:eastAsia="zh-CN"/>
        </w:rPr>
        <w:t>氯氧化锆</w:t>
      </w:r>
      <w:r>
        <w:rPr>
          <w:lang w:eastAsia="zh-CN"/>
        </w:rPr>
        <w:t>、</w:t>
      </w:r>
      <w:r>
        <w:rPr>
          <w:highlight w:val="red"/>
          <w:lang w:eastAsia="zh-CN"/>
        </w:rPr>
        <w:t>二氧化锆</w:t>
      </w:r>
      <w:r>
        <w:rPr>
          <w:lang w:eastAsia="zh-CN"/>
        </w:rPr>
        <w:t>生产基地，耒阳公司的</w:t>
      </w:r>
      <w:r>
        <w:rPr>
          <w:highlight w:val="red"/>
          <w:lang w:eastAsia="zh-CN"/>
        </w:rPr>
        <w:t>电熔</w:t>
      </w:r>
      <w:proofErr w:type="gramStart"/>
      <w:r>
        <w:rPr>
          <w:highlight w:val="red"/>
          <w:lang w:eastAsia="zh-CN"/>
        </w:rPr>
        <w:t>锆</w:t>
      </w:r>
      <w:proofErr w:type="gramEnd"/>
      <w:r>
        <w:rPr>
          <w:lang w:eastAsia="zh-CN"/>
        </w:rPr>
        <w:t>生产基地，汕头总部及盐鸿分厂的</w:t>
      </w:r>
      <w:r>
        <w:rPr>
          <w:highlight w:val="red"/>
          <w:lang w:eastAsia="zh-CN"/>
        </w:rPr>
        <w:t>硅酸</w:t>
      </w:r>
      <w:proofErr w:type="gramStart"/>
      <w:r>
        <w:rPr>
          <w:highlight w:val="red"/>
          <w:lang w:eastAsia="zh-CN"/>
        </w:rPr>
        <w:t>锆</w:t>
      </w:r>
      <w:proofErr w:type="gramEnd"/>
      <w:r>
        <w:rPr>
          <w:lang w:eastAsia="zh-CN"/>
        </w:rPr>
        <w:t>以</w:t>
      </w:r>
      <w:r>
        <w:rPr>
          <w:lang w:eastAsia="zh-CN"/>
        </w:rPr>
        <w:lastRenderedPageBreak/>
        <w:t>及</w:t>
      </w:r>
      <w:r>
        <w:rPr>
          <w:highlight w:val="red"/>
          <w:lang w:eastAsia="zh-CN"/>
        </w:rPr>
        <w:t>复合氧化锆</w:t>
      </w:r>
      <w:r>
        <w:rPr>
          <w:lang w:eastAsia="zh-CN"/>
        </w:rPr>
        <w:t>、</w:t>
      </w:r>
      <w:r>
        <w:rPr>
          <w:highlight w:val="red"/>
          <w:lang w:eastAsia="zh-CN"/>
        </w:rPr>
        <w:t>氧化锆结构陶瓷</w:t>
      </w:r>
      <w:r>
        <w:rPr>
          <w:lang w:eastAsia="zh-CN"/>
        </w:rPr>
        <w:t>、朝阳子公司工业</w:t>
      </w:r>
      <w:r>
        <w:rPr>
          <w:highlight w:val="red"/>
          <w:lang w:eastAsia="zh-CN"/>
        </w:rPr>
        <w:t>海绵</w:t>
      </w:r>
      <w:proofErr w:type="gramStart"/>
      <w:r>
        <w:rPr>
          <w:highlight w:val="red"/>
          <w:lang w:eastAsia="zh-CN"/>
        </w:rPr>
        <w:t>锆</w:t>
      </w:r>
      <w:r>
        <w:rPr>
          <w:lang w:eastAsia="zh-CN"/>
        </w:rPr>
        <w:t>及</w:t>
      </w:r>
      <w:r>
        <w:rPr>
          <w:highlight w:val="red"/>
          <w:lang w:eastAsia="zh-CN"/>
        </w:rPr>
        <w:t>核级</w:t>
      </w:r>
      <w:proofErr w:type="gramEnd"/>
      <w:r>
        <w:rPr>
          <w:highlight w:val="red"/>
          <w:lang w:eastAsia="zh-CN"/>
        </w:rPr>
        <w:t>海绵锆</w:t>
      </w:r>
      <w:r>
        <w:rPr>
          <w:lang w:eastAsia="zh-CN"/>
        </w:rPr>
        <w:t>等高端产品生产基地的战略布局。2014年1月2日公司与浙江锆谷科技有限公司股东方签订《发行股份购买资产意向书》。2014年2月17日，公司与海南文盛新材料科技股份有限公司及其实际控制人签订《股权转让意向书》。如本次并购成功，</w:t>
      </w:r>
      <w:proofErr w:type="gramStart"/>
      <w:r>
        <w:rPr>
          <w:lang w:eastAsia="zh-CN"/>
        </w:rPr>
        <w:t>东方锆业将</w:t>
      </w:r>
      <w:proofErr w:type="gramEnd"/>
      <w:r>
        <w:rPr>
          <w:lang w:eastAsia="zh-CN"/>
        </w:rPr>
        <w:t>实现</w:t>
      </w:r>
      <w:r>
        <w:rPr>
          <w:highlight w:val="red"/>
          <w:lang w:eastAsia="zh-CN"/>
        </w:rPr>
        <w:t>锆矿</w:t>
      </w:r>
      <w:r>
        <w:rPr>
          <w:lang w:eastAsia="zh-CN"/>
        </w:rPr>
        <w:t>、</w:t>
      </w:r>
      <w:proofErr w:type="gramStart"/>
      <w:r>
        <w:rPr>
          <w:highlight w:val="red"/>
          <w:lang w:eastAsia="zh-CN"/>
        </w:rPr>
        <w:t>锆英砂</w:t>
      </w:r>
      <w:proofErr w:type="gramEnd"/>
      <w:r>
        <w:rPr>
          <w:lang w:eastAsia="zh-CN"/>
        </w:rPr>
        <w:t>、</w:t>
      </w:r>
      <w:r>
        <w:rPr>
          <w:highlight w:val="red"/>
          <w:lang w:eastAsia="zh-CN"/>
        </w:rPr>
        <w:t>硅酸锆</w:t>
      </w:r>
      <w:r>
        <w:rPr>
          <w:lang w:eastAsia="zh-CN"/>
        </w:rPr>
        <w:t>、</w:t>
      </w:r>
      <w:r>
        <w:rPr>
          <w:highlight w:val="red"/>
          <w:lang w:eastAsia="zh-CN"/>
        </w:rPr>
        <w:t>氯氧化锆</w:t>
      </w:r>
      <w:r>
        <w:rPr>
          <w:lang w:eastAsia="zh-CN"/>
        </w:rPr>
        <w:t>、</w:t>
      </w:r>
      <w:r>
        <w:rPr>
          <w:highlight w:val="red"/>
          <w:lang w:eastAsia="zh-CN"/>
        </w:rPr>
        <w:t>电熔锆</w:t>
      </w:r>
      <w:r>
        <w:rPr>
          <w:lang w:eastAsia="zh-CN"/>
        </w:rPr>
        <w:t>、</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氧化锆陶瓷结构件</w:t>
      </w:r>
      <w:r>
        <w:rPr>
          <w:lang w:eastAsia="zh-CN"/>
        </w:rPr>
        <w:t>及</w:t>
      </w:r>
      <w:r>
        <w:rPr>
          <w:highlight w:val="red"/>
          <w:lang w:eastAsia="zh-CN"/>
        </w:rPr>
        <w:t>海绵锆</w:t>
      </w:r>
      <w:r>
        <w:rPr>
          <w:lang w:eastAsia="zh-CN"/>
        </w:rPr>
        <w:t>的全产业链发展，是目前国内最大的</w:t>
      </w:r>
      <w:r>
        <w:rPr>
          <w:highlight w:val="red"/>
          <w:lang w:eastAsia="zh-CN"/>
        </w:rPr>
        <w:t>化学</w:t>
      </w:r>
      <w:proofErr w:type="gramStart"/>
      <w:r>
        <w:rPr>
          <w:highlight w:val="red"/>
          <w:lang w:eastAsia="zh-CN"/>
        </w:rPr>
        <w:t>锆</w:t>
      </w:r>
      <w:proofErr w:type="gramEnd"/>
      <w:r>
        <w:rPr>
          <w:lang w:eastAsia="zh-CN"/>
        </w:rPr>
        <w:t>生产企业之一，是国内最大的</w:t>
      </w:r>
      <w:proofErr w:type="gramStart"/>
      <w:r>
        <w:rPr>
          <w:highlight w:val="red"/>
          <w:lang w:eastAsia="zh-CN"/>
        </w:rPr>
        <w:t>锆钛中</w:t>
      </w:r>
      <w:proofErr w:type="gramEnd"/>
      <w:r>
        <w:rPr>
          <w:highlight w:val="red"/>
          <w:lang w:eastAsia="zh-CN"/>
        </w:rPr>
        <w:t>尾矿加工</w:t>
      </w:r>
      <w:r>
        <w:rPr>
          <w:lang w:eastAsia="zh-CN"/>
        </w:rPr>
        <w:t>企业，是国内最大的</w:t>
      </w:r>
      <w:r>
        <w:rPr>
          <w:highlight w:val="red"/>
          <w:lang w:eastAsia="zh-CN"/>
        </w:rPr>
        <w:t>复合氧化锆</w:t>
      </w:r>
      <w:r>
        <w:rPr>
          <w:lang w:eastAsia="zh-CN"/>
        </w:rPr>
        <w:t>生产商，是中核集团</w:t>
      </w:r>
      <w:r>
        <w:rPr>
          <w:highlight w:val="red"/>
          <w:lang w:eastAsia="zh-CN"/>
        </w:rPr>
        <w:t>核材料</w:t>
      </w:r>
      <w:r>
        <w:rPr>
          <w:lang w:eastAsia="zh-CN"/>
        </w:rPr>
        <w:t>产业体系建设成员之一，并拥有国内唯一拥有自主知识产权的</w:t>
      </w:r>
      <w:proofErr w:type="gramStart"/>
      <w:r>
        <w:rPr>
          <w:highlight w:val="red"/>
          <w:lang w:eastAsia="zh-CN"/>
        </w:rPr>
        <w:t>核级海绵锆</w:t>
      </w:r>
      <w:proofErr w:type="gramEnd"/>
      <w:r>
        <w:rPr>
          <w:lang w:eastAsia="zh-CN"/>
        </w:rPr>
        <w:t>生产商。如本次并购成功，将在一定程度使东方</w:t>
      </w:r>
      <w:proofErr w:type="gramStart"/>
      <w:r>
        <w:rPr>
          <w:lang w:eastAsia="zh-CN"/>
        </w:rPr>
        <w:t>锆业与锆谷</w:t>
      </w:r>
      <w:proofErr w:type="gramEnd"/>
      <w:r>
        <w:rPr>
          <w:lang w:eastAsia="zh-CN"/>
        </w:rPr>
        <w:t>科技、文盛新材实现强</w:t>
      </w:r>
      <w:proofErr w:type="gramStart"/>
      <w:r>
        <w:rPr>
          <w:lang w:eastAsia="zh-CN"/>
        </w:rPr>
        <w:t>强</w:t>
      </w:r>
      <w:proofErr w:type="gramEnd"/>
      <w:r>
        <w:rPr>
          <w:lang w:eastAsia="zh-CN"/>
        </w:rPr>
        <w:t>联合，实现</w:t>
      </w:r>
      <w:proofErr w:type="gramStart"/>
      <w:r>
        <w:rPr>
          <w:highlight w:val="red"/>
          <w:lang w:eastAsia="zh-CN"/>
        </w:rPr>
        <w:t>锆矿</w:t>
      </w:r>
      <w:r>
        <w:rPr>
          <w:lang w:eastAsia="zh-CN"/>
        </w:rPr>
        <w:t>与</w:t>
      </w:r>
      <w:r>
        <w:rPr>
          <w:highlight w:val="red"/>
          <w:lang w:eastAsia="zh-CN"/>
        </w:rPr>
        <w:t>锆英砂</w:t>
      </w:r>
      <w:r>
        <w:rPr>
          <w:lang w:eastAsia="zh-CN"/>
        </w:rPr>
        <w:t>、</w:t>
      </w:r>
      <w:r>
        <w:rPr>
          <w:highlight w:val="red"/>
          <w:lang w:eastAsia="zh-CN"/>
        </w:rPr>
        <w:t>锆英砂</w:t>
      </w:r>
      <w:proofErr w:type="gramEnd"/>
      <w:r>
        <w:rPr>
          <w:lang w:eastAsia="zh-CN"/>
        </w:rPr>
        <w:t>与</w:t>
      </w:r>
      <w:r>
        <w:rPr>
          <w:highlight w:val="red"/>
          <w:lang w:eastAsia="zh-CN"/>
        </w:rPr>
        <w:t>氯氧化锆</w:t>
      </w:r>
      <w:r>
        <w:rPr>
          <w:lang w:eastAsia="zh-CN"/>
        </w:rPr>
        <w:t>，</w:t>
      </w:r>
      <w:r>
        <w:rPr>
          <w:highlight w:val="red"/>
          <w:lang w:eastAsia="zh-CN"/>
        </w:rPr>
        <w:t>氯氧化锆</w:t>
      </w:r>
      <w:r>
        <w:rPr>
          <w:lang w:eastAsia="zh-CN"/>
        </w:rPr>
        <w:t>与其他</w:t>
      </w:r>
      <w:r>
        <w:rPr>
          <w:highlight w:val="red"/>
          <w:lang w:eastAsia="zh-CN"/>
        </w:rPr>
        <w:t>锆制品</w:t>
      </w:r>
      <w:r>
        <w:rPr>
          <w:lang w:eastAsia="zh-CN"/>
        </w:rPr>
        <w:t>的有效对接，有效提高公司</w:t>
      </w:r>
      <w:proofErr w:type="gramStart"/>
      <w:r>
        <w:rPr>
          <w:lang w:eastAsia="zh-CN"/>
        </w:rPr>
        <w:t>锆</w:t>
      </w:r>
      <w:proofErr w:type="gramEnd"/>
      <w:r>
        <w:rPr>
          <w:lang w:eastAsia="zh-CN"/>
        </w:rPr>
        <w:t>产业集中度，保证公司以较低的成本获得稳定的原材料供应，从而提升下游产品的市场竞争力，增厚公司现有</w:t>
      </w:r>
      <w:proofErr w:type="gramStart"/>
      <w:r>
        <w:rPr>
          <w:highlight w:val="red"/>
          <w:lang w:eastAsia="zh-CN"/>
        </w:rPr>
        <w:t>锆</w:t>
      </w:r>
      <w:proofErr w:type="gramEnd"/>
      <w:r>
        <w:rPr>
          <w:lang w:eastAsia="zh-CN"/>
        </w:rPr>
        <w:t>产品的利润空间，增强公司抵御市场风险的能力，提升其市场地位和综合竞争力。</w:t>
      </w:r>
      <w:proofErr w:type="gramStart"/>
      <w:r>
        <w:rPr>
          <w:highlight w:val="red"/>
          <w:lang w:eastAsia="zh-CN"/>
        </w:rPr>
        <w:t>锆</w:t>
      </w:r>
      <w:proofErr w:type="gramEnd"/>
      <w:r>
        <w:rPr>
          <w:highlight w:val="red"/>
          <w:lang w:eastAsia="zh-CN"/>
        </w:rPr>
        <w:t>制品</w:t>
      </w:r>
      <w:r>
        <w:rPr>
          <w:lang w:eastAsia="zh-CN"/>
        </w:rPr>
        <w:t>的应用涉及到众多行业和部门，因此，国家的整体经济形势对市场有一定的影响。受国内外经济形势影响，2013年</w:t>
      </w:r>
      <w:proofErr w:type="gramStart"/>
      <w:r>
        <w:rPr>
          <w:lang w:eastAsia="zh-CN"/>
        </w:rPr>
        <w:t>锆</w:t>
      </w:r>
      <w:proofErr w:type="gramEnd"/>
      <w:r>
        <w:rPr>
          <w:lang w:eastAsia="zh-CN"/>
        </w:rPr>
        <w:t>行业处于低谷阶段，</w:t>
      </w:r>
      <w:r>
        <w:rPr>
          <w:highlight w:val="red"/>
          <w:lang w:eastAsia="zh-CN"/>
        </w:rPr>
        <w:t>化学</w:t>
      </w:r>
      <w:proofErr w:type="gramStart"/>
      <w:r>
        <w:rPr>
          <w:highlight w:val="red"/>
          <w:lang w:eastAsia="zh-CN"/>
        </w:rPr>
        <w:t>锆</w:t>
      </w:r>
      <w:proofErr w:type="gramEnd"/>
      <w:r>
        <w:rPr>
          <w:lang w:eastAsia="zh-CN"/>
        </w:rPr>
        <w:t>行业的行业整合将自然形成，优胜略</w:t>
      </w:r>
      <w:proofErr w:type="gramStart"/>
      <w:r>
        <w:rPr>
          <w:lang w:eastAsia="zh-CN"/>
        </w:rPr>
        <w:t>汰</w:t>
      </w:r>
      <w:proofErr w:type="gramEnd"/>
      <w:r>
        <w:rPr>
          <w:lang w:eastAsia="zh-CN"/>
        </w:rPr>
        <w:t>为大势所趋，这将进一步压缩产能，使市场供需趋于平衡，行业利润趋于合理。未来随着市场回暖，行业内的不断调整，库存的不断消化，将迎来新一轮利润增长。针对当前的经济形势和行业状况，公司积极推进行业内部的整合并购，加强规模效应，优化产业布局，以应对行业整体即将迎来复苏的背景下的市场变化，为良好的市场前景奠定基础。5、技术优势（1）核心技术资源公司作为国内专注于</w:t>
      </w:r>
      <w:r>
        <w:rPr>
          <w:highlight w:val="red"/>
          <w:lang w:eastAsia="zh-CN"/>
        </w:rPr>
        <w:t>锆制品</w:t>
      </w:r>
      <w:r>
        <w:rPr>
          <w:lang w:eastAsia="zh-CN"/>
        </w:rPr>
        <w:t>研发和生产的企业，历来重视产品技术的攻关和产品品质的控制，与国内同行业企业相比具有明显的技术和研发优势。2013年公司重点研发项目</w:t>
      </w:r>
      <w:r>
        <w:rPr>
          <w:highlight w:val="red"/>
          <w:lang w:eastAsia="zh-CN"/>
        </w:rPr>
        <w:t>氧化钪</w:t>
      </w:r>
      <w:r>
        <w:rPr>
          <w:lang w:eastAsia="zh-CN"/>
        </w:rPr>
        <w:t>的提取与利用、</w:t>
      </w:r>
      <w:proofErr w:type="gramStart"/>
      <w:r>
        <w:rPr>
          <w:highlight w:val="red"/>
          <w:lang w:eastAsia="zh-CN"/>
        </w:rPr>
        <w:t>核级海绵</w:t>
      </w:r>
      <w:proofErr w:type="gramEnd"/>
      <w:r>
        <w:rPr>
          <w:highlight w:val="red"/>
          <w:lang w:eastAsia="zh-CN"/>
        </w:rPr>
        <w:t>锆</w:t>
      </w:r>
      <w:r>
        <w:rPr>
          <w:lang w:eastAsia="zh-CN"/>
        </w:rPr>
        <w:t>的制备、</w:t>
      </w:r>
      <w:r>
        <w:rPr>
          <w:highlight w:val="red"/>
          <w:lang w:eastAsia="zh-CN"/>
        </w:rPr>
        <w:t>硅酸</w:t>
      </w:r>
      <w:proofErr w:type="gramStart"/>
      <w:r>
        <w:rPr>
          <w:highlight w:val="red"/>
          <w:lang w:eastAsia="zh-CN"/>
        </w:rPr>
        <w:t>锆</w:t>
      </w:r>
      <w:proofErr w:type="gramEnd"/>
      <w:r>
        <w:rPr>
          <w:highlight w:val="red"/>
          <w:lang w:eastAsia="zh-CN"/>
        </w:rPr>
        <w:t>陶瓷喷砂</w:t>
      </w:r>
      <w:proofErr w:type="gramStart"/>
      <w:r>
        <w:rPr>
          <w:highlight w:val="red"/>
          <w:lang w:eastAsia="zh-CN"/>
        </w:rPr>
        <w:t>珠</w:t>
      </w:r>
      <w:r>
        <w:rPr>
          <w:lang w:eastAsia="zh-CN"/>
        </w:rPr>
        <w:t>研制</w:t>
      </w:r>
      <w:proofErr w:type="gramEnd"/>
      <w:r>
        <w:rPr>
          <w:lang w:eastAsia="zh-CN"/>
        </w:rPr>
        <w:t>和</w:t>
      </w:r>
      <w:r>
        <w:rPr>
          <w:highlight w:val="red"/>
          <w:lang w:eastAsia="zh-CN"/>
        </w:rPr>
        <w:t>高透牙齿</w:t>
      </w:r>
      <w:proofErr w:type="gramStart"/>
      <w:r>
        <w:rPr>
          <w:highlight w:val="red"/>
          <w:lang w:eastAsia="zh-CN"/>
        </w:rPr>
        <w:t>粉</w:t>
      </w:r>
      <w:r>
        <w:rPr>
          <w:lang w:eastAsia="zh-CN"/>
        </w:rPr>
        <w:t>研制</w:t>
      </w:r>
      <w:proofErr w:type="gramEnd"/>
      <w:r>
        <w:rPr>
          <w:lang w:eastAsia="zh-CN"/>
        </w:rPr>
        <w:t>等均取得良好进展，特别是</w:t>
      </w:r>
      <w:r>
        <w:rPr>
          <w:highlight w:val="red"/>
          <w:lang w:eastAsia="zh-CN"/>
        </w:rPr>
        <w:t>氧化钪</w:t>
      </w:r>
      <w:r>
        <w:rPr>
          <w:lang w:eastAsia="zh-CN"/>
        </w:rPr>
        <w:t>的提取与利用项目。</w:t>
      </w:r>
      <w:r>
        <w:rPr>
          <w:lang w:eastAsia="zh-CN"/>
        </w:rPr>
        <w:t>专利此外，公司拥有“利用</w:t>
      </w:r>
      <w:r>
        <w:rPr>
          <w:highlight w:val="red"/>
          <w:lang w:eastAsia="zh-CN"/>
        </w:rPr>
        <w:t>氯氧化锆</w:t>
      </w:r>
      <w:r>
        <w:rPr>
          <w:lang w:eastAsia="zh-CN"/>
        </w:rPr>
        <w:t>生产排放废水制备</w:t>
      </w:r>
      <w:r>
        <w:rPr>
          <w:highlight w:val="red"/>
          <w:lang w:eastAsia="zh-CN"/>
        </w:rPr>
        <w:t>偏硅酸钠</w:t>
      </w:r>
      <w:r>
        <w:rPr>
          <w:lang w:eastAsia="zh-CN"/>
        </w:rPr>
        <w:t>的方法”等17项经国家知识产权局批准的专利技术，其中发明专利9项，实用新型专利8项，还有5项专利正在申请中。</w:t>
      </w:r>
      <w:r>
        <w:rPr>
          <w:lang w:eastAsia="zh-CN"/>
        </w:rPr>
        <w:t>技术资质认定公司于2000年、2003年先后两次被国家科技部火炬高新技术产业开发中心认定为“国家火炬计划重点高新技术企业”；公司的技术中心于2006年被广东省科技厅、</w:t>
      </w:r>
      <w:proofErr w:type="gramStart"/>
      <w:r>
        <w:rPr>
          <w:lang w:eastAsia="zh-CN"/>
        </w:rPr>
        <w:t>发改委</w:t>
      </w:r>
      <w:proofErr w:type="gramEnd"/>
      <w:r>
        <w:rPr>
          <w:lang w:eastAsia="zh-CN"/>
        </w:rPr>
        <w:t>、经贸委认定为“广东省氧化锆工程技术研究开发中心”；2008年6月被广东省科学技术厅、</w:t>
      </w:r>
      <w:proofErr w:type="gramStart"/>
      <w:r>
        <w:rPr>
          <w:lang w:eastAsia="zh-CN"/>
        </w:rPr>
        <w:t>发改委</w:t>
      </w:r>
      <w:proofErr w:type="gramEnd"/>
      <w:r>
        <w:rPr>
          <w:lang w:eastAsia="zh-CN"/>
        </w:rPr>
        <w:t>、经贸委、国资委、知识产权局和总工会认定为广东省创新型企业；2009年4月广东省科学技术厅、财政厅、国家税务局、地方税务局下发文件，公司被认定为2008年广东省第二批高新技术企业；根据广东省科学技术厅、广东省财政厅、广东省国家税务局和广东省地方税务局于2011年8月23日下发的《高新技术企业证书》；2013年元月份我司的“宇田”牌商标再次被广东省工商行政管理局授予“广东省著名商标”；2013年6月9日经广东省经济和信息化委员化授予我公司“广东省战略性新兴产业骨干企业”证书；2013年8月15经国家标准化管理委员会委托广东省质量技术监督局对我司的“标准化良好行为企业”工作进行了现场确认，并被</w:t>
      </w:r>
      <w:proofErr w:type="gramStart"/>
      <w:r>
        <w:rPr>
          <w:lang w:eastAsia="zh-CN"/>
        </w:rPr>
        <w:t>国标委</w:t>
      </w:r>
      <w:proofErr w:type="gramEnd"/>
      <w:r>
        <w:rPr>
          <w:lang w:eastAsia="zh-CN"/>
        </w:rPr>
        <w:t>认定为AAAA；2013年10月我司的ISO9001国际质量管理体系经德国莱茵TUV（广州）技术服务有限公司现场评审顺利通过换证认证审核。</w:t>
      </w:r>
      <w:r>
        <w:rPr>
          <w:lang w:eastAsia="zh-CN"/>
        </w:rPr>
        <w:t>创新工艺近年来，公司陆续开发出了</w:t>
      </w:r>
      <w:r>
        <w:rPr>
          <w:highlight w:val="red"/>
          <w:lang w:eastAsia="zh-CN"/>
        </w:rPr>
        <w:t>高纯超细二氧化锆</w:t>
      </w:r>
      <w:r>
        <w:rPr>
          <w:lang w:eastAsia="zh-CN"/>
        </w:rPr>
        <w:t>、</w:t>
      </w:r>
      <w:r>
        <w:rPr>
          <w:highlight w:val="red"/>
          <w:lang w:eastAsia="zh-CN"/>
        </w:rPr>
        <w:t>宝石级二氧化锆</w:t>
      </w:r>
      <w:r>
        <w:rPr>
          <w:lang w:eastAsia="zh-CN"/>
        </w:rPr>
        <w:t>、</w:t>
      </w:r>
      <w:r>
        <w:rPr>
          <w:highlight w:val="red"/>
          <w:lang w:eastAsia="zh-CN"/>
        </w:rPr>
        <w:t>高纯氯氧化锆</w:t>
      </w:r>
      <w:r>
        <w:rPr>
          <w:lang w:eastAsia="zh-CN"/>
        </w:rPr>
        <w:t>、</w:t>
      </w:r>
      <w:proofErr w:type="gramStart"/>
      <w:r>
        <w:rPr>
          <w:highlight w:val="red"/>
          <w:lang w:eastAsia="zh-CN"/>
        </w:rPr>
        <w:t>超威细</w:t>
      </w:r>
      <w:proofErr w:type="gramEnd"/>
      <w:r>
        <w:rPr>
          <w:highlight w:val="red"/>
          <w:lang w:eastAsia="zh-CN"/>
        </w:rPr>
        <w:t>硅酸锆</w:t>
      </w:r>
      <w:r>
        <w:rPr>
          <w:lang w:eastAsia="zh-CN"/>
        </w:rPr>
        <w:t>、</w:t>
      </w:r>
      <w:r>
        <w:rPr>
          <w:highlight w:val="red"/>
          <w:lang w:eastAsia="zh-CN"/>
        </w:rPr>
        <w:t>高性能复合氧化锆</w:t>
      </w:r>
      <w:r>
        <w:rPr>
          <w:lang w:eastAsia="zh-CN"/>
        </w:rPr>
        <w:t>、</w:t>
      </w:r>
      <w:r>
        <w:rPr>
          <w:highlight w:val="red"/>
          <w:lang w:eastAsia="zh-CN"/>
        </w:rPr>
        <w:t>纳米氧化锆</w:t>
      </w:r>
      <w:r>
        <w:rPr>
          <w:lang w:eastAsia="zh-CN"/>
        </w:rPr>
        <w:t>、</w:t>
      </w:r>
      <w:r>
        <w:rPr>
          <w:highlight w:val="red"/>
          <w:lang w:eastAsia="zh-CN"/>
        </w:rPr>
        <w:t>氧化锆结构件</w:t>
      </w:r>
      <w:r>
        <w:rPr>
          <w:lang w:eastAsia="zh-CN"/>
        </w:rPr>
        <w:t>、</w:t>
      </w:r>
      <w:r>
        <w:rPr>
          <w:highlight w:val="red"/>
          <w:lang w:eastAsia="zh-CN"/>
        </w:rPr>
        <w:t>氧化锆陶瓷磨</w:t>
      </w:r>
      <w:proofErr w:type="gramStart"/>
      <w:r>
        <w:rPr>
          <w:highlight w:val="red"/>
          <w:lang w:eastAsia="zh-CN"/>
        </w:rPr>
        <w:t>介</w:t>
      </w:r>
      <w:proofErr w:type="gramEnd"/>
      <w:r>
        <w:rPr>
          <w:lang w:eastAsia="zh-CN"/>
        </w:rPr>
        <w:t>、</w:t>
      </w:r>
      <w:r>
        <w:rPr>
          <w:highlight w:val="red"/>
          <w:lang w:eastAsia="zh-CN"/>
        </w:rPr>
        <w:t>陶瓷挤出成型工艺</w:t>
      </w:r>
      <w:r>
        <w:rPr>
          <w:lang w:eastAsia="zh-CN"/>
        </w:rPr>
        <w:t>、</w:t>
      </w:r>
      <w:r>
        <w:rPr>
          <w:highlight w:val="red"/>
          <w:lang w:eastAsia="zh-CN"/>
        </w:rPr>
        <w:t>陶瓷注射成型工艺</w:t>
      </w:r>
      <w:r>
        <w:rPr>
          <w:lang w:eastAsia="zh-CN"/>
        </w:rPr>
        <w:t>等系列新产品和新工艺。公司自主研发的“</w:t>
      </w:r>
      <w:r w:rsidRPr="002C3E72">
        <w:rPr>
          <w:lang w:eastAsia="zh-CN"/>
        </w:rPr>
        <w:t>高性能Al-Y</w:t>
      </w:r>
      <w:r>
        <w:rPr>
          <w:highlight w:val="red"/>
          <w:lang w:eastAsia="zh-CN"/>
        </w:rPr>
        <w:t>复合氧化锆粉体</w:t>
      </w:r>
      <w:r>
        <w:rPr>
          <w:lang w:eastAsia="zh-CN"/>
        </w:rPr>
        <w:t>”</w:t>
      </w:r>
      <w:r>
        <w:rPr>
          <w:lang w:eastAsia="zh-CN"/>
        </w:rPr>
        <w:lastRenderedPageBreak/>
        <w:t>是广东省重点新产品，并被</w:t>
      </w:r>
      <w:proofErr w:type="gramStart"/>
      <w:r>
        <w:rPr>
          <w:lang w:eastAsia="zh-CN"/>
        </w:rPr>
        <w:t>国家发改委</w:t>
      </w:r>
      <w:proofErr w:type="gramEnd"/>
      <w:r>
        <w:rPr>
          <w:lang w:eastAsia="zh-CN"/>
        </w:rPr>
        <w:t>列入国</w:t>
      </w:r>
      <w:r w:rsidRPr="002C3E72">
        <w:rPr>
          <w:lang w:eastAsia="zh-CN"/>
        </w:rPr>
        <w:t>家高技术产业化专项项目（第一批）、“注射成型新工艺生产</w:t>
      </w:r>
      <w:r>
        <w:rPr>
          <w:highlight w:val="red"/>
          <w:lang w:eastAsia="zh-CN"/>
        </w:rPr>
        <w:t>氧化锆结构陶瓷制品</w:t>
      </w:r>
      <w:r>
        <w:rPr>
          <w:lang w:eastAsia="zh-CN"/>
        </w:rPr>
        <w:t>”等项目成功通过广东省科技</w:t>
      </w:r>
      <w:proofErr w:type="gramStart"/>
      <w:r>
        <w:rPr>
          <w:lang w:eastAsia="zh-CN"/>
        </w:rPr>
        <w:t>厅科技</w:t>
      </w:r>
      <w:proofErr w:type="gramEnd"/>
      <w:r>
        <w:rPr>
          <w:lang w:eastAsia="zh-CN"/>
        </w:rPr>
        <w:t>成果鉴定，具有国际先进水平。雄厚的技术研发实力，成为公司最为重要的竞争优势。2013年，作为国家火炬计划重点高新技术企业，公司通过新技术（装置）的采用及充分应用节能降耗等生产技术，按计划顺利完成耒阳东</w:t>
      </w:r>
      <w:proofErr w:type="gramStart"/>
      <w:r>
        <w:rPr>
          <w:lang w:eastAsia="zh-CN"/>
        </w:rPr>
        <w:t>锆</w:t>
      </w:r>
      <w:proofErr w:type="gramEnd"/>
      <w:r>
        <w:rPr>
          <w:lang w:eastAsia="zh-CN"/>
        </w:rPr>
        <w:t>部分生产线和朝阳东</w:t>
      </w:r>
      <w:proofErr w:type="gramStart"/>
      <w:r>
        <w:rPr>
          <w:lang w:eastAsia="zh-CN"/>
        </w:rPr>
        <w:t>锆部分</w:t>
      </w:r>
      <w:proofErr w:type="gramEnd"/>
      <w:r>
        <w:rPr>
          <w:lang w:eastAsia="zh-CN"/>
        </w:rPr>
        <w:t>生产线的技术改造工作，并成功开展了乐昌分公司的</w:t>
      </w:r>
      <w:r>
        <w:rPr>
          <w:highlight w:val="red"/>
          <w:lang w:eastAsia="zh-CN"/>
        </w:rPr>
        <w:t>母液酸金属</w:t>
      </w:r>
      <w:proofErr w:type="gramStart"/>
      <w:r>
        <w:rPr>
          <w:highlight w:val="red"/>
          <w:lang w:eastAsia="zh-CN"/>
        </w:rPr>
        <w:t>钪</w:t>
      </w:r>
      <w:proofErr w:type="gramEnd"/>
      <w:r>
        <w:rPr>
          <w:highlight w:val="red"/>
          <w:lang w:eastAsia="zh-CN"/>
        </w:rPr>
        <w:t>回收</w:t>
      </w:r>
      <w:r>
        <w:rPr>
          <w:lang w:eastAsia="zh-CN"/>
        </w:rPr>
        <w:t>工作。</w:t>
      </w:r>
      <w:r>
        <w:rPr>
          <w:lang w:eastAsia="zh-CN"/>
        </w:rPr>
        <w:t>全面拥有自主知识产权的</w:t>
      </w:r>
      <w:proofErr w:type="gramStart"/>
      <w:r>
        <w:rPr>
          <w:highlight w:val="red"/>
          <w:lang w:eastAsia="zh-CN"/>
        </w:rPr>
        <w:t>核级海绵锆</w:t>
      </w:r>
      <w:proofErr w:type="gramEnd"/>
      <w:r>
        <w:rPr>
          <w:lang w:eastAsia="zh-CN"/>
        </w:rPr>
        <w:t>生产线目前，世界上能真正实现</w:t>
      </w:r>
      <w:proofErr w:type="gramStart"/>
      <w:r>
        <w:rPr>
          <w:highlight w:val="red"/>
          <w:lang w:eastAsia="zh-CN"/>
        </w:rPr>
        <w:t>核级海绵锆</w:t>
      </w:r>
      <w:proofErr w:type="gramEnd"/>
      <w:r>
        <w:rPr>
          <w:lang w:eastAsia="zh-CN"/>
        </w:rPr>
        <w:t>生产的产业化、规模化的国家或者企业屈指可数，我国在</w:t>
      </w:r>
      <w:r>
        <w:rPr>
          <w:highlight w:val="red"/>
          <w:lang w:eastAsia="zh-CN"/>
        </w:rPr>
        <w:t>核电</w:t>
      </w:r>
      <w:r>
        <w:rPr>
          <w:lang w:eastAsia="zh-CN"/>
        </w:rPr>
        <w:t>、</w:t>
      </w:r>
      <w:r>
        <w:rPr>
          <w:highlight w:val="red"/>
          <w:lang w:eastAsia="zh-CN"/>
        </w:rPr>
        <w:t>核工业</w:t>
      </w:r>
      <w:r>
        <w:rPr>
          <w:lang w:eastAsia="zh-CN"/>
        </w:rPr>
        <w:t>及和</w:t>
      </w:r>
      <w:r>
        <w:rPr>
          <w:highlight w:val="red"/>
          <w:lang w:eastAsia="zh-CN"/>
        </w:rPr>
        <w:t>核能源</w:t>
      </w:r>
      <w:r>
        <w:rPr>
          <w:lang w:eastAsia="zh-CN"/>
        </w:rPr>
        <w:t>等领域发展所需的</w:t>
      </w:r>
      <w:proofErr w:type="gramStart"/>
      <w:r>
        <w:rPr>
          <w:highlight w:val="red"/>
          <w:lang w:eastAsia="zh-CN"/>
        </w:rPr>
        <w:t>核级海绵锆</w:t>
      </w:r>
      <w:proofErr w:type="gramEnd"/>
      <w:r>
        <w:rPr>
          <w:lang w:eastAsia="zh-CN"/>
        </w:rPr>
        <w:t>长期依赖于进口，公司在拥有</w:t>
      </w:r>
      <w:proofErr w:type="gramStart"/>
      <w:r>
        <w:rPr>
          <w:highlight w:val="red"/>
          <w:lang w:eastAsia="zh-CN"/>
        </w:rPr>
        <w:t>核级海绵锆</w:t>
      </w:r>
      <w:proofErr w:type="gramEnd"/>
      <w:r>
        <w:rPr>
          <w:lang w:eastAsia="zh-CN"/>
        </w:rPr>
        <w:t>生产技术的同时将该技术产业化发展，这在一定程度上也为</w:t>
      </w:r>
      <w:proofErr w:type="gramStart"/>
      <w:r>
        <w:rPr>
          <w:lang w:eastAsia="zh-CN"/>
        </w:rPr>
        <w:t>我国</w:t>
      </w:r>
      <w:r>
        <w:rPr>
          <w:highlight w:val="red"/>
          <w:lang w:eastAsia="zh-CN"/>
        </w:rPr>
        <w:t>锆材</w:t>
      </w:r>
      <w:r>
        <w:rPr>
          <w:lang w:eastAsia="zh-CN"/>
        </w:rPr>
        <w:t>的</w:t>
      </w:r>
      <w:proofErr w:type="gramEnd"/>
      <w:r>
        <w:rPr>
          <w:lang w:eastAsia="zh-CN"/>
        </w:rPr>
        <w:t>发展实现了国产化。公司</w:t>
      </w:r>
      <w:proofErr w:type="gramStart"/>
      <w:r>
        <w:rPr>
          <w:highlight w:val="red"/>
          <w:lang w:eastAsia="zh-CN"/>
        </w:rPr>
        <w:t>核级海绵锆</w:t>
      </w:r>
      <w:proofErr w:type="gramEnd"/>
      <w:r>
        <w:rPr>
          <w:lang w:eastAsia="zh-CN"/>
        </w:rPr>
        <w:t>生产线作为国内目前唯一</w:t>
      </w:r>
      <w:proofErr w:type="gramStart"/>
      <w:r>
        <w:rPr>
          <w:lang w:eastAsia="zh-CN"/>
        </w:rPr>
        <w:t>一条全面</w:t>
      </w:r>
      <w:proofErr w:type="gramEnd"/>
      <w:r>
        <w:rPr>
          <w:lang w:eastAsia="zh-CN"/>
        </w:rPr>
        <w:t>拥有自主知识产权的</w:t>
      </w:r>
      <w:proofErr w:type="gramStart"/>
      <w:r>
        <w:rPr>
          <w:highlight w:val="red"/>
          <w:lang w:eastAsia="zh-CN"/>
        </w:rPr>
        <w:t>核级海绵锆</w:t>
      </w:r>
      <w:proofErr w:type="gramEnd"/>
      <w:r>
        <w:rPr>
          <w:lang w:eastAsia="zh-CN"/>
        </w:rPr>
        <w:t>生产线，</w:t>
      </w:r>
      <w:proofErr w:type="gramStart"/>
      <w:r>
        <w:rPr>
          <w:lang w:eastAsia="zh-CN"/>
        </w:rPr>
        <w:t>东方锆业生产</w:t>
      </w:r>
      <w:proofErr w:type="gramEnd"/>
      <w:r>
        <w:rPr>
          <w:lang w:eastAsia="zh-CN"/>
        </w:rPr>
        <w:t>的</w:t>
      </w:r>
      <w:proofErr w:type="gramStart"/>
      <w:r>
        <w:rPr>
          <w:highlight w:val="red"/>
          <w:lang w:eastAsia="zh-CN"/>
        </w:rPr>
        <w:t>核级海绵锆</w:t>
      </w:r>
      <w:proofErr w:type="gramEnd"/>
      <w:r>
        <w:rPr>
          <w:lang w:eastAsia="zh-CN"/>
        </w:rPr>
        <w:t>产品技术指标达到国际先进水平，产品获得市场的一致好评。公司拥有</w:t>
      </w:r>
      <w:proofErr w:type="gramStart"/>
      <w:r>
        <w:rPr>
          <w:highlight w:val="red"/>
          <w:lang w:eastAsia="zh-CN"/>
        </w:rPr>
        <w:t>核级海绵锆</w:t>
      </w:r>
      <w:proofErr w:type="gramEnd"/>
      <w:r>
        <w:rPr>
          <w:lang w:eastAsia="zh-CN"/>
        </w:rPr>
        <w:t>生产技术，并将技术实现产业化，这将在一定程度上为公司增加收益，同时也为公司</w:t>
      </w:r>
      <w:proofErr w:type="gramStart"/>
      <w:r>
        <w:rPr>
          <w:lang w:eastAsia="zh-CN"/>
        </w:rPr>
        <w:t>对</w:t>
      </w:r>
      <w:r>
        <w:rPr>
          <w:highlight w:val="red"/>
          <w:lang w:eastAsia="zh-CN"/>
        </w:rPr>
        <w:t>锆材</w:t>
      </w:r>
      <w:r>
        <w:rPr>
          <w:lang w:eastAsia="zh-CN"/>
        </w:rPr>
        <w:t>进一步</w:t>
      </w:r>
      <w:proofErr w:type="gramEnd"/>
      <w:r>
        <w:rPr>
          <w:lang w:eastAsia="zh-CN"/>
        </w:rPr>
        <w:t>发展奠定了可靠的基础。2006年，国家在全国科学技术大会上曾指出：要把提高自主创新能力摆在全部科技工作的首位，在若干重要领域掌握一批核心技术，拥有一批自主知识产权，造就一批具有国际竞争力的企业，大幅度提高国家竞争力。在建设创新型国家的过程中，对于</w:t>
      </w:r>
      <w:proofErr w:type="gramStart"/>
      <w:r>
        <w:rPr>
          <w:lang w:eastAsia="zh-CN"/>
        </w:rPr>
        <w:t>东方锆业这一</w:t>
      </w:r>
      <w:proofErr w:type="gramEnd"/>
      <w:r>
        <w:rPr>
          <w:lang w:eastAsia="zh-CN"/>
        </w:rPr>
        <w:t>作为专业从事</w:t>
      </w:r>
      <w:proofErr w:type="gramStart"/>
      <w:r>
        <w:rPr>
          <w:highlight w:val="red"/>
          <w:lang w:eastAsia="zh-CN"/>
        </w:rPr>
        <w:t>锆</w:t>
      </w:r>
      <w:proofErr w:type="gramEnd"/>
      <w:r>
        <w:rPr>
          <w:highlight w:val="red"/>
          <w:lang w:eastAsia="zh-CN"/>
        </w:rPr>
        <w:t>系列</w:t>
      </w:r>
      <w:r>
        <w:rPr>
          <w:lang w:eastAsia="zh-CN"/>
        </w:rPr>
        <w:t>产品研发、生产和经营的国家火炬计划重点高新技术企业来说，自主知识产权是“自主创新”的核心支撑和重要前提条件，是产品和产业自主的基础和关键，也是创新自主和技术标准自主的基础和关键。6、行业标准制定者</w:t>
      </w:r>
      <w:proofErr w:type="gramStart"/>
      <w:r>
        <w:rPr>
          <w:lang w:eastAsia="zh-CN"/>
        </w:rPr>
        <w:t>之一公司</w:t>
      </w:r>
      <w:proofErr w:type="gramEnd"/>
      <w:r>
        <w:rPr>
          <w:lang w:eastAsia="zh-CN"/>
        </w:rPr>
        <w:t>是中国产业发展促进会会员单位，中国有色金属工业协会钛锆</w:t>
      </w:r>
      <w:proofErr w:type="gramStart"/>
      <w:r>
        <w:rPr>
          <w:lang w:eastAsia="zh-CN"/>
        </w:rPr>
        <w:t>铪</w:t>
      </w:r>
      <w:proofErr w:type="gramEnd"/>
      <w:r>
        <w:rPr>
          <w:lang w:eastAsia="zh-CN"/>
        </w:rPr>
        <w:t>分会的理事单位，广东省战略性新兴产业骨干企业，公司总经理陈潮</w:t>
      </w:r>
      <w:proofErr w:type="gramStart"/>
      <w:r>
        <w:rPr>
          <w:lang w:eastAsia="zh-CN"/>
        </w:rPr>
        <w:t>钿</w:t>
      </w:r>
      <w:proofErr w:type="gramEnd"/>
      <w:r>
        <w:rPr>
          <w:lang w:eastAsia="zh-CN"/>
        </w:rPr>
        <w:t>先生亦为中国有色金属工业协会钛锆</w:t>
      </w:r>
      <w:proofErr w:type="gramStart"/>
      <w:r>
        <w:rPr>
          <w:lang w:eastAsia="zh-CN"/>
        </w:rPr>
        <w:t>铪</w:t>
      </w:r>
      <w:proofErr w:type="gramEnd"/>
      <w:r>
        <w:rPr>
          <w:lang w:eastAsia="zh-CN"/>
        </w:rPr>
        <w:t>分会锆</w:t>
      </w:r>
      <w:proofErr w:type="gramStart"/>
      <w:r>
        <w:rPr>
          <w:lang w:eastAsia="zh-CN"/>
        </w:rPr>
        <w:t>铪</w:t>
      </w:r>
      <w:proofErr w:type="gramEnd"/>
      <w:r>
        <w:rPr>
          <w:lang w:eastAsia="zh-CN"/>
        </w:rPr>
        <w:t>专业委员会主任委员，公司主持或参与27项国家与行业标准的制定。7、研发优势公司是国内最早进入到</w:t>
      </w:r>
      <w:r w:rsidRPr="00382A8D">
        <w:rPr>
          <w:lang w:eastAsia="zh-CN"/>
        </w:rPr>
        <w:t>新型</w:t>
      </w:r>
      <w:proofErr w:type="gramStart"/>
      <w:r>
        <w:rPr>
          <w:highlight w:val="red"/>
          <w:lang w:eastAsia="zh-CN"/>
        </w:rPr>
        <w:t>锆</w:t>
      </w:r>
      <w:proofErr w:type="gramEnd"/>
      <w:r>
        <w:rPr>
          <w:highlight w:val="red"/>
          <w:lang w:eastAsia="zh-CN"/>
        </w:rPr>
        <w:t>制品</w:t>
      </w:r>
      <w:r>
        <w:rPr>
          <w:lang w:eastAsia="zh-CN"/>
        </w:rPr>
        <w:t>的企业之一，在2002年就申请了“</w:t>
      </w:r>
      <w:r>
        <w:rPr>
          <w:highlight w:val="red"/>
          <w:lang w:eastAsia="zh-CN"/>
        </w:rPr>
        <w:t>复合氧化锆粉体</w:t>
      </w:r>
      <w:r>
        <w:rPr>
          <w:lang w:eastAsia="zh-CN"/>
        </w:rPr>
        <w:t>的制备方法”等专利，</w:t>
      </w:r>
      <w:r w:rsidRPr="00382A8D">
        <w:rPr>
          <w:lang w:eastAsia="zh-CN"/>
        </w:rPr>
        <w:t>新型</w:t>
      </w:r>
      <w:proofErr w:type="gramStart"/>
      <w:r>
        <w:rPr>
          <w:highlight w:val="red"/>
          <w:lang w:eastAsia="zh-CN"/>
        </w:rPr>
        <w:t>锆</w:t>
      </w:r>
      <w:proofErr w:type="gramEnd"/>
      <w:r>
        <w:rPr>
          <w:highlight w:val="red"/>
          <w:lang w:eastAsia="zh-CN"/>
        </w:rPr>
        <w:t>制品</w:t>
      </w:r>
      <w:r>
        <w:rPr>
          <w:lang w:eastAsia="zh-CN"/>
        </w:rPr>
        <w:t>包括</w:t>
      </w:r>
      <w:r>
        <w:rPr>
          <w:highlight w:val="red"/>
          <w:lang w:eastAsia="zh-CN"/>
        </w:rPr>
        <w:t>复合氧化锆</w:t>
      </w:r>
      <w:r>
        <w:rPr>
          <w:lang w:eastAsia="zh-CN"/>
        </w:rPr>
        <w:t>和</w:t>
      </w:r>
      <w:r>
        <w:rPr>
          <w:highlight w:val="red"/>
          <w:lang w:eastAsia="zh-CN"/>
        </w:rPr>
        <w:t>氧化锆结构陶瓷</w:t>
      </w:r>
      <w:r>
        <w:rPr>
          <w:lang w:eastAsia="zh-CN"/>
        </w:rPr>
        <w:t>。目前，公司已获受权或受理的</w:t>
      </w:r>
      <w:r>
        <w:rPr>
          <w:highlight w:val="red"/>
          <w:lang w:eastAsia="zh-CN"/>
        </w:rPr>
        <w:t>新型</w:t>
      </w:r>
      <w:proofErr w:type="gramStart"/>
      <w:r>
        <w:rPr>
          <w:highlight w:val="red"/>
          <w:lang w:eastAsia="zh-CN"/>
        </w:rPr>
        <w:t>锆</w:t>
      </w:r>
      <w:proofErr w:type="gramEnd"/>
      <w:r>
        <w:rPr>
          <w:highlight w:val="red"/>
          <w:lang w:eastAsia="zh-CN"/>
        </w:rPr>
        <w:t>制品</w:t>
      </w:r>
      <w:r>
        <w:rPr>
          <w:lang w:eastAsia="zh-CN"/>
        </w:rPr>
        <w:t>专利有9项，成为</w:t>
      </w:r>
      <w:r>
        <w:rPr>
          <w:highlight w:val="red"/>
          <w:lang w:eastAsia="zh-CN"/>
        </w:rPr>
        <w:t>新型</w:t>
      </w:r>
      <w:proofErr w:type="gramStart"/>
      <w:r>
        <w:rPr>
          <w:highlight w:val="red"/>
          <w:lang w:eastAsia="zh-CN"/>
        </w:rPr>
        <w:t>锆</w:t>
      </w:r>
      <w:proofErr w:type="gramEnd"/>
      <w:r>
        <w:rPr>
          <w:highlight w:val="red"/>
          <w:lang w:eastAsia="zh-CN"/>
        </w:rPr>
        <w:t>制品</w:t>
      </w:r>
      <w:r>
        <w:rPr>
          <w:lang w:eastAsia="zh-CN"/>
        </w:rPr>
        <w:t>领域的开拓者。我司于2000年开始进入</w:t>
      </w:r>
      <w:r>
        <w:rPr>
          <w:highlight w:val="red"/>
          <w:lang w:eastAsia="zh-CN"/>
        </w:rPr>
        <w:t>复合氧化锆领域</w:t>
      </w:r>
      <w:r>
        <w:rPr>
          <w:lang w:eastAsia="zh-CN"/>
        </w:rPr>
        <w:t>，公司的</w:t>
      </w:r>
      <w:r>
        <w:rPr>
          <w:highlight w:val="red"/>
          <w:lang w:eastAsia="zh-CN"/>
        </w:rPr>
        <w:t>纳米复合氧化锆</w:t>
      </w:r>
      <w:r>
        <w:rPr>
          <w:lang w:eastAsia="zh-CN"/>
        </w:rPr>
        <w:t>已于2003年被国家科技部列入“火炬计划”项目。</w:t>
      </w:r>
      <w:r>
        <w:rPr>
          <w:highlight w:val="red"/>
          <w:lang w:eastAsia="zh-CN"/>
        </w:rPr>
        <w:t>复合氧化锆</w:t>
      </w:r>
      <w:r>
        <w:rPr>
          <w:lang w:eastAsia="zh-CN"/>
        </w:rPr>
        <w:t>项目是</w:t>
      </w:r>
      <w:proofErr w:type="gramStart"/>
      <w:r>
        <w:rPr>
          <w:lang w:eastAsia="zh-CN"/>
        </w:rPr>
        <w:t>东方锆业具有</w:t>
      </w:r>
      <w:proofErr w:type="gramEnd"/>
      <w:r>
        <w:rPr>
          <w:lang w:eastAsia="zh-CN"/>
        </w:rPr>
        <w:t>自主知识产权的新技术项目，该</w:t>
      </w:r>
      <w:r w:rsidRPr="002C3E72">
        <w:rPr>
          <w:lang w:eastAsia="zh-CN"/>
        </w:rPr>
        <w:t>项目荣膺“国家高</w:t>
      </w:r>
      <w:r>
        <w:rPr>
          <w:lang w:eastAsia="zh-CN"/>
        </w:rPr>
        <w:t>新技术产业化示范工程”称号，拥有发明专利“</w:t>
      </w:r>
      <w:r>
        <w:rPr>
          <w:highlight w:val="red"/>
          <w:lang w:eastAsia="zh-CN"/>
        </w:rPr>
        <w:t>复合氧化锆粉体</w:t>
      </w:r>
      <w:r>
        <w:rPr>
          <w:lang w:eastAsia="zh-CN"/>
        </w:rPr>
        <w:t>的制备方法”，曾获发明金奖。</w:t>
      </w:r>
      <w:proofErr w:type="gramStart"/>
      <w:r>
        <w:rPr>
          <w:lang w:eastAsia="zh-CN"/>
        </w:rPr>
        <w:t>东方锆业生产</w:t>
      </w:r>
      <w:proofErr w:type="gramEnd"/>
      <w:r>
        <w:rPr>
          <w:lang w:eastAsia="zh-CN"/>
        </w:rPr>
        <w:t>的</w:t>
      </w:r>
      <w:r>
        <w:rPr>
          <w:highlight w:val="red"/>
          <w:lang w:eastAsia="zh-CN"/>
        </w:rPr>
        <w:t>复合氧化锆</w:t>
      </w:r>
      <w:r>
        <w:rPr>
          <w:lang w:eastAsia="zh-CN"/>
        </w:rPr>
        <w:t>实现了粒度和比表面两大指标的可控匹配，同时实现</w:t>
      </w:r>
      <w:r>
        <w:rPr>
          <w:highlight w:val="red"/>
          <w:lang w:eastAsia="zh-CN"/>
        </w:rPr>
        <w:t>氧化锆陶瓷制品</w:t>
      </w:r>
      <w:r>
        <w:rPr>
          <w:lang w:eastAsia="zh-CN"/>
        </w:rPr>
        <w:t>的低温烧结。此外，“</w:t>
      </w:r>
      <w:r w:rsidRPr="002C3E72">
        <w:rPr>
          <w:lang w:eastAsia="zh-CN"/>
        </w:rPr>
        <w:t>高性能</w:t>
      </w:r>
      <w:proofErr w:type="gramStart"/>
      <w:r>
        <w:rPr>
          <w:highlight w:val="red"/>
          <w:lang w:eastAsia="zh-CN"/>
        </w:rPr>
        <w:t>铈</w:t>
      </w:r>
      <w:proofErr w:type="gramEnd"/>
      <w:r>
        <w:rPr>
          <w:highlight w:val="red"/>
          <w:lang w:eastAsia="zh-CN"/>
        </w:rPr>
        <w:t>稳定氧化锆</w:t>
      </w:r>
      <w:r w:rsidRPr="009C752E">
        <w:rPr>
          <w:lang w:eastAsia="zh-CN"/>
        </w:rPr>
        <w:t>结构</w:t>
      </w:r>
      <w:r>
        <w:rPr>
          <w:highlight w:val="red"/>
          <w:lang w:eastAsia="zh-CN"/>
        </w:rPr>
        <w:t>陶瓷材料</w:t>
      </w:r>
      <w:r>
        <w:rPr>
          <w:lang w:eastAsia="zh-CN"/>
        </w:rPr>
        <w:t>”专利项目的成功研发和产业化生产解决了传统</w:t>
      </w:r>
      <w:r>
        <w:rPr>
          <w:highlight w:val="red"/>
          <w:lang w:eastAsia="zh-CN"/>
        </w:rPr>
        <w:t>氧化锆结构陶瓷</w:t>
      </w:r>
      <w:r>
        <w:rPr>
          <w:lang w:eastAsia="zh-CN"/>
        </w:rPr>
        <w:t>的高温适应性问题，大大拓展了</w:t>
      </w:r>
      <w:r>
        <w:rPr>
          <w:highlight w:val="red"/>
          <w:lang w:eastAsia="zh-CN"/>
        </w:rPr>
        <w:t>氧化锆结构陶瓷</w:t>
      </w:r>
      <w:r>
        <w:rPr>
          <w:lang w:eastAsia="zh-CN"/>
        </w:rPr>
        <w:t>的应用领域，提升我国高技术</w:t>
      </w:r>
      <w:r>
        <w:rPr>
          <w:highlight w:val="red"/>
          <w:lang w:eastAsia="zh-CN"/>
        </w:rPr>
        <w:t>陶瓷</w:t>
      </w:r>
      <w:r>
        <w:rPr>
          <w:lang w:eastAsia="zh-CN"/>
        </w:rPr>
        <w:t>产业的国际竞争力。公司生产的</w:t>
      </w:r>
      <w:r>
        <w:rPr>
          <w:highlight w:val="red"/>
          <w:lang w:eastAsia="zh-CN"/>
        </w:rPr>
        <w:t>复合氧化锆粉体</w:t>
      </w:r>
      <w:r>
        <w:rPr>
          <w:lang w:eastAsia="zh-CN"/>
        </w:rPr>
        <w:t>及</w:t>
      </w:r>
      <w:r>
        <w:rPr>
          <w:highlight w:val="red"/>
          <w:lang w:eastAsia="zh-CN"/>
        </w:rPr>
        <w:t>氧化锆结构陶瓷</w:t>
      </w:r>
      <w:r>
        <w:rPr>
          <w:lang w:eastAsia="zh-CN"/>
        </w:rPr>
        <w:t>主要应用于</w:t>
      </w:r>
      <w:r>
        <w:rPr>
          <w:highlight w:val="red"/>
          <w:lang w:eastAsia="zh-CN"/>
        </w:rPr>
        <w:t>航天军工</w:t>
      </w:r>
      <w:r>
        <w:rPr>
          <w:lang w:eastAsia="zh-CN"/>
        </w:rPr>
        <w:t>、</w:t>
      </w:r>
      <w:r>
        <w:rPr>
          <w:highlight w:val="red"/>
          <w:lang w:eastAsia="zh-CN"/>
        </w:rPr>
        <w:t>机械工程</w:t>
      </w:r>
      <w:r>
        <w:rPr>
          <w:lang w:eastAsia="zh-CN"/>
        </w:rPr>
        <w:t>、</w:t>
      </w:r>
      <w:r>
        <w:rPr>
          <w:highlight w:val="red"/>
          <w:lang w:eastAsia="zh-CN"/>
        </w:rPr>
        <w:t>通讯</w:t>
      </w:r>
      <w:r>
        <w:rPr>
          <w:lang w:eastAsia="zh-CN"/>
        </w:rPr>
        <w:t>、</w:t>
      </w:r>
      <w:r>
        <w:rPr>
          <w:highlight w:val="red"/>
          <w:lang w:eastAsia="zh-CN"/>
        </w:rPr>
        <w:t>电子</w:t>
      </w:r>
      <w:r>
        <w:rPr>
          <w:lang w:eastAsia="zh-CN"/>
        </w:rPr>
        <w:t>、</w:t>
      </w:r>
      <w:r>
        <w:rPr>
          <w:highlight w:val="red"/>
          <w:lang w:eastAsia="zh-CN"/>
        </w:rPr>
        <w:t>汽车</w:t>
      </w:r>
      <w:r>
        <w:rPr>
          <w:lang w:eastAsia="zh-CN"/>
        </w:rPr>
        <w:t>、</w:t>
      </w:r>
      <w:r>
        <w:rPr>
          <w:highlight w:val="red"/>
          <w:lang w:eastAsia="zh-CN"/>
        </w:rPr>
        <w:t>冶金</w:t>
      </w:r>
      <w:r>
        <w:rPr>
          <w:lang w:eastAsia="zh-CN"/>
        </w:rPr>
        <w:t>、</w:t>
      </w:r>
      <w:r>
        <w:rPr>
          <w:highlight w:val="red"/>
          <w:lang w:eastAsia="zh-CN"/>
        </w:rPr>
        <w:t>能源</w:t>
      </w:r>
      <w:r>
        <w:rPr>
          <w:lang w:eastAsia="zh-CN"/>
        </w:rPr>
        <w:t>、</w:t>
      </w:r>
      <w:r>
        <w:rPr>
          <w:highlight w:val="red"/>
          <w:lang w:eastAsia="zh-CN"/>
        </w:rPr>
        <w:t>化工</w:t>
      </w:r>
      <w:r>
        <w:rPr>
          <w:lang w:eastAsia="zh-CN"/>
        </w:rPr>
        <w:t>、</w:t>
      </w:r>
      <w:r>
        <w:rPr>
          <w:highlight w:val="red"/>
          <w:lang w:eastAsia="zh-CN"/>
        </w:rPr>
        <w:t>生物</w:t>
      </w:r>
      <w:r>
        <w:rPr>
          <w:lang w:eastAsia="zh-CN"/>
        </w:rPr>
        <w:t>等领域，是工业技术特别是尖端技术中不可缺少的关键材料，代表着现代材料发展的主要方向，</w:t>
      </w:r>
      <w:proofErr w:type="gramStart"/>
      <w:r>
        <w:rPr>
          <w:lang w:eastAsia="zh-CN"/>
        </w:rPr>
        <w:t>锆市场</w:t>
      </w:r>
      <w:proofErr w:type="gramEnd"/>
      <w:r>
        <w:rPr>
          <w:lang w:eastAsia="zh-CN"/>
        </w:rPr>
        <w:t>占有率较高。当前我公司年产2300吨的</w:t>
      </w:r>
      <w:r>
        <w:rPr>
          <w:highlight w:val="red"/>
          <w:lang w:eastAsia="zh-CN"/>
        </w:rPr>
        <w:t>复合氧化锆</w:t>
      </w:r>
      <w:r>
        <w:rPr>
          <w:lang w:eastAsia="zh-CN"/>
        </w:rPr>
        <w:t>，另有2700吨的扩产项目正在稳步推进，完成后公司将拥有年产5000吨的</w:t>
      </w:r>
      <w:r>
        <w:rPr>
          <w:highlight w:val="red"/>
          <w:lang w:eastAsia="zh-CN"/>
        </w:rPr>
        <w:t>复合氧化锆</w:t>
      </w:r>
      <w:r>
        <w:rPr>
          <w:lang w:eastAsia="zh-CN"/>
        </w:rPr>
        <w:t>生产线，生产规模首屈一指。公司的</w:t>
      </w:r>
      <w:r>
        <w:rPr>
          <w:highlight w:val="red"/>
          <w:lang w:eastAsia="zh-CN"/>
        </w:rPr>
        <w:t>高纯二氧化锆</w:t>
      </w:r>
      <w:r>
        <w:rPr>
          <w:lang w:eastAsia="zh-CN"/>
        </w:rPr>
        <w:t>、</w:t>
      </w:r>
      <w:r w:rsidRPr="002C3E72">
        <w:rPr>
          <w:lang w:eastAsia="zh-CN"/>
        </w:rPr>
        <w:t>高性能Al-Y</w:t>
      </w:r>
      <w:r>
        <w:rPr>
          <w:highlight w:val="red"/>
          <w:lang w:eastAsia="zh-CN"/>
        </w:rPr>
        <w:t>复合氧化锆</w:t>
      </w:r>
      <w:r>
        <w:rPr>
          <w:lang w:eastAsia="zh-CN"/>
        </w:rPr>
        <w:t>、</w:t>
      </w:r>
      <w:r w:rsidRPr="002C3E72">
        <w:rPr>
          <w:lang w:eastAsia="zh-CN"/>
        </w:rPr>
        <w:t>高性能复合</w:t>
      </w:r>
      <w:proofErr w:type="gramStart"/>
      <w:r w:rsidRPr="002C3E72">
        <w:rPr>
          <w:lang w:eastAsia="zh-CN"/>
        </w:rPr>
        <w:t>铈</w:t>
      </w:r>
      <w:proofErr w:type="gramEnd"/>
      <w:r w:rsidRPr="002C3E72">
        <w:rPr>
          <w:lang w:eastAsia="zh-CN"/>
        </w:rPr>
        <w:t>稳定</w:t>
      </w:r>
      <w:r>
        <w:rPr>
          <w:highlight w:val="red"/>
          <w:lang w:eastAsia="zh-CN"/>
        </w:rPr>
        <w:t>氧化锆结构陶瓷材料</w:t>
      </w:r>
      <w:r>
        <w:rPr>
          <w:lang w:eastAsia="zh-CN"/>
        </w:rPr>
        <w:t>、</w:t>
      </w:r>
      <w:r w:rsidRPr="002C3E72">
        <w:rPr>
          <w:lang w:eastAsia="zh-CN"/>
        </w:rPr>
        <w:t>注射成型</w:t>
      </w:r>
      <w:r w:rsidRPr="009C752E">
        <w:rPr>
          <w:lang w:eastAsia="zh-CN"/>
        </w:rPr>
        <w:t>新工艺制备</w:t>
      </w:r>
      <w:r>
        <w:rPr>
          <w:highlight w:val="red"/>
          <w:lang w:eastAsia="zh-CN"/>
        </w:rPr>
        <w:t>氧化锆结构陶瓷材料</w:t>
      </w:r>
      <w:r w:rsidRPr="002C3E72">
        <w:rPr>
          <w:lang w:eastAsia="zh-CN"/>
        </w:rPr>
        <w:t>等核心技术、</w:t>
      </w:r>
      <w:r>
        <w:rPr>
          <w:lang w:eastAsia="zh-CN"/>
        </w:rPr>
        <w:t>产品经专家鉴定均达到国际先进技术水平，产品填补国内空白，并多次被评为“国家级火炬计划项目”、“国家重点新产品”、“广东省重点新</w:t>
      </w:r>
      <w:r>
        <w:rPr>
          <w:lang w:eastAsia="zh-CN"/>
        </w:rPr>
        <w:lastRenderedPageBreak/>
        <w:t>产品”等。8、资源优势</w:t>
      </w:r>
      <w:proofErr w:type="gramStart"/>
      <w:r>
        <w:rPr>
          <w:lang w:eastAsia="zh-CN"/>
        </w:rPr>
        <w:t>我国</w:t>
      </w:r>
      <w:r>
        <w:rPr>
          <w:highlight w:val="red"/>
          <w:lang w:eastAsia="zh-CN"/>
        </w:rPr>
        <w:t>锆矿资源</w:t>
      </w:r>
      <w:proofErr w:type="gramEnd"/>
      <w:r>
        <w:rPr>
          <w:lang w:eastAsia="zh-CN"/>
        </w:rPr>
        <w:t>稀缺，庞大的消费需求主要依赖进口来满足，近年原材料价格波动较大，给各</w:t>
      </w:r>
      <w:proofErr w:type="gramStart"/>
      <w:r>
        <w:rPr>
          <w:highlight w:val="red"/>
          <w:lang w:eastAsia="zh-CN"/>
        </w:rPr>
        <w:t>锆</w:t>
      </w:r>
      <w:r>
        <w:rPr>
          <w:lang w:eastAsia="zh-CN"/>
        </w:rPr>
        <w:t>生产</w:t>
      </w:r>
      <w:proofErr w:type="gramEnd"/>
      <w:r>
        <w:rPr>
          <w:lang w:eastAsia="zh-CN"/>
        </w:rPr>
        <w:t>单位经营带来了一定的压力。公司作为</w:t>
      </w:r>
      <w:proofErr w:type="gramStart"/>
      <w:r>
        <w:rPr>
          <w:lang w:eastAsia="zh-CN"/>
        </w:rPr>
        <w:t>锆</w:t>
      </w:r>
      <w:proofErr w:type="gramEnd"/>
      <w:r>
        <w:rPr>
          <w:lang w:eastAsia="zh-CN"/>
        </w:rPr>
        <w:t>行业代表性企业之一，目前</w:t>
      </w:r>
      <w:proofErr w:type="gramStart"/>
      <w:r>
        <w:rPr>
          <w:lang w:eastAsia="zh-CN"/>
        </w:rPr>
        <w:t>东方锆业在</w:t>
      </w:r>
      <w:proofErr w:type="gramEnd"/>
      <w:r>
        <w:rPr>
          <w:lang w:eastAsia="zh-CN"/>
        </w:rPr>
        <w:t>澳洲的资产主要包括两个部分，</w:t>
      </w:r>
      <w:proofErr w:type="gramStart"/>
      <w:r>
        <w:rPr>
          <w:lang w:eastAsia="zh-CN"/>
        </w:rPr>
        <w:t>铭瑞锆业</w:t>
      </w:r>
      <w:proofErr w:type="gramEnd"/>
      <w:r>
        <w:rPr>
          <w:lang w:eastAsia="zh-CN"/>
        </w:rPr>
        <w:t>及其控制的原AZC持有的</w:t>
      </w:r>
      <w:proofErr w:type="spellStart"/>
      <w:r w:rsidRPr="002C3E72">
        <w:rPr>
          <w:lang w:eastAsia="zh-CN"/>
        </w:rPr>
        <w:t>MurrayBasin</w:t>
      </w:r>
      <w:proofErr w:type="spellEnd"/>
      <w:r w:rsidRPr="002C3E72">
        <w:rPr>
          <w:lang w:eastAsia="zh-CN"/>
        </w:rPr>
        <w:t>矿区，另一个就</w:t>
      </w:r>
      <w:r>
        <w:rPr>
          <w:lang w:eastAsia="zh-CN"/>
        </w:rPr>
        <w:t>是</w:t>
      </w:r>
      <w:r>
        <w:rPr>
          <w:highlight w:val="red"/>
          <w:lang w:eastAsia="zh-CN"/>
        </w:rPr>
        <w:t>WIM150</w:t>
      </w:r>
      <w:r w:rsidRPr="00382A8D">
        <w:rPr>
          <w:lang w:eastAsia="zh-CN"/>
        </w:rPr>
        <w:t>矿区</w:t>
      </w:r>
      <w:r>
        <w:rPr>
          <w:lang w:eastAsia="zh-CN"/>
        </w:rPr>
        <w:t>的权益。</w:t>
      </w:r>
      <w:proofErr w:type="gramStart"/>
      <w:r>
        <w:rPr>
          <w:lang w:eastAsia="zh-CN"/>
        </w:rPr>
        <w:t>目前铭瑞锆业</w:t>
      </w:r>
      <w:proofErr w:type="gramEnd"/>
      <w:r>
        <w:rPr>
          <w:lang w:eastAsia="zh-CN"/>
        </w:rPr>
        <w:t>共拥有9个采矿权，11个勘探地权及6个正在申请的勘探地权。</w:t>
      </w:r>
      <w:proofErr w:type="gramStart"/>
      <w:r>
        <w:rPr>
          <w:lang w:eastAsia="zh-CN"/>
        </w:rPr>
        <w:t>铭瑞锆业</w:t>
      </w:r>
      <w:proofErr w:type="gramEnd"/>
      <w:r>
        <w:rPr>
          <w:lang w:eastAsia="zh-CN"/>
        </w:rPr>
        <w:t>现有JORC标准的</w:t>
      </w:r>
      <w:r>
        <w:rPr>
          <w:highlight w:val="red"/>
          <w:lang w:eastAsia="zh-CN"/>
        </w:rPr>
        <w:t>重矿砂资源</w:t>
      </w:r>
      <w:r>
        <w:rPr>
          <w:lang w:eastAsia="zh-CN"/>
        </w:rPr>
        <w:t>有2.65亿吨，其中</w:t>
      </w:r>
      <w:r w:rsidRPr="00382A8D">
        <w:rPr>
          <w:lang w:eastAsia="zh-CN"/>
        </w:rPr>
        <w:t>探明资源3950万吨，控制资源1.994亿吨，推测资源2592万吨</w:t>
      </w:r>
      <w:r>
        <w:rPr>
          <w:lang w:eastAsia="zh-CN"/>
        </w:rPr>
        <w:t>。目前公司全资子公司澳大利亚东锆资源有限公司已经拥有EL4521号勘探权证及</w:t>
      </w:r>
      <w:r>
        <w:rPr>
          <w:highlight w:val="red"/>
          <w:lang w:eastAsia="zh-CN"/>
        </w:rPr>
        <w:t>WIM150</w:t>
      </w:r>
      <w:r>
        <w:rPr>
          <w:lang w:eastAsia="zh-CN"/>
        </w:rPr>
        <w:t>项目100%勘探地权及所有附带权益。</w:t>
      </w:r>
      <w:r>
        <w:rPr>
          <w:highlight w:val="red"/>
          <w:lang w:eastAsia="zh-CN"/>
        </w:rPr>
        <w:t>WIM150</w:t>
      </w:r>
      <w:r>
        <w:rPr>
          <w:lang w:eastAsia="zh-CN"/>
        </w:rPr>
        <w:t>项目是世界上单体</w:t>
      </w:r>
      <w:proofErr w:type="gramStart"/>
      <w:r>
        <w:rPr>
          <w:highlight w:val="red"/>
          <w:lang w:eastAsia="zh-CN"/>
        </w:rPr>
        <w:t>锆</w:t>
      </w:r>
      <w:proofErr w:type="gramEnd"/>
      <w:r>
        <w:rPr>
          <w:highlight w:val="red"/>
          <w:lang w:eastAsia="zh-CN"/>
        </w:rPr>
        <w:t>资源</w:t>
      </w:r>
      <w:r>
        <w:rPr>
          <w:lang w:eastAsia="zh-CN"/>
        </w:rPr>
        <w:t>储量最大的项目之一，</w:t>
      </w:r>
      <w:r>
        <w:rPr>
          <w:highlight w:val="red"/>
          <w:lang w:eastAsia="zh-CN"/>
        </w:rPr>
        <w:t>WIM150</w:t>
      </w:r>
      <w:r>
        <w:rPr>
          <w:lang w:eastAsia="zh-CN"/>
        </w:rPr>
        <w:t>项目矿区拥有16.5亿吨平均品位3.7%的</w:t>
      </w:r>
      <w:r>
        <w:rPr>
          <w:highlight w:val="red"/>
          <w:lang w:eastAsia="zh-CN"/>
        </w:rPr>
        <w:t>重矿物</w:t>
      </w:r>
      <w:r>
        <w:rPr>
          <w:lang w:eastAsia="zh-CN"/>
        </w:rPr>
        <w:t>（包</w:t>
      </w:r>
      <w:r w:rsidRPr="00382A8D">
        <w:rPr>
          <w:lang w:eastAsia="zh-CN"/>
        </w:rPr>
        <w:t>含探明资源、控制资源及推测资源）。</w:t>
      </w:r>
      <w:r>
        <w:rPr>
          <w:lang w:eastAsia="zh-CN"/>
        </w:rPr>
        <w:t>（根据2013年6月18日</w:t>
      </w:r>
      <w:proofErr w:type="spellStart"/>
      <w:r>
        <w:rPr>
          <w:lang w:eastAsia="zh-CN"/>
        </w:rPr>
        <w:t>Optiro</w:t>
      </w:r>
      <w:proofErr w:type="spellEnd"/>
      <w:r>
        <w:rPr>
          <w:lang w:eastAsia="zh-CN"/>
        </w:rPr>
        <w:t>公司的资源评估报告）。</w:t>
      </w:r>
      <w:proofErr w:type="gramStart"/>
      <w:r>
        <w:rPr>
          <w:lang w:eastAsia="zh-CN"/>
        </w:rPr>
        <w:t>澳矿资源</w:t>
      </w:r>
      <w:proofErr w:type="gramEnd"/>
      <w:r>
        <w:rPr>
          <w:lang w:eastAsia="zh-CN"/>
        </w:rPr>
        <w:t>将为公司未来生产规模进一步扩张在</w:t>
      </w:r>
      <w:r>
        <w:rPr>
          <w:highlight w:val="red"/>
          <w:lang w:eastAsia="zh-CN"/>
        </w:rPr>
        <w:t>锆原材料</w:t>
      </w:r>
      <w:r>
        <w:rPr>
          <w:lang w:eastAsia="zh-CN"/>
        </w:rPr>
        <w:t>的长期供应提供了战略保障，同时公司还控制了可观的</w:t>
      </w:r>
      <w:r>
        <w:rPr>
          <w:highlight w:val="red"/>
          <w:lang w:eastAsia="zh-CN"/>
        </w:rPr>
        <w:t>稀土资源</w:t>
      </w:r>
      <w:r>
        <w:rPr>
          <w:lang w:eastAsia="zh-CN"/>
        </w:rPr>
        <w:t>、</w:t>
      </w:r>
      <w:r>
        <w:rPr>
          <w:highlight w:val="red"/>
          <w:lang w:eastAsia="zh-CN"/>
        </w:rPr>
        <w:t>钛矿物</w:t>
      </w:r>
      <w:r>
        <w:rPr>
          <w:lang w:eastAsia="zh-CN"/>
        </w:rPr>
        <w:t>等其他有经济价值的资源，能在一定程度上给公司带来有效的经济收入，为利润增长增加贡献点，为长远发展奠定基础，提升经营效益。（二）行业优势（1）</w:t>
      </w:r>
      <w:r>
        <w:rPr>
          <w:highlight w:val="red"/>
          <w:lang w:eastAsia="zh-CN"/>
        </w:rPr>
        <w:t>锆制品</w:t>
      </w:r>
      <w:r>
        <w:rPr>
          <w:lang w:eastAsia="zh-CN"/>
        </w:rPr>
        <w:t>应用广泛，未来我国</w:t>
      </w:r>
      <w:proofErr w:type="gramStart"/>
      <w:r>
        <w:rPr>
          <w:highlight w:val="red"/>
          <w:lang w:eastAsia="zh-CN"/>
        </w:rPr>
        <w:t>锆</w:t>
      </w:r>
      <w:proofErr w:type="gramEnd"/>
      <w:r>
        <w:rPr>
          <w:highlight w:val="red"/>
          <w:lang w:eastAsia="zh-CN"/>
        </w:rPr>
        <w:t>制品</w:t>
      </w:r>
      <w:r>
        <w:rPr>
          <w:lang w:eastAsia="zh-CN"/>
        </w:rPr>
        <w:t>行业具备良好的发展空间。作为重要的</w:t>
      </w:r>
      <w:r>
        <w:rPr>
          <w:highlight w:val="red"/>
          <w:lang w:eastAsia="zh-CN"/>
        </w:rPr>
        <w:t>基础化工</w:t>
      </w:r>
      <w:r>
        <w:rPr>
          <w:lang w:eastAsia="zh-CN"/>
        </w:rPr>
        <w:t>产品，</w:t>
      </w:r>
      <w:proofErr w:type="gramStart"/>
      <w:r>
        <w:rPr>
          <w:highlight w:val="red"/>
          <w:lang w:eastAsia="zh-CN"/>
        </w:rPr>
        <w:t>锆</w:t>
      </w:r>
      <w:r>
        <w:rPr>
          <w:lang w:eastAsia="zh-CN"/>
        </w:rPr>
        <w:t>产品</w:t>
      </w:r>
      <w:proofErr w:type="gramEnd"/>
      <w:r>
        <w:rPr>
          <w:lang w:eastAsia="zh-CN"/>
        </w:rPr>
        <w:t>应用领域涵盖各行各业，广泛运用于</w:t>
      </w:r>
      <w:r>
        <w:rPr>
          <w:highlight w:val="red"/>
          <w:lang w:eastAsia="zh-CN"/>
        </w:rPr>
        <w:t>核反应</w:t>
      </w:r>
      <w:r>
        <w:rPr>
          <w:lang w:eastAsia="zh-CN"/>
        </w:rPr>
        <w:t>、</w:t>
      </w:r>
      <w:r>
        <w:rPr>
          <w:highlight w:val="red"/>
          <w:lang w:eastAsia="zh-CN"/>
        </w:rPr>
        <w:t>航空航天</w:t>
      </w:r>
      <w:r>
        <w:rPr>
          <w:lang w:eastAsia="zh-CN"/>
        </w:rPr>
        <w:t>、</w:t>
      </w:r>
      <w:r>
        <w:rPr>
          <w:highlight w:val="red"/>
          <w:lang w:eastAsia="zh-CN"/>
        </w:rPr>
        <w:t>机械制造</w:t>
      </w:r>
      <w:r>
        <w:rPr>
          <w:lang w:eastAsia="zh-CN"/>
        </w:rPr>
        <w:t>、</w:t>
      </w:r>
      <w:r>
        <w:rPr>
          <w:highlight w:val="red"/>
          <w:lang w:eastAsia="zh-CN"/>
        </w:rPr>
        <w:t>食品</w:t>
      </w:r>
      <w:r>
        <w:rPr>
          <w:lang w:eastAsia="zh-CN"/>
        </w:rPr>
        <w:t>行业、</w:t>
      </w:r>
      <w:r>
        <w:rPr>
          <w:highlight w:val="red"/>
          <w:lang w:eastAsia="zh-CN"/>
        </w:rPr>
        <w:t>药品</w:t>
      </w:r>
      <w:r>
        <w:rPr>
          <w:lang w:eastAsia="zh-CN"/>
        </w:rPr>
        <w:t>行业、</w:t>
      </w:r>
      <w:r>
        <w:rPr>
          <w:highlight w:val="red"/>
          <w:lang w:eastAsia="zh-CN"/>
        </w:rPr>
        <w:t>汽车</w:t>
      </w:r>
      <w:r>
        <w:rPr>
          <w:lang w:eastAsia="zh-CN"/>
        </w:rPr>
        <w:t>行业、</w:t>
      </w:r>
      <w:r>
        <w:rPr>
          <w:highlight w:val="red"/>
          <w:lang w:eastAsia="zh-CN"/>
        </w:rPr>
        <w:t>电子</w:t>
      </w:r>
      <w:r>
        <w:rPr>
          <w:lang w:eastAsia="zh-CN"/>
        </w:rPr>
        <w:t>行业、</w:t>
      </w:r>
      <w:r>
        <w:rPr>
          <w:highlight w:val="red"/>
          <w:lang w:eastAsia="zh-CN"/>
        </w:rPr>
        <w:t>建筑</w:t>
      </w:r>
      <w:r>
        <w:rPr>
          <w:lang w:eastAsia="zh-CN"/>
        </w:rPr>
        <w:t>行业、</w:t>
      </w:r>
      <w:r>
        <w:rPr>
          <w:highlight w:val="red"/>
          <w:lang w:eastAsia="zh-CN"/>
        </w:rPr>
        <w:t>纺织</w:t>
      </w:r>
      <w:r>
        <w:rPr>
          <w:lang w:eastAsia="zh-CN"/>
        </w:rPr>
        <w:t>行业、</w:t>
      </w:r>
      <w:r>
        <w:rPr>
          <w:highlight w:val="red"/>
          <w:lang w:eastAsia="zh-CN"/>
        </w:rPr>
        <w:t>化工</w:t>
      </w:r>
      <w:r>
        <w:rPr>
          <w:lang w:eastAsia="zh-CN"/>
        </w:rPr>
        <w:t>行业等行业，适用于</w:t>
      </w:r>
      <w:r>
        <w:rPr>
          <w:highlight w:val="red"/>
          <w:lang w:eastAsia="zh-CN"/>
        </w:rPr>
        <w:t>核电站</w:t>
      </w:r>
      <w:r>
        <w:rPr>
          <w:lang w:eastAsia="zh-CN"/>
        </w:rPr>
        <w:t>、</w:t>
      </w:r>
      <w:r>
        <w:rPr>
          <w:highlight w:val="red"/>
          <w:lang w:eastAsia="zh-CN"/>
        </w:rPr>
        <w:t>军用核动力潜艇</w:t>
      </w:r>
      <w:r>
        <w:rPr>
          <w:lang w:eastAsia="zh-CN"/>
        </w:rPr>
        <w:t>、</w:t>
      </w:r>
      <w:r>
        <w:rPr>
          <w:highlight w:val="red"/>
          <w:lang w:eastAsia="zh-CN"/>
        </w:rPr>
        <w:t>核动力航空母舰</w:t>
      </w:r>
      <w:r>
        <w:rPr>
          <w:lang w:eastAsia="zh-CN"/>
        </w:rPr>
        <w:t>等核反应堆中，也适用于</w:t>
      </w:r>
      <w:r>
        <w:rPr>
          <w:highlight w:val="red"/>
          <w:lang w:eastAsia="zh-CN"/>
        </w:rPr>
        <w:t>航空航天</w:t>
      </w:r>
      <w:r>
        <w:rPr>
          <w:lang w:eastAsia="zh-CN"/>
        </w:rPr>
        <w:t>、</w:t>
      </w:r>
      <w:r>
        <w:rPr>
          <w:highlight w:val="red"/>
          <w:lang w:eastAsia="zh-CN"/>
        </w:rPr>
        <w:t>冶金电子</w:t>
      </w:r>
      <w:r>
        <w:rPr>
          <w:lang w:eastAsia="zh-CN"/>
        </w:rPr>
        <w:t>、</w:t>
      </w:r>
      <w:r>
        <w:rPr>
          <w:highlight w:val="red"/>
          <w:lang w:eastAsia="zh-CN"/>
        </w:rPr>
        <w:t>合金添加剂</w:t>
      </w:r>
      <w:r>
        <w:rPr>
          <w:lang w:eastAsia="zh-CN"/>
        </w:rPr>
        <w:t>、</w:t>
      </w:r>
      <w:r>
        <w:rPr>
          <w:highlight w:val="red"/>
          <w:lang w:eastAsia="zh-CN"/>
        </w:rPr>
        <w:t>耐腐蚀设备</w:t>
      </w:r>
      <w:r>
        <w:rPr>
          <w:lang w:eastAsia="zh-CN"/>
        </w:rPr>
        <w:t>、</w:t>
      </w:r>
      <w:r>
        <w:rPr>
          <w:highlight w:val="red"/>
          <w:lang w:eastAsia="zh-CN"/>
        </w:rPr>
        <w:t>吸气剂</w:t>
      </w:r>
      <w:r>
        <w:rPr>
          <w:lang w:eastAsia="zh-CN"/>
        </w:rPr>
        <w:t>、</w:t>
      </w:r>
      <w:r>
        <w:rPr>
          <w:highlight w:val="red"/>
          <w:lang w:eastAsia="zh-CN"/>
        </w:rPr>
        <w:t>特种陶瓷</w:t>
      </w:r>
      <w:r>
        <w:rPr>
          <w:lang w:eastAsia="zh-CN"/>
        </w:rPr>
        <w:t>、</w:t>
      </w:r>
      <w:r>
        <w:rPr>
          <w:highlight w:val="red"/>
          <w:lang w:eastAsia="zh-CN"/>
        </w:rPr>
        <w:t>抛光材料</w:t>
      </w:r>
      <w:r>
        <w:rPr>
          <w:lang w:eastAsia="zh-CN"/>
        </w:rPr>
        <w:t>、</w:t>
      </w:r>
      <w:r>
        <w:rPr>
          <w:highlight w:val="red"/>
          <w:lang w:eastAsia="zh-CN"/>
        </w:rPr>
        <w:t>电子元器件</w:t>
      </w:r>
      <w:r>
        <w:rPr>
          <w:lang w:eastAsia="zh-CN"/>
        </w:rPr>
        <w:t>、</w:t>
      </w:r>
      <w:r>
        <w:rPr>
          <w:highlight w:val="red"/>
          <w:lang w:eastAsia="zh-CN"/>
        </w:rPr>
        <w:t>生物陶瓷</w:t>
      </w:r>
      <w:r>
        <w:rPr>
          <w:lang w:eastAsia="zh-CN"/>
        </w:rPr>
        <w:t>、</w:t>
      </w:r>
      <w:r>
        <w:rPr>
          <w:highlight w:val="red"/>
          <w:lang w:eastAsia="zh-CN"/>
        </w:rPr>
        <w:t>光通讯器件</w:t>
      </w:r>
      <w:r>
        <w:rPr>
          <w:lang w:eastAsia="zh-CN"/>
        </w:rPr>
        <w:t>、</w:t>
      </w:r>
      <w:r>
        <w:rPr>
          <w:highlight w:val="red"/>
          <w:lang w:eastAsia="zh-CN"/>
        </w:rPr>
        <w:t>机械部件</w:t>
      </w:r>
      <w:r>
        <w:rPr>
          <w:lang w:eastAsia="zh-CN"/>
        </w:rPr>
        <w:t>、</w:t>
      </w:r>
      <w:r>
        <w:rPr>
          <w:highlight w:val="red"/>
          <w:lang w:eastAsia="zh-CN"/>
        </w:rPr>
        <w:t>氧传感器</w:t>
      </w:r>
      <w:r>
        <w:rPr>
          <w:lang w:eastAsia="zh-CN"/>
        </w:rPr>
        <w:t>、</w:t>
      </w:r>
      <w:r>
        <w:rPr>
          <w:highlight w:val="red"/>
          <w:lang w:eastAsia="zh-CN"/>
        </w:rPr>
        <w:t>固体燃料电池</w:t>
      </w:r>
      <w:r>
        <w:rPr>
          <w:lang w:eastAsia="zh-CN"/>
        </w:rPr>
        <w:t>、</w:t>
      </w:r>
      <w:r>
        <w:rPr>
          <w:highlight w:val="red"/>
          <w:lang w:eastAsia="zh-CN"/>
        </w:rPr>
        <w:t>耐火材料</w:t>
      </w:r>
      <w:r>
        <w:rPr>
          <w:lang w:eastAsia="zh-CN"/>
        </w:rPr>
        <w:t>、</w:t>
      </w:r>
      <w:r>
        <w:rPr>
          <w:highlight w:val="red"/>
          <w:lang w:eastAsia="zh-CN"/>
        </w:rPr>
        <w:t>玻璃添加剂</w:t>
      </w:r>
      <w:r>
        <w:rPr>
          <w:lang w:eastAsia="zh-CN"/>
        </w:rPr>
        <w:t>、</w:t>
      </w:r>
      <w:r>
        <w:rPr>
          <w:highlight w:val="red"/>
          <w:lang w:eastAsia="zh-CN"/>
        </w:rPr>
        <w:t>电子陶瓷</w:t>
      </w:r>
      <w:r>
        <w:rPr>
          <w:lang w:eastAsia="zh-CN"/>
        </w:rPr>
        <w:t>、</w:t>
      </w:r>
      <w:r>
        <w:rPr>
          <w:highlight w:val="red"/>
          <w:lang w:eastAsia="zh-CN"/>
        </w:rPr>
        <w:t>人造宝石</w:t>
      </w:r>
      <w:r>
        <w:rPr>
          <w:lang w:eastAsia="zh-CN"/>
        </w:rPr>
        <w:t>、</w:t>
      </w:r>
      <w:r>
        <w:rPr>
          <w:highlight w:val="red"/>
          <w:lang w:eastAsia="zh-CN"/>
        </w:rPr>
        <w:t>陶瓷色釉料</w:t>
      </w:r>
      <w:r>
        <w:rPr>
          <w:lang w:eastAsia="zh-CN"/>
        </w:rPr>
        <w:t>、</w:t>
      </w:r>
      <w:r w:rsidRPr="00382A8D">
        <w:rPr>
          <w:lang w:eastAsia="zh-CN"/>
        </w:rPr>
        <w:t>高级</w:t>
      </w:r>
      <w:r>
        <w:rPr>
          <w:highlight w:val="red"/>
          <w:lang w:eastAsia="zh-CN"/>
        </w:rPr>
        <w:t>耐火材料</w:t>
      </w:r>
      <w:r w:rsidRPr="00382A8D">
        <w:rPr>
          <w:lang w:eastAsia="zh-CN"/>
        </w:rPr>
        <w:t>诸多新材料</w:t>
      </w:r>
      <w:r>
        <w:rPr>
          <w:lang w:eastAsia="zh-CN"/>
        </w:rPr>
        <w:t>、</w:t>
      </w:r>
      <w:r>
        <w:rPr>
          <w:highlight w:val="red"/>
          <w:lang w:eastAsia="zh-CN"/>
        </w:rPr>
        <w:t>新工业</w:t>
      </w:r>
      <w:r>
        <w:rPr>
          <w:lang w:eastAsia="zh-CN"/>
        </w:rPr>
        <w:t>行业，并且其新应用仍在不断地开发中。</w:t>
      </w:r>
      <w:proofErr w:type="gramStart"/>
      <w:r>
        <w:rPr>
          <w:highlight w:val="red"/>
          <w:lang w:eastAsia="zh-CN"/>
        </w:rPr>
        <w:t>锆</w:t>
      </w:r>
      <w:proofErr w:type="gramEnd"/>
      <w:r>
        <w:rPr>
          <w:highlight w:val="red"/>
          <w:lang w:eastAsia="zh-CN"/>
        </w:rPr>
        <w:t>制品</w:t>
      </w:r>
      <w:r>
        <w:rPr>
          <w:lang w:eastAsia="zh-CN"/>
        </w:rPr>
        <w:t>在国民经济中越来越广泛，未来我国</w:t>
      </w:r>
      <w:proofErr w:type="gramStart"/>
      <w:r>
        <w:rPr>
          <w:highlight w:val="red"/>
          <w:lang w:eastAsia="zh-CN"/>
        </w:rPr>
        <w:t>锆</w:t>
      </w:r>
      <w:proofErr w:type="gramEnd"/>
      <w:r>
        <w:rPr>
          <w:highlight w:val="red"/>
          <w:lang w:eastAsia="zh-CN"/>
        </w:rPr>
        <w:t>制品</w:t>
      </w:r>
      <w:r>
        <w:rPr>
          <w:lang w:eastAsia="zh-CN"/>
        </w:rPr>
        <w:t>行业具备良好的发展空间。（2）技术壁垒有利于抵制产能的过快增长，优化产业结构。</w:t>
      </w:r>
      <w:r>
        <w:rPr>
          <w:highlight w:val="red"/>
          <w:lang w:eastAsia="zh-CN"/>
        </w:rPr>
        <w:t>氯氧化锆</w:t>
      </w:r>
      <w:r>
        <w:rPr>
          <w:lang w:eastAsia="zh-CN"/>
        </w:rPr>
        <w:t>的生产工艺技术已较成熟，行业内大多数</w:t>
      </w:r>
      <w:proofErr w:type="gramStart"/>
      <w:r>
        <w:rPr>
          <w:highlight w:val="red"/>
          <w:lang w:eastAsia="zh-CN"/>
        </w:rPr>
        <w:t>锆</w:t>
      </w:r>
      <w:proofErr w:type="gramEnd"/>
      <w:r>
        <w:rPr>
          <w:highlight w:val="red"/>
          <w:lang w:eastAsia="zh-CN"/>
        </w:rPr>
        <w:t>制品</w:t>
      </w:r>
      <w:r>
        <w:rPr>
          <w:lang w:eastAsia="zh-CN"/>
        </w:rPr>
        <w:t>生产商均以其为主营产品，目前市场新进入的企业难以获取较高的利润。而</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属</w:t>
      </w:r>
      <w:r w:rsidRPr="00382A8D">
        <w:rPr>
          <w:lang w:eastAsia="zh-CN"/>
        </w:rPr>
        <w:t>于新材料，发展历史较短，科技含量高、工艺复杂、专业性强，</w:t>
      </w:r>
      <w:r>
        <w:rPr>
          <w:lang w:eastAsia="zh-CN"/>
        </w:rPr>
        <w:t>对企业的技术要求较高，新企业进入的门槛较高。</w:t>
      </w:r>
      <w:r>
        <w:rPr>
          <w:highlight w:val="red"/>
          <w:lang w:eastAsia="zh-CN"/>
        </w:rPr>
        <w:t>金属</w:t>
      </w:r>
      <w:proofErr w:type="gramStart"/>
      <w:r>
        <w:rPr>
          <w:highlight w:val="red"/>
          <w:lang w:eastAsia="zh-CN"/>
        </w:rPr>
        <w:t>锆</w:t>
      </w:r>
      <w:proofErr w:type="gramEnd"/>
      <w:r>
        <w:rPr>
          <w:highlight w:val="red"/>
          <w:lang w:eastAsia="zh-CN"/>
        </w:rPr>
        <w:t>制品</w:t>
      </w:r>
      <w:r>
        <w:rPr>
          <w:lang w:eastAsia="zh-CN"/>
        </w:rPr>
        <w:t>主要应用于</w:t>
      </w:r>
      <w:r>
        <w:rPr>
          <w:highlight w:val="red"/>
          <w:lang w:eastAsia="zh-CN"/>
        </w:rPr>
        <w:t>核工业</w:t>
      </w:r>
      <w:r>
        <w:rPr>
          <w:lang w:eastAsia="zh-CN"/>
        </w:rPr>
        <w:t>，技术难度大，我国只有极少单位能生产</w:t>
      </w:r>
      <w:r>
        <w:rPr>
          <w:highlight w:val="red"/>
          <w:lang w:eastAsia="zh-CN"/>
        </w:rPr>
        <w:t>工业级锆制品</w:t>
      </w:r>
      <w:r>
        <w:rPr>
          <w:lang w:eastAsia="zh-CN"/>
        </w:rPr>
        <w:t>，</w:t>
      </w:r>
      <w:proofErr w:type="gramStart"/>
      <w:r>
        <w:rPr>
          <w:highlight w:val="red"/>
          <w:lang w:eastAsia="zh-CN"/>
        </w:rPr>
        <w:t>核级锆</w:t>
      </w:r>
      <w:r>
        <w:rPr>
          <w:lang w:eastAsia="zh-CN"/>
        </w:rPr>
        <w:t>主要</w:t>
      </w:r>
      <w:proofErr w:type="gramEnd"/>
      <w:r>
        <w:rPr>
          <w:lang w:eastAsia="zh-CN"/>
        </w:rPr>
        <w:t>依赖进口。行业的技术壁垒提高了行业准入门槛，有利于优化产业结构，抵制产能的过快增长。（3）国际制造能力转移为国内企业创造了发展机</w:t>
      </w:r>
      <w:r w:rsidRPr="00382A8D">
        <w:rPr>
          <w:lang w:eastAsia="zh-CN"/>
        </w:rPr>
        <w:t>遇。由于成本、环保、能源等因素，</w:t>
      </w:r>
      <w:r>
        <w:rPr>
          <w:lang w:eastAsia="zh-CN"/>
        </w:rPr>
        <w:t>目前全球</w:t>
      </w:r>
      <w:r>
        <w:rPr>
          <w:highlight w:val="red"/>
          <w:lang w:eastAsia="zh-CN"/>
        </w:rPr>
        <w:t>锆</w:t>
      </w:r>
      <w:r>
        <w:rPr>
          <w:lang w:eastAsia="zh-CN"/>
        </w:rPr>
        <w:t>的初级制品，如</w:t>
      </w:r>
      <w:r>
        <w:rPr>
          <w:highlight w:val="red"/>
          <w:lang w:eastAsia="zh-CN"/>
        </w:rPr>
        <w:t>氯氧化锆</w:t>
      </w:r>
      <w:r>
        <w:rPr>
          <w:lang w:eastAsia="zh-CN"/>
        </w:rPr>
        <w:t>已向我国转移，全球90%以上的</w:t>
      </w:r>
      <w:r>
        <w:rPr>
          <w:highlight w:val="red"/>
          <w:lang w:eastAsia="zh-CN"/>
        </w:rPr>
        <w:t>氧氯化锆</w:t>
      </w:r>
      <w:r>
        <w:rPr>
          <w:lang w:eastAsia="zh-CN"/>
        </w:rPr>
        <w:t>由我国供应。在这种背景下，我国</w:t>
      </w:r>
      <w:proofErr w:type="gramStart"/>
      <w:r>
        <w:rPr>
          <w:highlight w:val="red"/>
          <w:lang w:eastAsia="zh-CN"/>
        </w:rPr>
        <w:t>锆</w:t>
      </w:r>
      <w:proofErr w:type="gramEnd"/>
      <w:r>
        <w:rPr>
          <w:highlight w:val="red"/>
          <w:lang w:eastAsia="zh-CN"/>
        </w:rPr>
        <w:t>制品</w:t>
      </w:r>
      <w:r>
        <w:rPr>
          <w:lang w:eastAsia="zh-CN"/>
        </w:rPr>
        <w:t>生产商面临着巨大的发展机遇。一方面，国际制造能力转移为国内企业创造了巨大的市场空间；另一方面，国内企业通过与国外生产商的合资合作，可以进一步提升自身的技术水平和管理能力，提高公司全球竞争力。（4）扶持力度持续加大，为</w:t>
      </w:r>
      <w:proofErr w:type="gramStart"/>
      <w:r>
        <w:rPr>
          <w:lang w:eastAsia="zh-CN"/>
        </w:rPr>
        <w:t>锆行业</w:t>
      </w:r>
      <w:proofErr w:type="gramEnd"/>
      <w:r>
        <w:rPr>
          <w:lang w:eastAsia="zh-CN"/>
        </w:rPr>
        <w:t>发展提供了良好的政策支持。</w:t>
      </w:r>
      <w:proofErr w:type="gramStart"/>
      <w:r>
        <w:rPr>
          <w:lang w:eastAsia="zh-CN"/>
        </w:rPr>
        <w:t>锆是国家</w:t>
      </w:r>
      <w:proofErr w:type="gramEnd"/>
      <w:r>
        <w:rPr>
          <w:lang w:eastAsia="zh-CN"/>
        </w:rPr>
        <w:t>战略性储备资源，</w:t>
      </w:r>
      <w:proofErr w:type="gramStart"/>
      <w:r>
        <w:rPr>
          <w:lang w:eastAsia="zh-CN"/>
        </w:rPr>
        <w:t>锆行业</w:t>
      </w:r>
      <w:proofErr w:type="gramEnd"/>
      <w:r>
        <w:rPr>
          <w:lang w:eastAsia="zh-CN"/>
        </w:rPr>
        <w:t>是国家鼓励发展的高科技行业。国家高度重视高性能材料的发展，对</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的扶持力度持续加大，为</w:t>
      </w:r>
      <w:proofErr w:type="gramStart"/>
      <w:r>
        <w:rPr>
          <w:lang w:eastAsia="zh-CN"/>
        </w:rPr>
        <w:t>锆行业</w:t>
      </w:r>
      <w:proofErr w:type="gramEnd"/>
      <w:r>
        <w:rPr>
          <w:lang w:eastAsia="zh-CN"/>
        </w:rPr>
        <w:t>发展提供了良好的政策支持，主要包括：</w:t>
      </w:r>
      <w:r>
        <w:rPr>
          <w:lang w:eastAsia="zh-CN"/>
        </w:rPr>
        <w:t>《当前优先发展的高技术产业化重点领域指南（2007年度）》、《国家重点支持的高新技术领域（2008）》。2007年1月，</w:t>
      </w:r>
      <w:proofErr w:type="gramStart"/>
      <w:r>
        <w:rPr>
          <w:lang w:eastAsia="zh-CN"/>
        </w:rPr>
        <w:t>国家发改委</w:t>
      </w:r>
      <w:proofErr w:type="gramEnd"/>
      <w:r>
        <w:rPr>
          <w:lang w:eastAsia="zh-CN"/>
        </w:rPr>
        <w:t>、科学技术部、商务部、国家知识产权局颁布了《当前优先发展的高技术产业化重点领域指南（2007年度）》，“核工程用特种材料”（</w:t>
      </w:r>
      <w:r>
        <w:rPr>
          <w:highlight w:val="red"/>
          <w:lang w:eastAsia="zh-CN"/>
        </w:rPr>
        <w:t>高纯海绵</w:t>
      </w:r>
      <w:proofErr w:type="gramStart"/>
      <w:r>
        <w:rPr>
          <w:highlight w:val="red"/>
          <w:lang w:eastAsia="zh-CN"/>
        </w:rPr>
        <w:t>锆</w:t>
      </w:r>
      <w:r>
        <w:rPr>
          <w:lang w:eastAsia="zh-CN"/>
        </w:rPr>
        <w:t>及</w:t>
      </w:r>
      <w:r>
        <w:rPr>
          <w:highlight w:val="red"/>
          <w:lang w:eastAsia="zh-CN"/>
        </w:rPr>
        <w:t>核级锆与锆</w:t>
      </w:r>
      <w:proofErr w:type="gramEnd"/>
      <w:r>
        <w:rPr>
          <w:highlight w:val="red"/>
          <w:lang w:eastAsia="zh-CN"/>
        </w:rPr>
        <w:t>合金</w:t>
      </w:r>
      <w:r>
        <w:rPr>
          <w:lang w:eastAsia="zh-CN"/>
        </w:rPr>
        <w:t>、</w:t>
      </w:r>
      <w:r>
        <w:rPr>
          <w:highlight w:val="red"/>
          <w:lang w:eastAsia="zh-CN"/>
        </w:rPr>
        <w:t>锆合金的表面改性</w:t>
      </w:r>
      <w:r>
        <w:rPr>
          <w:lang w:eastAsia="zh-CN"/>
        </w:rPr>
        <w:t>）、“</w:t>
      </w:r>
      <w:r>
        <w:rPr>
          <w:highlight w:val="red"/>
          <w:lang w:eastAsia="zh-CN"/>
        </w:rPr>
        <w:t>燃料电池</w:t>
      </w:r>
      <w:r>
        <w:rPr>
          <w:lang w:eastAsia="zh-CN"/>
        </w:rPr>
        <w:t>”（</w:t>
      </w:r>
      <w:r>
        <w:rPr>
          <w:highlight w:val="red"/>
          <w:lang w:eastAsia="zh-CN"/>
        </w:rPr>
        <w:t>中低温固体氧化物燃料电池</w:t>
      </w:r>
      <w:r w:rsidRPr="00382A8D">
        <w:rPr>
          <w:lang w:eastAsia="zh-CN"/>
        </w:rPr>
        <w:t>&lt;SOFC&gt;及微型SOFC）、</w:t>
      </w:r>
      <w:r>
        <w:rPr>
          <w:lang w:eastAsia="zh-CN"/>
        </w:rPr>
        <w:t>“</w:t>
      </w:r>
      <w:r>
        <w:rPr>
          <w:highlight w:val="red"/>
          <w:lang w:eastAsia="zh-CN"/>
        </w:rPr>
        <w:t>特种功能材料</w:t>
      </w:r>
      <w:r>
        <w:rPr>
          <w:lang w:eastAsia="zh-CN"/>
        </w:rPr>
        <w:t>”（</w:t>
      </w:r>
      <w:r>
        <w:rPr>
          <w:highlight w:val="red"/>
          <w:lang w:eastAsia="zh-CN"/>
        </w:rPr>
        <w:t>功能陶瓷</w:t>
      </w:r>
      <w:r>
        <w:rPr>
          <w:lang w:eastAsia="zh-CN"/>
        </w:rPr>
        <w:t>）被列为优先</w:t>
      </w:r>
      <w:r>
        <w:rPr>
          <w:lang w:eastAsia="zh-CN"/>
        </w:rPr>
        <w:lastRenderedPageBreak/>
        <w:t>发展的高技术产业化重点领域。2008年</w:t>
      </w:r>
      <w:r w:rsidRPr="009C752E">
        <w:rPr>
          <w:lang w:eastAsia="zh-CN"/>
        </w:rPr>
        <w:t>国家科技部、财政部、国家税务总局颁布了《国家重点支持的高新技术领域（2008）》，“高性能结构</w:t>
      </w:r>
      <w:r>
        <w:rPr>
          <w:highlight w:val="red"/>
          <w:lang w:eastAsia="zh-CN"/>
        </w:rPr>
        <w:t>陶瓷强化增韧技术</w:t>
      </w:r>
      <w:r>
        <w:rPr>
          <w:lang w:eastAsia="zh-CN"/>
        </w:rPr>
        <w:t>”、“</w:t>
      </w:r>
      <w:r w:rsidRPr="009C752E">
        <w:rPr>
          <w:lang w:eastAsia="zh-CN"/>
        </w:rPr>
        <w:t>高性能功能</w:t>
      </w:r>
      <w:r>
        <w:rPr>
          <w:highlight w:val="red"/>
          <w:lang w:eastAsia="zh-CN"/>
        </w:rPr>
        <w:t>陶瓷制造技术</w:t>
      </w:r>
      <w:r>
        <w:rPr>
          <w:lang w:eastAsia="zh-CN"/>
        </w:rPr>
        <w:t>”被列为国家重点支持的高新技术。②《中国高新技术产品目录（2006）》、《中国高新技术产品出口目录（2006）》。以上政策文件对国民经济各行业的投资活动和企业的生产经营活动进行管理和调节，</w:t>
      </w:r>
      <w:r>
        <w:rPr>
          <w:highlight w:val="red"/>
          <w:lang w:eastAsia="zh-CN"/>
        </w:rPr>
        <w:t>锆制品</w:t>
      </w:r>
      <w:r>
        <w:rPr>
          <w:lang w:eastAsia="zh-CN"/>
        </w:rPr>
        <w:t>行业同样接受上述政策性规定的管理。公司所经营的产品中，“</w:t>
      </w:r>
      <w:r>
        <w:rPr>
          <w:highlight w:val="red"/>
          <w:lang w:eastAsia="zh-CN"/>
        </w:rPr>
        <w:t>高精度陶瓷笔珠</w:t>
      </w:r>
      <w:r>
        <w:rPr>
          <w:lang w:eastAsia="zh-CN"/>
        </w:rPr>
        <w:t>”（</w:t>
      </w:r>
      <w:r>
        <w:rPr>
          <w:highlight w:val="red"/>
          <w:lang w:eastAsia="zh-CN"/>
        </w:rPr>
        <w:t>氧化锆陶瓷小球</w:t>
      </w:r>
      <w:r>
        <w:rPr>
          <w:lang w:eastAsia="zh-CN"/>
        </w:rPr>
        <w:t>）、“</w:t>
      </w:r>
      <w:r>
        <w:rPr>
          <w:highlight w:val="red"/>
          <w:lang w:eastAsia="zh-CN"/>
        </w:rPr>
        <w:t>高性能陶瓷复合材料</w:t>
      </w:r>
      <w:r>
        <w:rPr>
          <w:lang w:eastAsia="zh-CN"/>
        </w:rPr>
        <w:t>”、“</w:t>
      </w:r>
      <w:r>
        <w:rPr>
          <w:highlight w:val="red"/>
          <w:lang w:eastAsia="zh-CN"/>
        </w:rPr>
        <w:t>氧化锆陶瓷轴承球</w:t>
      </w:r>
      <w:r>
        <w:rPr>
          <w:lang w:eastAsia="zh-CN"/>
        </w:rPr>
        <w:t>”、“</w:t>
      </w:r>
      <w:r>
        <w:rPr>
          <w:highlight w:val="red"/>
          <w:lang w:eastAsia="zh-CN"/>
        </w:rPr>
        <w:t>高纯超细氧化锆粉体</w:t>
      </w:r>
      <w:r>
        <w:rPr>
          <w:lang w:eastAsia="zh-CN"/>
        </w:rPr>
        <w:t>”等按相应规定享受优惠政策。③《国家中长期科学和技术发展规划纲要（2006-2020年）》。纲要指出：今后15年，科技工作的指导方针是“自主创新，重点跨越，支撑发展，引领未来”。一是下决心解决制约经济社会发展的重大瓶颈问题。二是抓住未来若干年内信息技术更新换代和新材料技术迅猛发展的难得机遇，把获取装备制造业和信息产业核心技术的自主知识产权，作为提高我国产业竞争力的突破口。在确定优先主题的原则中提出：有利于发展军民两用技术，提高国家安全保障能力。在优先主题中的工业节能主题提出重点研究开发</w:t>
      </w:r>
      <w:r>
        <w:rPr>
          <w:highlight w:val="red"/>
          <w:lang w:eastAsia="zh-CN"/>
        </w:rPr>
        <w:t>冶金</w:t>
      </w:r>
      <w:r>
        <w:rPr>
          <w:lang w:eastAsia="zh-CN"/>
        </w:rPr>
        <w:t>、</w:t>
      </w:r>
      <w:r>
        <w:rPr>
          <w:highlight w:val="red"/>
          <w:lang w:eastAsia="zh-CN"/>
        </w:rPr>
        <w:t>化工</w:t>
      </w:r>
      <w:r>
        <w:rPr>
          <w:lang w:eastAsia="zh-CN"/>
        </w:rPr>
        <w:t>等</w:t>
      </w:r>
      <w:r>
        <w:rPr>
          <w:highlight w:val="red"/>
          <w:lang w:eastAsia="zh-CN"/>
        </w:rPr>
        <w:t>流程</w:t>
      </w:r>
      <w:r>
        <w:rPr>
          <w:lang w:eastAsia="zh-CN"/>
        </w:rPr>
        <w:t>工业和</w:t>
      </w:r>
      <w:r>
        <w:rPr>
          <w:highlight w:val="red"/>
          <w:lang w:eastAsia="zh-CN"/>
        </w:rPr>
        <w:t>交通运输</w:t>
      </w:r>
      <w:r>
        <w:rPr>
          <w:lang w:eastAsia="zh-CN"/>
        </w:rPr>
        <w:t>业等主要高耗能领域的节能技术与装备，</w:t>
      </w:r>
      <w:r>
        <w:rPr>
          <w:highlight w:val="red"/>
          <w:lang w:eastAsia="zh-CN"/>
        </w:rPr>
        <w:t>机电</w:t>
      </w:r>
      <w:r>
        <w:rPr>
          <w:lang w:eastAsia="zh-CN"/>
        </w:rPr>
        <w:t>产品节能技术，高效节能、长寿命的</w:t>
      </w:r>
      <w:r>
        <w:rPr>
          <w:highlight w:val="red"/>
          <w:lang w:eastAsia="zh-CN"/>
        </w:rPr>
        <w:t>半导体照明</w:t>
      </w:r>
      <w:r>
        <w:rPr>
          <w:lang w:eastAsia="zh-CN"/>
        </w:rPr>
        <w:t>产品，</w:t>
      </w:r>
      <w:r>
        <w:rPr>
          <w:highlight w:val="red"/>
          <w:lang w:eastAsia="zh-CN"/>
        </w:rPr>
        <w:t>能源梯级</w:t>
      </w:r>
      <w:r w:rsidRPr="009C752E">
        <w:rPr>
          <w:lang w:eastAsia="zh-CN"/>
        </w:rPr>
        <w:t>综合利用技术。</w:t>
      </w:r>
      <w:r>
        <w:rPr>
          <w:lang w:eastAsia="zh-CN"/>
        </w:rPr>
        <w:t>在基础原材料方面重点研究开发满足国民经济基础产业发展需求的</w:t>
      </w:r>
      <w:r>
        <w:rPr>
          <w:highlight w:val="red"/>
          <w:lang w:eastAsia="zh-CN"/>
        </w:rPr>
        <w:t>高性能复合材料</w:t>
      </w:r>
      <w:r>
        <w:rPr>
          <w:lang w:eastAsia="zh-CN"/>
        </w:rPr>
        <w:t>及</w:t>
      </w:r>
      <w:r w:rsidRPr="009C752E">
        <w:rPr>
          <w:lang w:eastAsia="zh-CN"/>
        </w:rPr>
        <w:t>大型、</w:t>
      </w:r>
      <w:r>
        <w:rPr>
          <w:highlight w:val="red"/>
          <w:lang w:eastAsia="zh-CN"/>
        </w:rPr>
        <w:t>超大型复合结构部件</w:t>
      </w:r>
      <w:r w:rsidRPr="009C752E">
        <w:rPr>
          <w:lang w:eastAsia="zh-CN"/>
        </w:rPr>
        <w:t>的制备技术</w:t>
      </w:r>
      <w:r>
        <w:rPr>
          <w:lang w:eastAsia="zh-CN"/>
        </w:rPr>
        <w:t>，</w:t>
      </w:r>
      <w:r>
        <w:rPr>
          <w:highlight w:val="red"/>
          <w:lang w:eastAsia="zh-CN"/>
        </w:rPr>
        <w:t>高性能工程塑料</w:t>
      </w:r>
      <w:r>
        <w:rPr>
          <w:lang w:eastAsia="zh-CN"/>
        </w:rPr>
        <w:t>，</w:t>
      </w:r>
      <w:r>
        <w:rPr>
          <w:highlight w:val="red"/>
          <w:lang w:eastAsia="zh-CN"/>
        </w:rPr>
        <w:t>轻质高强金属</w:t>
      </w:r>
      <w:r>
        <w:rPr>
          <w:lang w:eastAsia="zh-CN"/>
        </w:rPr>
        <w:t>和</w:t>
      </w:r>
      <w:r>
        <w:rPr>
          <w:highlight w:val="red"/>
          <w:lang w:eastAsia="zh-CN"/>
        </w:rPr>
        <w:t>无机非金属结构材料</w:t>
      </w:r>
      <w:r>
        <w:rPr>
          <w:lang w:eastAsia="zh-CN"/>
        </w:rPr>
        <w:t>，</w:t>
      </w:r>
      <w:r>
        <w:rPr>
          <w:highlight w:val="red"/>
          <w:lang w:eastAsia="zh-CN"/>
        </w:rPr>
        <w:t>高纯材料</w:t>
      </w:r>
      <w:r>
        <w:rPr>
          <w:lang w:eastAsia="zh-CN"/>
        </w:rPr>
        <w:t>，</w:t>
      </w:r>
      <w:r>
        <w:rPr>
          <w:highlight w:val="red"/>
          <w:lang w:eastAsia="zh-CN"/>
        </w:rPr>
        <w:t>稀土材料</w:t>
      </w:r>
      <w:r>
        <w:rPr>
          <w:lang w:eastAsia="zh-CN"/>
        </w:rPr>
        <w:t>，</w:t>
      </w:r>
      <w:r>
        <w:rPr>
          <w:highlight w:val="red"/>
          <w:lang w:eastAsia="zh-CN"/>
        </w:rPr>
        <w:t>石油化工</w:t>
      </w:r>
      <w:r>
        <w:rPr>
          <w:lang w:eastAsia="zh-CN"/>
        </w:rPr>
        <w:t>、</w:t>
      </w:r>
      <w:r>
        <w:rPr>
          <w:highlight w:val="red"/>
          <w:lang w:eastAsia="zh-CN"/>
        </w:rPr>
        <w:t>精细化工及催化</w:t>
      </w:r>
      <w:r>
        <w:rPr>
          <w:lang w:eastAsia="zh-CN"/>
        </w:rPr>
        <w:t>、</w:t>
      </w:r>
      <w:r>
        <w:rPr>
          <w:highlight w:val="red"/>
          <w:lang w:eastAsia="zh-CN"/>
        </w:rPr>
        <w:t>分离材料</w:t>
      </w:r>
      <w:r>
        <w:rPr>
          <w:lang w:eastAsia="zh-CN"/>
        </w:rPr>
        <w:t>，</w:t>
      </w:r>
      <w:r>
        <w:rPr>
          <w:highlight w:val="red"/>
          <w:lang w:eastAsia="zh-CN"/>
        </w:rPr>
        <w:t>轻纺材料</w:t>
      </w:r>
      <w:r>
        <w:rPr>
          <w:lang w:eastAsia="zh-CN"/>
        </w:rPr>
        <w:t>及应用技术，具有</w:t>
      </w:r>
      <w:r>
        <w:rPr>
          <w:highlight w:val="red"/>
          <w:lang w:eastAsia="zh-CN"/>
        </w:rPr>
        <w:t>环保</w:t>
      </w:r>
      <w:r>
        <w:rPr>
          <w:lang w:eastAsia="zh-CN"/>
        </w:rPr>
        <w:t>和</w:t>
      </w:r>
      <w:r w:rsidRPr="00765807">
        <w:rPr>
          <w:lang w:eastAsia="zh-CN"/>
        </w:rPr>
        <w:t>健康功能的</w:t>
      </w:r>
      <w:r>
        <w:rPr>
          <w:highlight w:val="red"/>
          <w:lang w:eastAsia="zh-CN"/>
        </w:rPr>
        <w:t>绿色材料</w:t>
      </w:r>
      <w:r>
        <w:rPr>
          <w:lang w:eastAsia="zh-CN"/>
        </w:rPr>
        <w:t>。④《核电中长期发展规划（2005-2020年）》2007年</w:t>
      </w:r>
      <w:proofErr w:type="gramStart"/>
      <w:r>
        <w:rPr>
          <w:lang w:eastAsia="zh-CN"/>
        </w:rPr>
        <w:t>国家发改委</w:t>
      </w:r>
      <w:proofErr w:type="gramEnd"/>
      <w:r>
        <w:rPr>
          <w:lang w:eastAsia="zh-CN"/>
        </w:rPr>
        <w:t>颁布的《核电中长期发展规划（2005-2020年）》中明确提出了要“实现</w:t>
      </w:r>
      <w:r w:rsidRPr="006A4A5F">
        <w:rPr>
          <w:lang w:eastAsia="zh-CN"/>
        </w:rPr>
        <w:t>先进百万千瓦级</w:t>
      </w:r>
      <w:r>
        <w:rPr>
          <w:highlight w:val="red"/>
          <w:lang w:eastAsia="zh-CN"/>
        </w:rPr>
        <w:t>压水堆核电站</w:t>
      </w:r>
      <w:r w:rsidRPr="006A4A5F">
        <w:rPr>
          <w:lang w:eastAsia="zh-CN"/>
        </w:rPr>
        <w:t>的自主设计，自主制造、自主建设和自主运营，全</w:t>
      </w:r>
      <w:r>
        <w:rPr>
          <w:lang w:eastAsia="zh-CN"/>
        </w:rPr>
        <w:t>面建立与国际先进水平接轨的建设和运营管理模式，形成比较完整的自主化核电工业体系”。2009年初国务院批准的《珠江三角洲地区改革发展规划纲要（2008-2020）》：提出广东省要加快开展</w:t>
      </w:r>
      <w:r>
        <w:rPr>
          <w:highlight w:val="red"/>
          <w:lang w:eastAsia="zh-CN"/>
        </w:rPr>
        <w:t>核电</w:t>
      </w:r>
      <w:r>
        <w:rPr>
          <w:lang w:eastAsia="zh-CN"/>
        </w:rPr>
        <w:t>前期工作，规模化发展</w:t>
      </w:r>
      <w:r>
        <w:rPr>
          <w:highlight w:val="red"/>
          <w:lang w:eastAsia="zh-CN"/>
        </w:rPr>
        <w:t>核电</w:t>
      </w:r>
      <w:r>
        <w:rPr>
          <w:lang w:eastAsia="zh-CN"/>
        </w:rPr>
        <w:t>，延伸</w:t>
      </w:r>
      <w:r>
        <w:rPr>
          <w:highlight w:val="red"/>
          <w:lang w:eastAsia="zh-CN"/>
        </w:rPr>
        <w:t>核电</w:t>
      </w:r>
      <w:r>
        <w:rPr>
          <w:lang w:eastAsia="zh-CN"/>
        </w:rPr>
        <w:t>产业链，推进</w:t>
      </w:r>
      <w:r>
        <w:rPr>
          <w:highlight w:val="red"/>
          <w:lang w:eastAsia="zh-CN"/>
        </w:rPr>
        <w:t>核电自主化</w:t>
      </w:r>
      <w:r>
        <w:rPr>
          <w:lang w:eastAsia="zh-CN"/>
        </w:rPr>
        <w:t>，把广东建成我国重要的</w:t>
      </w:r>
      <w:r>
        <w:rPr>
          <w:highlight w:val="red"/>
          <w:lang w:eastAsia="zh-CN"/>
        </w:rPr>
        <w:t>核电基地</w:t>
      </w:r>
      <w:r>
        <w:rPr>
          <w:lang w:eastAsia="zh-CN"/>
        </w:rPr>
        <w:t>和</w:t>
      </w:r>
      <w:r>
        <w:rPr>
          <w:highlight w:val="red"/>
          <w:lang w:eastAsia="zh-CN"/>
        </w:rPr>
        <w:t>核电装备基地</w:t>
      </w:r>
      <w:r>
        <w:rPr>
          <w:lang w:eastAsia="zh-CN"/>
        </w:rPr>
        <w:t>。2009年5月，广东省人民政府通过了《广东省核产业链发展规划》，提出“培育发展</w:t>
      </w:r>
      <w:r>
        <w:rPr>
          <w:highlight w:val="red"/>
          <w:lang w:eastAsia="zh-CN"/>
        </w:rPr>
        <w:t>核级锆</w:t>
      </w:r>
      <w:r>
        <w:rPr>
          <w:lang w:eastAsia="zh-CN"/>
        </w:rPr>
        <w:t>产业，支持东方锆业推进</w:t>
      </w:r>
      <w:r>
        <w:rPr>
          <w:highlight w:val="red"/>
          <w:lang w:eastAsia="zh-CN"/>
        </w:rPr>
        <w:t>核级锆材</w:t>
      </w:r>
      <w:r>
        <w:rPr>
          <w:lang w:eastAsia="zh-CN"/>
        </w:rPr>
        <w:t>国产化”；并将</w:t>
      </w:r>
      <w:proofErr w:type="gramStart"/>
      <w:r>
        <w:rPr>
          <w:highlight w:val="red"/>
          <w:lang w:eastAsia="zh-CN"/>
        </w:rPr>
        <w:t>核级海绵锆</w:t>
      </w:r>
      <w:proofErr w:type="gramEnd"/>
      <w:r>
        <w:rPr>
          <w:lang w:eastAsia="zh-CN"/>
        </w:rPr>
        <w:t>列入项目规划，明确</w:t>
      </w:r>
      <w:proofErr w:type="gramStart"/>
      <w:r>
        <w:rPr>
          <w:lang w:eastAsia="zh-CN"/>
        </w:rPr>
        <w:t>东方锆业作为</w:t>
      </w:r>
      <w:proofErr w:type="gramEnd"/>
      <w:r>
        <w:rPr>
          <w:lang w:eastAsia="zh-CN"/>
        </w:rPr>
        <w:t>项目实施依托单位。2010年5月，项目列入广东省现代产业500</w:t>
      </w:r>
      <w:proofErr w:type="gramStart"/>
      <w:r>
        <w:rPr>
          <w:lang w:eastAsia="zh-CN"/>
        </w:rPr>
        <w:t>强项目</w:t>
      </w:r>
      <w:proofErr w:type="gramEnd"/>
      <w:r>
        <w:rPr>
          <w:lang w:eastAsia="zh-CN"/>
        </w:rPr>
        <w:t>战略性新兴项目新材料子项目，成为广东省重点扶持的重点项目。另外，以</w:t>
      </w:r>
      <w:r>
        <w:rPr>
          <w:highlight w:val="red"/>
          <w:lang w:eastAsia="zh-CN"/>
        </w:rPr>
        <w:t>锆</w:t>
      </w:r>
      <w:r>
        <w:rPr>
          <w:lang w:eastAsia="zh-CN"/>
        </w:rPr>
        <w:t>为主题的广东省汕头市1号工程“</w:t>
      </w:r>
      <w:r w:rsidRPr="00765807">
        <w:rPr>
          <w:lang w:eastAsia="zh-CN"/>
        </w:rPr>
        <w:t>中国锆城”项目，</w:t>
      </w:r>
      <w:proofErr w:type="gramStart"/>
      <w:r w:rsidRPr="00765807">
        <w:rPr>
          <w:lang w:eastAsia="zh-CN"/>
        </w:rPr>
        <w:t>东方锆业作为</w:t>
      </w:r>
      <w:proofErr w:type="gramEnd"/>
      <w:r w:rsidRPr="00765807">
        <w:rPr>
          <w:lang w:eastAsia="zh-CN"/>
        </w:rPr>
        <w:t>该项目的核心单位，项目第一期规划已于2012年6月在正式启动。“中国锆城”项目是</w:t>
      </w:r>
      <w:proofErr w:type="gramStart"/>
      <w:r w:rsidRPr="00765807">
        <w:rPr>
          <w:lang w:eastAsia="zh-CN"/>
        </w:rPr>
        <w:t>国家发改委</w:t>
      </w:r>
      <w:proofErr w:type="gramEnd"/>
      <w:r w:rsidRPr="00765807">
        <w:rPr>
          <w:lang w:eastAsia="zh-CN"/>
        </w:rPr>
        <w:t>重点产业振兴和技术改造专项投资项目、广东省</w:t>
      </w:r>
      <w:proofErr w:type="gramStart"/>
      <w:r w:rsidRPr="00765807">
        <w:rPr>
          <w:lang w:eastAsia="zh-CN"/>
        </w:rPr>
        <w:t>十二五</w:t>
      </w:r>
      <w:proofErr w:type="gramEnd"/>
      <w:r w:rsidRPr="00765807">
        <w:rPr>
          <w:lang w:eastAsia="zh-CN"/>
        </w:rPr>
        <w:t>规划重点项目、广东省现代产业500强项目、省市共建战略性新兴产业基地。进入21世纪以来，我国经济保持了常</w:t>
      </w:r>
      <w:r>
        <w:rPr>
          <w:lang w:eastAsia="zh-CN"/>
        </w:rPr>
        <w:t>年快速发展势头，基础建设、房地产以及家居装潢等行业的需求持续旺盛，导致</w:t>
      </w:r>
      <w:r>
        <w:rPr>
          <w:highlight w:val="red"/>
          <w:lang w:eastAsia="zh-CN"/>
        </w:rPr>
        <w:t>陶瓷</w:t>
      </w:r>
      <w:r>
        <w:rPr>
          <w:lang w:eastAsia="zh-CN"/>
        </w:rPr>
        <w:t>行业对</w:t>
      </w:r>
      <w:proofErr w:type="gramStart"/>
      <w:r>
        <w:rPr>
          <w:highlight w:val="red"/>
          <w:lang w:eastAsia="zh-CN"/>
        </w:rPr>
        <w:t>锆</w:t>
      </w:r>
      <w:r>
        <w:rPr>
          <w:lang w:eastAsia="zh-CN"/>
        </w:rPr>
        <w:t>产品</w:t>
      </w:r>
      <w:proofErr w:type="gramEnd"/>
      <w:r>
        <w:rPr>
          <w:lang w:eastAsia="zh-CN"/>
        </w:rPr>
        <w:t>的使用量直线上升，</w:t>
      </w:r>
      <w:r>
        <w:rPr>
          <w:highlight w:val="red"/>
          <w:lang w:eastAsia="zh-CN"/>
        </w:rPr>
        <w:t>陶瓷</w:t>
      </w:r>
      <w:r>
        <w:rPr>
          <w:lang w:eastAsia="zh-CN"/>
        </w:rPr>
        <w:t>行业主要消耗的上游材料是</w:t>
      </w:r>
      <w:r>
        <w:rPr>
          <w:highlight w:val="red"/>
          <w:lang w:eastAsia="zh-CN"/>
        </w:rPr>
        <w:t>氯氧化锆</w:t>
      </w:r>
      <w:r>
        <w:rPr>
          <w:lang w:eastAsia="zh-CN"/>
        </w:rPr>
        <w:t>、</w:t>
      </w:r>
      <w:r>
        <w:rPr>
          <w:highlight w:val="red"/>
          <w:lang w:eastAsia="zh-CN"/>
        </w:rPr>
        <w:t>硅酸</w:t>
      </w:r>
      <w:proofErr w:type="gramStart"/>
      <w:r>
        <w:rPr>
          <w:highlight w:val="red"/>
          <w:lang w:eastAsia="zh-CN"/>
        </w:rPr>
        <w:t>锆</w:t>
      </w:r>
      <w:proofErr w:type="gramEnd"/>
      <w:r>
        <w:rPr>
          <w:lang w:eastAsia="zh-CN"/>
        </w:rPr>
        <w:t>。此外，随着我国居民消费升级进程的加速，</w:t>
      </w:r>
      <w:r>
        <w:rPr>
          <w:highlight w:val="red"/>
          <w:lang w:eastAsia="zh-CN"/>
        </w:rPr>
        <w:t>人造宝石</w:t>
      </w:r>
      <w:r>
        <w:rPr>
          <w:lang w:eastAsia="zh-CN"/>
        </w:rPr>
        <w:t>、</w:t>
      </w:r>
      <w:r>
        <w:rPr>
          <w:highlight w:val="red"/>
          <w:lang w:eastAsia="zh-CN"/>
        </w:rPr>
        <w:t>精密陶瓷</w:t>
      </w:r>
      <w:r>
        <w:rPr>
          <w:lang w:eastAsia="zh-CN"/>
        </w:rPr>
        <w:t>等产品的消费量逐年递增，极大的扩大了</w:t>
      </w:r>
      <w:r>
        <w:rPr>
          <w:highlight w:val="red"/>
          <w:lang w:eastAsia="zh-CN"/>
        </w:rPr>
        <w:t>二氧化锆</w:t>
      </w:r>
      <w:r>
        <w:rPr>
          <w:lang w:eastAsia="zh-CN"/>
        </w:rPr>
        <w:t>等</w:t>
      </w:r>
      <w:r>
        <w:rPr>
          <w:highlight w:val="red"/>
          <w:lang w:eastAsia="zh-CN"/>
        </w:rPr>
        <w:t>锆制品</w:t>
      </w:r>
      <w:r>
        <w:rPr>
          <w:lang w:eastAsia="zh-CN"/>
        </w:rPr>
        <w:t>的市场容量。含</w:t>
      </w:r>
      <w:r>
        <w:rPr>
          <w:highlight w:val="red"/>
          <w:lang w:eastAsia="zh-CN"/>
        </w:rPr>
        <w:t>锆特种陶瓷</w:t>
      </w:r>
      <w:r w:rsidRPr="00765807">
        <w:rPr>
          <w:lang w:eastAsia="zh-CN"/>
        </w:rPr>
        <w:t>在</w:t>
      </w:r>
      <w:r>
        <w:rPr>
          <w:highlight w:val="red"/>
          <w:lang w:eastAsia="zh-CN"/>
        </w:rPr>
        <w:t>燃料电池</w:t>
      </w:r>
      <w:r>
        <w:rPr>
          <w:lang w:eastAsia="zh-CN"/>
        </w:rPr>
        <w:t>、</w:t>
      </w:r>
      <w:r>
        <w:rPr>
          <w:highlight w:val="red"/>
          <w:lang w:eastAsia="zh-CN"/>
        </w:rPr>
        <w:t>高级特种陶瓷</w:t>
      </w:r>
      <w:r>
        <w:rPr>
          <w:lang w:eastAsia="zh-CN"/>
        </w:rPr>
        <w:t>、</w:t>
      </w:r>
      <w:r>
        <w:rPr>
          <w:highlight w:val="red"/>
          <w:lang w:eastAsia="zh-CN"/>
        </w:rPr>
        <w:t>光通讯器件</w:t>
      </w:r>
      <w:r>
        <w:rPr>
          <w:lang w:eastAsia="zh-CN"/>
        </w:rPr>
        <w:t>、</w:t>
      </w:r>
      <w:r>
        <w:rPr>
          <w:highlight w:val="red"/>
          <w:lang w:eastAsia="zh-CN"/>
        </w:rPr>
        <w:t>氧化传感器</w:t>
      </w:r>
      <w:r>
        <w:rPr>
          <w:lang w:eastAsia="zh-CN"/>
        </w:rPr>
        <w:t>等高科技领域的材料应用中占据重要的地位，同时</w:t>
      </w:r>
      <w:r>
        <w:rPr>
          <w:highlight w:val="red"/>
          <w:lang w:eastAsia="zh-CN"/>
        </w:rPr>
        <w:t>氧化锆结构陶瓷</w:t>
      </w:r>
      <w:r>
        <w:rPr>
          <w:lang w:eastAsia="zh-CN"/>
        </w:rPr>
        <w:t>由于其优越的物理性质目前已经在</w:t>
      </w:r>
      <w:r>
        <w:rPr>
          <w:highlight w:val="red"/>
          <w:lang w:eastAsia="zh-CN"/>
        </w:rPr>
        <w:t>刀具</w:t>
      </w:r>
      <w:r>
        <w:rPr>
          <w:lang w:eastAsia="zh-CN"/>
        </w:rPr>
        <w:t>、</w:t>
      </w:r>
      <w:r>
        <w:rPr>
          <w:highlight w:val="red"/>
          <w:lang w:eastAsia="zh-CN"/>
        </w:rPr>
        <w:t>手表</w:t>
      </w:r>
      <w:r>
        <w:rPr>
          <w:lang w:eastAsia="zh-CN"/>
        </w:rPr>
        <w:t>等民用领域得到了大力的推广，除此之外，其在工业领域中作为重要的新材料已被大量应用于</w:t>
      </w:r>
      <w:r>
        <w:rPr>
          <w:highlight w:val="red"/>
          <w:lang w:eastAsia="zh-CN"/>
        </w:rPr>
        <w:t>阀门</w:t>
      </w:r>
      <w:r>
        <w:rPr>
          <w:lang w:eastAsia="zh-CN"/>
        </w:rPr>
        <w:t>、</w:t>
      </w:r>
      <w:r>
        <w:rPr>
          <w:highlight w:val="red"/>
          <w:lang w:eastAsia="zh-CN"/>
        </w:rPr>
        <w:t>采油钻井缸套</w:t>
      </w:r>
      <w:r>
        <w:rPr>
          <w:lang w:eastAsia="zh-CN"/>
        </w:rPr>
        <w:t>等部件的制作中，正在引领制造业中新一轮的材料革命，具有十</w:t>
      </w:r>
      <w:r>
        <w:rPr>
          <w:lang w:eastAsia="zh-CN"/>
        </w:rPr>
        <w:lastRenderedPageBreak/>
        <w:t>分广阔的前景。经济快速发展的同时，引发了能源紧张、环境污染等问题，</w:t>
      </w:r>
      <w:r>
        <w:rPr>
          <w:highlight w:val="red"/>
          <w:lang w:eastAsia="zh-CN"/>
        </w:rPr>
        <w:t>核电</w:t>
      </w:r>
      <w:r>
        <w:rPr>
          <w:lang w:eastAsia="zh-CN"/>
        </w:rPr>
        <w:t>以其污染少、耗能低的优势，在国际上得到大力推广应用。虽然2011年3月日本福岛核电站核泄漏事故引发了全球对核电安全问题的担忧，</w:t>
      </w:r>
      <w:r>
        <w:rPr>
          <w:highlight w:val="red"/>
          <w:lang w:eastAsia="zh-CN"/>
        </w:rPr>
        <w:t>核电</w:t>
      </w:r>
      <w:r>
        <w:rPr>
          <w:lang w:eastAsia="zh-CN"/>
        </w:rPr>
        <w:t>发展出现“减速”，不过目前全世界对福岛核电事故的认识已经逐步回归理性，</w:t>
      </w:r>
      <w:r>
        <w:rPr>
          <w:highlight w:val="red"/>
          <w:lang w:eastAsia="zh-CN"/>
        </w:rPr>
        <w:t>核电</w:t>
      </w:r>
      <w:r>
        <w:rPr>
          <w:lang w:eastAsia="zh-CN"/>
        </w:rPr>
        <w:t>进入了初步回暖的发展阶段。由于</w:t>
      </w:r>
      <w:proofErr w:type="gramStart"/>
      <w:r>
        <w:rPr>
          <w:highlight w:val="red"/>
          <w:lang w:eastAsia="zh-CN"/>
        </w:rPr>
        <w:t>锆材</w:t>
      </w:r>
      <w:r>
        <w:rPr>
          <w:lang w:eastAsia="zh-CN"/>
        </w:rPr>
        <w:t>属于</w:t>
      </w:r>
      <w:proofErr w:type="gramEnd"/>
      <w:r>
        <w:rPr>
          <w:highlight w:val="red"/>
          <w:lang w:eastAsia="zh-CN"/>
        </w:rPr>
        <w:t>核电</w:t>
      </w:r>
      <w:r>
        <w:rPr>
          <w:lang w:eastAsia="zh-CN"/>
        </w:rPr>
        <w:t>设备中的</w:t>
      </w:r>
      <w:r>
        <w:rPr>
          <w:highlight w:val="red"/>
          <w:lang w:eastAsia="zh-CN"/>
        </w:rPr>
        <w:t>高耗材</w:t>
      </w:r>
      <w:r>
        <w:rPr>
          <w:lang w:eastAsia="zh-CN"/>
        </w:rPr>
        <w:t>，受</w:t>
      </w:r>
      <w:r>
        <w:rPr>
          <w:highlight w:val="red"/>
          <w:lang w:eastAsia="zh-CN"/>
        </w:rPr>
        <w:t>核电</w:t>
      </w:r>
      <w:r>
        <w:rPr>
          <w:lang w:eastAsia="zh-CN"/>
        </w:rPr>
        <w:t>发展“减速”的影响较小，随着世界各国的</w:t>
      </w:r>
      <w:r>
        <w:rPr>
          <w:highlight w:val="red"/>
          <w:lang w:eastAsia="zh-CN"/>
        </w:rPr>
        <w:t>核电</w:t>
      </w:r>
      <w:r>
        <w:rPr>
          <w:lang w:eastAsia="zh-CN"/>
        </w:rPr>
        <w:t>复苏，替代需求和新增需求将会不断推动对</w:t>
      </w:r>
      <w:proofErr w:type="gramStart"/>
      <w:r>
        <w:rPr>
          <w:highlight w:val="red"/>
          <w:lang w:eastAsia="zh-CN"/>
        </w:rPr>
        <w:t>核级锆材</w:t>
      </w:r>
      <w:r>
        <w:rPr>
          <w:lang w:eastAsia="zh-CN"/>
        </w:rPr>
        <w:t>需求</w:t>
      </w:r>
      <w:proofErr w:type="gramEnd"/>
      <w:r>
        <w:rPr>
          <w:lang w:eastAsia="zh-CN"/>
        </w:rPr>
        <w:t>的增长。温家宝总理2012年3月5日在政府工作报告中提出要优化能源结构，推动传统</w:t>
      </w:r>
      <w:r>
        <w:rPr>
          <w:highlight w:val="red"/>
          <w:lang w:eastAsia="zh-CN"/>
        </w:rPr>
        <w:t>能源清洁</w:t>
      </w:r>
      <w:r>
        <w:rPr>
          <w:lang w:eastAsia="zh-CN"/>
        </w:rPr>
        <w:t>高效利用，安全高效发展</w:t>
      </w:r>
      <w:r>
        <w:rPr>
          <w:highlight w:val="red"/>
          <w:lang w:eastAsia="zh-CN"/>
        </w:rPr>
        <w:t>核电</w:t>
      </w:r>
      <w:r>
        <w:rPr>
          <w:lang w:eastAsia="zh-CN"/>
        </w:rPr>
        <w:t>。《新材料产业“十二五”发展规划》提出：在</w:t>
      </w:r>
      <w:r>
        <w:rPr>
          <w:highlight w:val="red"/>
          <w:lang w:eastAsia="zh-CN"/>
        </w:rPr>
        <w:t>新能源</w:t>
      </w:r>
      <w:r>
        <w:rPr>
          <w:lang w:eastAsia="zh-CN"/>
        </w:rPr>
        <w:t>方面预计共需要</w:t>
      </w:r>
      <w:proofErr w:type="gramStart"/>
      <w:r>
        <w:rPr>
          <w:highlight w:val="red"/>
          <w:lang w:eastAsia="zh-CN"/>
        </w:rPr>
        <w:t>核级锆材</w:t>
      </w:r>
      <w:proofErr w:type="gramEnd"/>
      <w:r>
        <w:rPr>
          <w:lang w:eastAsia="zh-CN"/>
        </w:rPr>
        <w:t>1200吨/年、</w:t>
      </w:r>
      <w:proofErr w:type="gramStart"/>
      <w:r>
        <w:rPr>
          <w:highlight w:val="red"/>
          <w:lang w:eastAsia="zh-CN"/>
        </w:rPr>
        <w:t>锆及锆</w:t>
      </w:r>
      <w:proofErr w:type="gramEnd"/>
      <w:r>
        <w:rPr>
          <w:highlight w:val="red"/>
          <w:lang w:eastAsia="zh-CN"/>
        </w:rPr>
        <w:t>合金铸锭</w:t>
      </w:r>
      <w:r>
        <w:rPr>
          <w:lang w:eastAsia="zh-CN"/>
        </w:rPr>
        <w:t>2000吨/年。由此可见，我国乃至世界对</w:t>
      </w:r>
      <w:proofErr w:type="gramStart"/>
      <w:r>
        <w:rPr>
          <w:highlight w:val="red"/>
          <w:lang w:eastAsia="zh-CN"/>
        </w:rPr>
        <w:t>核级锆材</w:t>
      </w:r>
      <w:proofErr w:type="gramEnd"/>
      <w:r>
        <w:rPr>
          <w:lang w:eastAsia="zh-CN"/>
        </w:rPr>
        <w:t>的需求将不断增长。六、投资状况分析1、对外股权投资情况（1）对外投资情况（2）持有金融企业股权情况2、委托理财、衍生</w:t>
      </w:r>
      <w:proofErr w:type="gramStart"/>
      <w:r>
        <w:rPr>
          <w:lang w:eastAsia="zh-CN"/>
        </w:rPr>
        <w:t>品投资</w:t>
      </w:r>
      <w:proofErr w:type="gramEnd"/>
      <w:r>
        <w:rPr>
          <w:lang w:eastAsia="zh-CN"/>
        </w:rPr>
        <w:t>和委托贷款情况3、募集资金使用情况（1）募集资金总体使用情况单位：万元（2）募集资金承诺项目情况单位：万元露中存在的问题或其他情况4、主要子公司、参股公司分析主要子公司、参股公司情况单位：</w:t>
      </w:r>
      <w:proofErr w:type="gramStart"/>
      <w:r>
        <w:rPr>
          <w:lang w:eastAsia="zh-CN"/>
        </w:rPr>
        <w:t>元主要</w:t>
      </w:r>
      <w:proofErr w:type="gramEnd"/>
      <w:r>
        <w:rPr>
          <w:lang w:eastAsia="zh-CN"/>
        </w:rPr>
        <w:t>子公司、参股公司情况说明报告期内取得和处置子公司的情况□适用√不适用5、非募集资金投资的重大项目情况单位：万元七、公司控制的特殊目的主体情况不存在公司控制下的特殊目的主体。八、公司未来发展的展望（一）公司所处行业的现状与趋势1、全球</w:t>
      </w:r>
      <w:proofErr w:type="gramStart"/>
      <w:r>
        <w:rPr>
          <w:highlight w:val="red"/>
          <w:lang w:eastAsia="zh-CN"/>
        </w:rPr>
        <w:t>锆</w:t>
      </w:r>
      <w:proofErr w:type="gramEnd"/>
      <w:r>
        <w:rPr>
          <w:highlight w:val="red"/>
          <w:lang w:eastAsia="zh-CN"/>
        </w:rPr>
        <w:t>制品</w:t>
      </w:r>
      <w:r>
        <w:rPr>
          <w:lang w:eastAsia="zh-CN"/>
        </w:rPr>
        <w:t>行业总体现状与趋势</w:t>
      </w:r>
      <w:proofErr w:type="gramStart"/>
      <w:r>
        <w:rPr>
          <w:highlight w:val="red"/>
          <w:lang w:eastAsia="zh-CN"/>
        </w:rPr>
        <w:t>锆英砂</w:t>
      </w:r>
      <w:r>
        <w:rPr>
          <w:lang w:eastAsia="zh-CN"/>
        </w:rPr>
        <w:t>主</w:t>
      </w:r>
      <w:proofErr w:type="gramEnd"/>
      <w:r>
        <w:rPr>
          <w:lang w:eastAsia="zh-CN"/>
        </w:rPr>
        <w:t>产地在澳大利亚、南非、美国等地，国内海南省、广东省等地也生产</w:t>
      </w:r>
      <w:proofErr w:type="gramStart"/>
      <w:r>
        <w:rPr>
          <w:highlight w:val="red"/>
          <w:lang w:eastAsia="zh-CN"/>
        </w:rPr>
        <w:t>锆英砂</w:t>
      </w:r>
      <w:proofErr w:type="gramEnd"/>
      <w:r>
        <w:rPr>
          <w:lang w:eastAsia="zh-CN"/>
        </w:rPr>
        <w:t>。根据2009国际</w:t>
      </w:r>
      <w:proofErr w:type="gramStart"/>
      <w:r>
        <w:rPr>
          <w:lang w:eastAsia="zh-CN"/>
        </w:rPr>
        <w:t>锆</w:t>
      </w:r>
      <w:proofErr w:type="gramEnd"/>
      <w:r>
        <w:rPr>
          <w:lang w:eastAsia="zh-CN"/>
        </w:rPr>
        <w:t>业大会资料，在</w:t>
      </w:r>
      <w:proofErr w:type="gramStart"/>
      <w:r>
        <w:rPr>
          <w:highlight w:val="red"/>
          <w:lang w:eastAsia="zh-CN"/>
        </w:rPr>
        <w:t>锆英砂</w:t>
      </w:r>
      <w:proofErr w:type="gramEnd"/>
      <w:r>
        <w:rPr>
          <w:lang w:eastAsia="zh-CN"/>
        </w:rPr>
        <w:t>的供应方面，澳大利亚和南非占全球出口量的91%，在需求方面，中国是最大的消费国。发达国家目</w:t>
      </w:r>
      <w:r w:rsidRPr="00382A8D">
        <w:rPr>
          <w:lang w:eastAsia="zh-CN"/>
        </w:rPr>
        <w:t>前基本</w:t>
      </w:r>
      <w:r>
        <w:rPr>
          <w:lang w:eastAsia="zh-CN"/>
        </w:rPr>
        <w:t>不</w:t>
      </w:r>
      <w:r w:rsidRPr="00382A8D">
        <w:rPr>
          <w:lang w:eastAsia="zh-CN"/>
        </w:rPr>
        <w:t>参与初</w:t>
      </w:r>
      <w:r>
        <w:rPr>
          <w:lang w:eastAsia="zh-CN"/>
        </w:rPr>
        <w:t>级</w:t>
      </w:r>
      <w:proofErr w:type="gramStart"/>
      <w:r>
        <w:rPr>
          <w:highlight w:val="red"/>
          <w:lang w:eastAsia="zh-CN"/>
        </w:rPr>
        <w:t>锆</w:t>
      </w:r>
      <w:proofErr w:type="gramEnd"/>
      <w:r>
        <w:rPr>
          <w:lang w:eastAsia="zh-CN"/>
        </w:rPr>
        <w:t>产品的生产加工，90%</w:t>
      </w:r>
      <w:r>
        <w:rPr>
          <w:highlight w:val="red"/>
          <w:lang w:eastAsia="zh-CN"/>
        </w:rPr>
        <w:t>氯氧化锆</w:t>
      </w:r>
      <w:r>
        <w:rPr>
          <w:lang w:eastAsia="zh-CN"/>
        </w:rPr>
        <w:t>在中国生产加工，其中85%以上出口，主要出口美国、日本，其次是欧洲，用于</w:t>
      </w:r>
      <w:r>
        <w:rPr>
          <w:highlight w:val="red"/>
          <w:lang w:eastAsia="zh-CN"/>
        </w:rPr>
        <w:t>陶瓷</w:t>
      </w:r>
      <w:r>
        <w:rPr>
          <w:lang w:eastAsia="zh-CN"/>
        </w:rPr>
        <w:t>、</w:t>
      </w:r>
      <w:r>
        <w:rPr>
          <w:highlight w:val="red"/>
          <w:lang w:eastAsia="zh-CN"/>
        </w:rPr>
        <w:t>二氧化锆</w:t>
      </w:r>
      <w:r w:rsidRPr="00382A8D">
        <w:rPr>
          <w:lang w:eastAsia="zh-CN"/>
        </w:rPr>
        <w:t>制品</w:t>
      </w:r>
      <w:proofErr w:type="gramStart"/>
      <w:r>
        <w:rPr>
          <w:lang w:eastAsia="zh-CN"/>
        </w:rPr>
        <w:t>和</w:t>
      </w:r>
      <w:r>
        <w:rPr>
          <w:highlight w:val="red"/>
          <w:lang w:eastAsia="zh-CN"/>
        </w:rPr>
        <w:t>核级海绵</w:t>
      </w:r>
      <w:proofErr w:type="gramEnd"/>
      <w:r>
        <w:rPr>
          <w:highlight w:val="red"/>
          <w:lang w:eastAsia="zh-CN"/>
        </w:rPr>
        <w:t>锆</w:t>
      </w:r>
      <w:r>
        <w:rPr>
          <w:lang w:eastAsia="zh-CN"/>
        </w:rPr>
        <w:t>的生产。2003-2008年全球</w:t>
      </w:r>
      <w:proofErr w:type="gramStart"/>
      <w:r>
        <w:rPr>
          <w:lang w:eastAsia="zh-CN"/>
        </w:rPr>
        <w:t>锆</w:t>
      </w:r>
      <w:proofErr w:type="gramEnd"/>
      <w:r>
        <w:rPr>
          <w:lang w:eastAsia="zh-CN"/>
        </w:rPr>
        <w:t>行业的年增长率达到9.3%，2009年由于金融危机的原因，</w:t>
      </w:r>
      <w:proofErr w:type="gramStart"/>
      <w:r>
        <w:rPr>
          <w:lang w:eastAsia="zh-CN"/>
        </w:rPr>
        <w:t>锆行业</w:t>
      </w:r>
      <w:proofErr w:type="gramEnd"/>
      <w:r>
        <w:rPr>
          <w:lang w:eastAsia="zh-CN"/>
        </w:rPr>
        <w:t>市场需求大幅萎缩，但是预计经济复苏后直至2020年，预计年均增长率稳定在4.4%左右。（资料来自《全球锆市场分析与展望（2009年）》，澳大利亚</w:t>
      </w:r>
      <w:r w:rsidRPr="00765807">
        <w:rPr>
          <w:lang w:eastAsia="zh-CN"/>
        </w:rPr>
        <w:t>TZ矿物国</w:t>
      </w:r>
      <w:r>
        <w:rPr>
          <w:lang w:eastAsia="zh-CN"/>
        </w:rPr>
        <w:t>际</w:t>
      </w:r>
      <w:proofErr w:type="gramStart"/>
      <w:r>
        <w:rPr>
          <w:highlight w:val="red"/>
          <w:lang w:eastAsia="zh-CN"/>
        </w:rPr>
        <w:t>锆英砂</w:t>
      </w:r>
      <w:r>
        <w:rPr>
          <w:lang w:eastAsia="zh-CN"/>
        </w:rPr>
        <w:t>主</w:t>
      </w:r>
      <w:proofErr w:type="gramEnd"/>
      <w:r>
        <w:rPr>
          <w:lang w:eastAsia="zh-CN"/>
        </w:rPr>
        <w:t>产地在澳大利亚、南非、美国等地，国内海南省、广东省等地也生产</w:t>
      </w:r>
      <w:proofErr w:type="gramStart"/>
      <w:r>
        <w:rPr>
          <w:highlight w:val="red"/>
          <w:lang w:eastAsia="zh-CN"/>
        </w:rPr>
        <w:t>锆英砂</w:t>
      </w:r>
      <w:proofErr w:type="gramEnd"/>
      <w:r>
        <w:rPr>
          <w:lang w:eastAsia="zh-CN"/>
        </w:rPr>
        <w:t>。根据2009国际</w:t>
      </w:r>
      <w:proofErr w:type="gramStart"/>
      <w:r>
        <w:rPr>
          <w:lang w:eastAsia="zh-CN"/>
        </w:rPr>
        <w:t>锆</w:t>
      </w:r>
      <w:proofErr w:type="gramEnd"/>
      <w:r>
        <w:rPr>
          <w:lang w:eastAsia="zh-CN"/>
        </w:rPr>
        <w:t>业大会资料，在</w:t>
      </w:r>
      <w:proofErr w:type="gramStart"/>
      <w:r>
        <w:rPr>
          <w:highlight w:val="red"/>
          <w:lang w:eastAsia="zh-CN"/>
        </w:rPr>
        <w:t>锆英砂</w:t>
      </w:r>
      <w:proofErr w:type="gramEnd"/>
      <w:r>
        <w:rPr>
          <w:lang w:eastAsia="zh-CN"/>
        </w:rPr>
        <w:t>的供应方面，澳大利亚和南非占全球出口量的91%，在需求方面，中国是最大的消费国。发达国家目前基本不参与初级</w:t>
      </w:r>
      <w:proofErr w:type="gramStart"/>
      <w:r>
        <w:rPr>
          <w:highlight w:val="red"/>
          <w:lang w:eastAsia="zh-CN"/>
        </w:rPr>
        <w:t>锆</w:t>
      </w:r>
      <w:proofErr w:type="gramEnd"/>
      <w:r>
        <w:rPr>
          <w:lang w:eastAsia="zh-CN"/>
        </w:rPr>
        <w:t>产品的生产加工，90%</w:t>
      </w:r>
      <w:r>
        <w:rPr>
          <w:highlight w:val="red"/>
          <w:lang w:eastAsia="zh-CN"/>
        </w:rPr>
        <w:t>氯氧化锆</w:t>
      </w:r>
      <w:r>
        <w:rPr>
          <w:lang w:eastAsia="zh-CN"/>
        </w:rPr>
        <w:t>在中国生产加工，其中85%以上出口，主要出口美国、日本，其次是欧洲，用于</w:t>
      </w:r>
      <w:r>
        <w:rPr>
          <w:highlight w:val="red"/>
          <w:lang w:eastAsia="zh-CN"/>
        </w:rPr>
        <w:t>陶瓷</w:t>
      </w:r>
      <w:r>
        <w:rPr>
          <w:lang w:eastAsia="zh-CN"/>
        </w:rPr>
        <w:t>、</w:t>
      </w:r>
      <w:r>
        <w:rPr>
          <w:highlight w:val="red"/>
          <w:lang w:eastAsia="zh-CN"/>
        </w:rPr>
        <w:t>二氧化锆</w:t>
      </w:r>
      <w:r w:rsidRPr="00382A8D">
        <w:rPr>
          <w:lang w:eastAsia="zh-CN"/>
        </w:rPr>
        <w:t>制品</w:t>
      </w:r>
      <w:proofErr w:type="gramStart"/>
      <w:r>
        <w:rPr>
          <w:lang w:eastAsia="zh-CN"/>
        </w:rPr>
        <w:t>和</w:t>
      </w:r>
      <w:r>
        <w:rPr>
          <w:highlight w:val="red"/>
          <w:lang w:eastAsia="zh-CN"/>
        </w:rPr>
        <w:t>核级海绵</w:t>
      </w:r>
      <w:proofErr w:type="gramEnd"/>
      <w:r>
        <w:rPr>
          <w:highlight w:val="red"/>
          <w:lang w:eastAsia="zh-CN"/>
        </w:rPr>
        <w:t>锆</w:t>
      </w:r>
      <w:r>
        <w:rPr>
          <w:lang w:eastAsia="zh-CN"/>
        </w:rPr>
        <w:t>的生产。2003-2008年全球</w:t>
      </w:r>
      <w:proofErr w:type="gramStart"/>
      <w:r>
        <w:rPr>
          <w:lang w:eastAsia="zh-CN"/>
        </w:rPr>
        <w:t>锆</w:t>
      </w:r>
      <w:proofErr w:type="gramEnd"/>
      <w:r>
        <w:rPr>
          <w:lang w:eastAsia="zh-CN"/>
        </w:rPr>
        <w:t>行业的年增长率达到9.3%，2009年由于金融危机的原因，</w:t>
      </w:r>
      <w:proofErr w:type="gramStart"/>
      <w:r>
        <w:rPr>
          <w:lang w:eastAsia="zh-CN"/>
        </w:rPr>
        <w:t>锆行业</w:t>
      </w:r>
      <w:proofErr w:type="gramEnd"/>
      <w:r>
        <w:rPr>
          <w:lang w:eastAsia="zh-CN"/>
        </w:rPr>
        <w:t>市场需求大幅萎缩，但是预计经济复苏后直至2020年，预计年均增长率稳定在4.4%左右。（资料来自《全球锆市场分析与展望（2009年）》，澳大利亚TZ矿物国际咨询公司）2、我国</w:t>
      </w:r>
      <w:proofErr w:type="gramStart"/>
      <w:r>
        <w:rPr>
          <w:lang w:eastAsia="zh-CN"/>
        </w:rPr>
        <w:t>锆</w:t>
      </w:r>
      <w:proofErr w:type="gramEnd"/>
      <w:r>
        <w:rPr>
          <w:lang w:eastAsia="zh-CN"/>
        </w:rPr>
        <w:t>制品行业总体现状与趋势目前我国已超过欧洲成为世界最大的</w:t>
      </w:r>
      <w:proofErr w:type="gramStart"/>
      <w:r>
        <w:rPr>
          <w:lang w:eastAsia="zh-CN"/>
        </w:rPr>
        <w:t>锆砂进口</w:t>
      </w:r>
      <w:proofErr w:type="gramEnd"/>
      <w:r>
        <w:rPr>
          <w:lang w:eastAsia="zh-CN"/>
        </w:rPr>
        <w:t>国和消费国，我国在全球</w:t>
      </w:r>
      <w:proofErr w:type="gramStart"/>
      <w:r>
        <w:rPr>
          <w:lang w:eastAsia="zh-CN"/>
        </w:rPr>
        <w:t>锆英砂</w:t>
      </w:r>
      <w:proofErr w:type="gramEnd"/>
      <w:r>
        <w:rPr>
          <w:lang w:eastAsia="zh-CN"/>
        </w:rPr>
        <w:t>消耗量中的比例从1998年约16%发展到2009年超过40%，2010年中国</w:t>
      </w:r>
      <w:proofErr w:type="gramStart"/>
      <w:r>
        <w:rPr>
          <w:lang w:eastAsia="zh-CN"/>
        </w:rPr>
        <w:t>锆英砂进口</w:t>
      </w:r>
      <w:proofErr w:type="gramEnd"/>
      <w:r>
        <w:rPr>
          <w:lang w:eastAsia="zh-CN"/>
        </w:rPr>
        <w:t>达到创纪录水平，</w:t>
      </w:r>
      <w:proofErr w:type="gramStart"/>
      <w:r>
        <w:rPr>
          <w:lang w:eastAsia="zh-CN"/>
        </w:rPr>
        <w:t>锆需求</w:t>
      </w:r>
      <w:proofErr w:type="gramEnd"/>
      <w:r>
        <w:rPr>
          <w:lang w:eastAsia="zh-CN"/>
        </w:rPr>
        <w:t>已经从西方转向东方。进入21世纪以来，我国经济保持了常年快速发展势头，基础建设、房地产以及家居装潢等行业的需求持续旺盛，导致陶瓷行业对</w:t>
      </w:r>
      <w:proofErr w:type="gramStart"/>
      <w:r>
        <w:rPr>
          <w:lang w:eastAsia="zh-CN"/>
        </w:rPr>
        <w:t>锆产品</w:t>
      </w:r>
      <w:proofErr w:type="gramEnd"/>
      <w:r>
        <w:rPr>
          <w:lang w:eastAsia="zh-CN"/>
        </w:rPr>
        <w:t>的使用量直线上升，陶瓷行业主要消耗的上游材料是</w:t>
      </w:r>
      <w:r>
        <w:rPr>
          <w:highlight w:val="red"/>
          <w:lang w:eastAsia="zh-CN"/>
        </w:rPr>
        <w:t>氯氧化锆</w:t>
      </w:r>
      <w:r>
        <w:rPr>
          <w:lang w:eastAsia="zh-CN"/>
        </w:rPr>
        <w:t>、</w:t>
      </w:r>
      <w:r>
        <w:rPr>
          <w:highlight w:val="red"/>
          <w:lang w:eastAsia="zh-CN"/>
        </w:rPr>
        <w:t>硅酸</w:t>
      </w:r>
      <w:proofErr w:type="gramStart"/>
      <w:r>
        <w:rPr>
          <w:highlight w:val="red"/>
          <w:lang w:eastAsia="zh-CN"/>
        </w:rPr>
        <w:t>锆</w:t>
      </w:r>
      <w:proofErr w:type="gramEnd"/>
      <w:r>
        <w:rPr>
          <w:lang w:eastAsia="zh-CN"/>
        </w:rPr>
        <w:t>。此外，随着我国居民消费升级进程的加速，</w:t>
      </w:r>
      <w:r>
        <w:rPr>
          <w:highlight w:val="red"/>
          <w:lang w:eastAsia="zh-CN"/>
        </w:rPr>
        <w:t>人造宝石</w:t>
      </w:r>
      <w:r>
        <w:rPr>
          <w:lang w:eastAsia="zh-CN"/>
        </w:rPr>
        <w:t>、</w:t>
      </w:r>
      <w:r>
        <w:rPr>
          <w:highlight w:val="red"/>
          <w:lang w:eastAsia="zh-CN"/>
        </w:rPr>
        <w:t>精密陶瓷</w:t>
      </w:r>
      <w:r>
        <w:rPr>
          <w:lang w:eastAsia="zh-CN"/>
        </w:rPr>
        <w:t>等产品的消费量逐年递增，极大的扩大了</w:t>
      </w:r>
      <w:r>
        <w:rPr>
          <w:highlight w:val="red"/>
          <w:lang w:eastAsia="zh-CN"/>
        </w:rPr>
        <w:t>二氧化锆</w:t>
      </w:r>
      <w:r>
        <w:rPr>
          <w:lang w:eastAsia="zh-CN"/>
        </w:rPr>
        <w:t>等</w:t>
      </w:r>
      <w:r>
        <w:rPr>
          <w:highlight w:val="red"/>
          <w:lang w:eastAsia="zh-CN"/>
        </w:rPr>
        <w:t>锆制品</w:t>
      </w:r>
      <w:r>
        <w:rPr>
          <w:lang w:eastAsia="zh-CN"/>
        </w:rPr>
        <w:t>的市场容量。含锆特种陶瓷在</w:t>
      </w:r>
      <w:r>
        <w:rPr>
          <w:highlight w:val="red"/>
          <w:lang w:eastAsia="zh-CN"/>
        </w:rPr>
        <w:t>燃料电池</w:t>
      </w:r>
      <w:r>
        <w:rPr>
          <w:lang w:eastAsia="zh-CN"/>
        </w:rPr>
        <w:t>、</w:t>
      </w:r>
      <w:r>
        <w:rPr>
          <w:highlight w:val="red"/>
          <w:lang w:eastAsia="zh-CN"/>
        </w:rPr>
        <w:t>高级特种陶瓷</w:t>
      </w:r>
      <w:r>
        <w:rPr>
          <w:lang w:eastAsia="zh-CN"/>
        </w:rPr>
        <w:t>、</w:t>
      </w:r>
      <w:r>
        <w:rPr>
          <w:highlight w:val="red"/>
          <w:lang w:eastAsia="zh-CN"/>
        </w:rPr>
        <w:t>光通讯器件</w:t>
      </w:r>
      <w:r>
        <w:rPr>
          <w:lang w:eastAsia="zh-CN"/>
        </w:rPr>
        <w:t>、</w:t>
      </w:r>
      <w:r>
        <w:rPr>
          <w:highlight w:val="red"/>
          <w:lang w:eastAsia="zh-CN"/>
        </w:rPr>
        <w:t>氧化传感器</w:t>
      </w:r>
      <w:r>
        <w:rPr>
          <w:lang w:eastAsia="zh-CN"/>
        </w:rPr>
        <w:t>等高科技领域的材料应用中占据重要的地位，同时</w:t>
      </w:r>
      <w:r>
        <w:rPr>
          <w:highlight w:val="red"/>
          <w:lang w:eastAsia="zh-CN"/>
        </w:rPr>
        <w:t>氧化锆结构陶瓷</w:t>
      </w:r>
      <w:r>
        <w:rPr>
          <w:lang w:eastAsia="zh-CN"/>
        </w:rPr>
        <w:t>由</w:t>
      </w:r>
      <w:r>
        <w:rPr>
          <w:lang w:eastAsia="zh-CN"/>
        </w:rPr>
        <w:lastRenderedPageBreak/>
        <w:t>于其优越的物理性质目前已经在</w:t>
      </w:r>
      <w:r>
        <w:rPr>
          <w:highlight w:val="red"/>
          <w:lang w:eastAsia="zh-CN"/>
        </w:rPr>
        <w:t>刀具</w:t>
      </w:r>
      <w:r>
        <w:rPr>
          <w:lang w:eastAsia="zh-CN"/>
        </w:rPr>
        <w:t>、</w:t>
      </w:r>
      <w:r>
        <w:rPr>
          <w:highlight w:val="red"/>
          <w:lang w:eastAsia="zh-CN"/>
        </w:rPr>
        <w:t>手表</w:t>
      </w:r>
      <w:r>
        <w:rPr>
          <w:lang w:eastAsia="zh-CN"/>
        </w:rPr>
        <w:t>等民用领域得到了大力的推广，除此之外，其在工业领域中作为重要的新材料已被大量应用于</w:t>
      </w:r>
      <w:r>
        <w:rPr>
          <w:highlight w:val="red"/>
          <w:lang w:eastAsia="zh-CN"/>
        </w:rPr>
        <w:t>阀门</w:t>
      </w:r>
      <w:r>
        <w:rPr>
          <w:lang w:eastAsia="zh-CN"/>
        </w:rPr>
        <w:t>、</w:t>
      </w:r>
      <w:r>
        <w:rPr>
          <w:highlight w:val="red"/>
          <w:lang w:eastAsia="zh-CN"/>
        </w:rPr>
        <w:t>采油钻井缸套</w:t>
      </w:r>
      <w:r>
        <w:rPr>
          <w:lang w:eastAsia="zh-CN"/>
        </w:rPr>
        <w:t>等部件的制作中，正在引领制造业中新一轮的材料革命，而经济快速发展的同时，引发了能源紧张、环境污染等问题，</w:t>
      </w:r>
      <w:r>
        <w:rPr>
          <w:highlight w:val="red"/>
          <w:lang w:eastAsia="zh-CN"/>
        </w:rPr>
        <w:t>核电</w:t>
      </w:r>
      <w:r>
        <w:rPr>
          <w:lang w:eastAsia="zh-CN"/>
        </w:rPr>
        <w:t>以其污染少、耗能低的优势，在国际上得到大力推广应用，具有十分广阔的前景。2013年由于国内</w:t>
      </w:r>
      <w:r>
        <w:rPr>
          <w:highlight w:val="red"/>
          <w:lang w:eastAsia="zh-CN"/>
        </w:rPr>
        <w:t>陶瓷</w:t>
      </w:r>
      <w:r>
        <w:rPr>
          <w:lang w:eastAsia="zh-CN"/>
        </w:rPr>
        <w:t>、</w:t>
      </w:r>
      <w:r>
        <w:rPr>
          <w:highlight w:val="red"/>
          <w:lang w:eastAsia="zh-CN"/>
        </w:rPr>
        <w:t>锆宝石</w:t>
      </w:r>
      <w:r>
        <w:rPr>
          <w:lang w:eastAsia="zh-CN"/>
        </w:rPr>
        <w:t>、</w:t>
      </w:r>
      <w:r>
        <w:rPr>
          <w:highlight w:val="red"/>
          <w:lang w:eastAsia="zh-CN"/>
        </w:rPr>
        <w:t>汽车尾气净化催化剂</w:t>
      </w:r>
      <w:r>
        <w:rPr>
          <w:lang w:eastAsia="zh-CN"/>
        </w:rPr>
        <w:t>等终端应用行业需求增加，推动</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碳酸锆</w:t>
      </w:r>
      <w:r>
        <w:rPr>
          <w:lang w:eastAsia="zh-CN"/>
        </w:rPr>
        <w:t>等</w:t>
      </w:r>
      <w:r>
        <w:rPr>
          <w:highlight w:val="red"/>
          <w:lang w:eastAsia="zh-CN"/>
        </w:rPr>
        <w:t>氧氯化锆</w:t>
      </w:r>
      <w:r>
        <w:rPr>
          <w:lang w:eastAsia="zh-CN"/>
        </w:rPr>
        <w:t>深加工产品产量较2012年将有所提升，这也带动了</w:t>
      </w:r>
      <w:r>
        <w:rPr>
          <w:highlight w:val="red"/>
          <w:lang w:eastAsia="zh-CN"/>
        </w:rPr>
        <w:t>氧氯化锆</w:t>
      </w:r>
      <w:r>
        <w:rPr>
          <w:lang w:eastAsia="zh-CN"/>
        </w:rPr>
        <w:t>国内需求量的回升。与此同时，美国、日本等地区经济开始复苏，</w:t>
      </w:r>
      <w:r>
        <w:rPr>
          <w:highlight w:val="red"/>
          <w:lang w:eastAsia="zh-CN"/>
        </w:rPr>
        <w:t>氧氯化锆</w:t>
      </w:r>
      <w:r>
        <w:rPr>
          <w:lang w:eastAsia="zh-CN"/>
        </w:rPr>
        <w:t>出口量开始增加。国内外需求的恢复最终会使2013年中国</w:t>
      </w:r>
      <w:r>
        <w:rPr>
          <w:highlight w:val="red"/>
          <w:lang w:eastAsia="zh-CN"/>
        </w:rPr>
        <w:t>氧氯化锆</w:t>
      </w:r>
      <w:r>
        <w:rPr>
          <w:lang w:eastAsia="zh-CN"/>
        </w:rPr>
        <w:t>总需求量同比增长。（资料来自《中国化学锆产业现状与前景分析》，</w:t>
      </w:r>
      <w:proofErr w:type="gramStart"/>
      <w:r>
        <w:rPr>
          <w:lang w:eastAsia="zh-CN"/>
        </w:rPr>
        <w:t>瑞道金属网</w:t>
      </w:r>
      <w:proofErr w:type="gramEnd"/>
      <w:r>
        <w:rPr>
          <w:lang w:eastAsia="zh-CN"/>
        </w:rPr>
        <w:t>（www.ruidow.com））（1）初级</w:t>
      </w:r>
      <w:proofErr w:type="gramStart"/>
      <w:r>
        <w:rPr>
          <w:highlight w:val="red"/>
          <w:lang w:eastAsia="zh-CN"/>
        </w:rPr>
        <w:t>锆</w:t>
      </w:r>
      <w:proofErr w:type="gramEnd"/>
      <w:r>
        <w:rPr>
          <w:highlight w:val="red"/>
          <w:lang w:eastAsia="zh-CN"/>
        </w:rPr>
        <w:t>制品</w:t>
      </w:r>
      <w:r>
        <w:rPr>
          <w:lang w:eastAsia="zh-CN"/>
        </w:rPr>
        <w:t>生产供应向我国转移。由于成本、环保、能源等因素，目前全球</w:t>
      </w:r>
      <w:r>
        <w:rPr>
          <w:highlight w:val="red"/>
          <w:lang w:eastAsia="zh-CN"/>
        </w:rPr>
        <w:t>锆</w:t>
      </w:r>
      <w:r>
        <w:rPr>
          <w:lang w:eastAsia="zh-CN"/>
        </w:rPr>
        <w:t>的</w:t>
      </w:r>
      <w:r>
        <w:rPr>
          <w:highlight w:val="red"/>
          <w:lang w:eastAsia="zh-CN"/>
        </w:rPr>
        <w:t>初级制品</w:t>
      </w:r>
      <w:r>
        <w:rPr>
          <w:lang w:eastAsia="zh-CN"/>
        </w:rPr>
        <w:t>，如</w:t>
      </w:r>
      <w:r>
        <w:rPr>
          <w:highlight w:val="red"/>
          <w:lang w:eastAsia="zh-CN"/>
        </w:rPr>
        <w:t>氯氧化锆</w:t>
      </w:r>
      <w:r>
        <w:rPr>
          <w:lang w:eastAsia="zh-CN"/>
        </w:rPr>
        <w:t>已向我国转移，全球90%以上的</w:t>
      </w:r>
      <w:r>
        <w:rPr>
          <w:highlight w:val="red"/>
          <w:lang w:eastAsia="zh-CN"/>
        </w:rPr>
        <w:t>氧氯化锆</w:t>
      </w:r>
      <w:r>
        <w:rPr>
          <w:lang w:eastAsia="zh-CN"/>
        </w:rPr>
        <w:t>由我国供应。在这种背景下，我国</w:t>
      </w:r>
      <w:proofErr w:type="gramStart"/>
      <w:r>
        <w:rPr>
          <w:highlight w:val="red"/>
          <w:lang w:eastAsia="zh-CN"/>
        </w:rPr>
        <w:t>锆</w:t>
      </w:r>
      <w:proofErr w:type="gramEnd"/>
      <w:r>
        <w:rPr>
          <w:highlight w:val="red"/>
          <w:lang w:eastAsia="zh-CN"/>
        </w:rPr>
        <w:t>制品</w:t>
      </w:r>
      <w:r>
        <w:rPr>
          <w:lang w:eastAsia="zh-CN"/>
        </w:rPr>
        <w:t>生产商面临着巨大的发展机遇。一方面，国际制造能力转移为国内企业创造了巨大的市场空间；另一方面，国内企业通过与国外生产商的合资合作，可以进一步提升自身的技术水平和管理能力，提高公司全球竞争力。（2）</w:t>
      </w:r>
      <w:r>
        <w:rPr>
          <w:highlight w:val="red"/>
          <w:lang w:eastAsia="zh-CN"/>
        </w:rPr>
        <w:t>锆制品</w:t>
      </w:r>
      <w:r>
        <w:rPr>
          <w:lang w:eastAsia="zh-CN"/>
        </w:rPr>
        <w:t>市场应用范围广，经济的发展带动了</w:t>
      </w:r>
      <w:r>
        <w:rPr>
          <w:highlight w:val="red"/>
          <w:lang w:eastAsia="zh-CN"/>
        </w:rPr>
        <w:t>锆制品</w:t>
      </w:r>
      <w:r>
        <w:rPr>
          <w:lang w:eastAsia="zh-CN"/>
        </w:rPr>
        <w:t>需求的持续增长，未来我国</w:t>
      </w:r>
      <w:proofErr w:type="gramStart"/>
      <w:r>
        <w:rPr>
          <w:highlight w:val="red"/>
          <w:lang w:eastAsia="zh-CN"/>
        </w:rPr>
        <w:t>锆</w:t>
      </w:r>
      <w:proofErr w:type="gramEnd"/>
      <w:r>
        <w:rPr>
          <w:highlight w:val="red"/>
          <w:lang w:eastAsia="zh-CN"/>
        </w:rPr>
        <w:t>制品</w:t>
      </w:r>
      <w:r>
        <w:rPr>
          <w:lang w:eastAsia="zh-CN"/>
        </w:rPr>
        <w:t>行业具备良好的发展空间。</w:t>
      </w:r>
      <w:proofErr w:type="gramStart"/>
      <w:r>
        <w:rPr>
          <w:highlight w:val="red"/>
          <w:lang w:eastAsia="zh-CN"/>
        </w:rPr>
        <w:t>锆</w:t>
      </w:r>
      <w:proofErr w:type="gramEnd"/>
      <w:r>
        <w:rPr>
          <w:highlight w:val="red"/>
          <w:lang w:eastAsia="zh-CN"/>
        </w:rPr>
        <w:t>材料</w:t>
      </w:r>
      <w:r>
        <w:rPr>
          <w:lang w:eastAsia="zh-CN"/>
        </w:rPr>
        <w:t>应用领域广泛。自然界中具有工业价值的含</w:t>
      </w:r>
      <w:r>
        <w:rPr>
          <w:highlight w:val="red"/>
          <w:lang w:eastAsia="zh-CN"/>
        </w:rPr>
        <w:t>锆矿物</w:t>
      </w:r>
      <w:r>
        <w:rPr>
          <w:lang w:eastAsia="zh-CN"/>
        </w:rPr>
        <w:t>，主要有</w:t>
      </w:r>
      <w:r>
        <w:rPr>
          <w:highlight w:val="red"/>
          <w:lang w:eastAsia="zh-CN"/>
        </w:rPr>
        <w:t>锆英石</w:t>
      </w:r>
      <w:r>
        <w:rPr>
          <w:lang w:eastAsia="zh-CN"/>
        </w:rPr>
        <w:t>及</w:t>
      </w:r>
      <w:r>
        <w:rPr>
          <w:highlight w:val="red"/>
          <w:lang w:eastAsia="zh-CN"/>
        </w:rPr>
        <w:t>斜锆石</w:t>
      </w:r>
      <w:r>
        <w:rPr>
          <w:lang w:eastAsia="zh-CN"/>
        </w:rPr>
        <w:t>，尤以</w:t>
      </w:r>
      <w:proofErr w:type="gramStart"/>
      <w:r>
        <w:rPr>
          <w:highlight w:val="red"/>
          <w:lang w:eastAsia="zh-CN"/>
        </w:rPr>
        <w:t>锆英砂</w:t>
      </w:r>
      <w:proofErr w:type="gramEnd"/>
      <w:r>
        <w:rPr>
          <w:lang w:eastAsia="zh-CN"/>
        </w:rPr>
        <w:t>为主。</w:t>
      </w:r>
      <w:proofErr w:type="gramStart"/>
      <w:r>
        <w:rPr>
          <w:highlight w:val="red"/>
          <w:lang w:eastAsia="zh-CN"/>
        </w:rPr>
        <w:t>锆英砂</w:t>
      </w:r>
      <w:proofErr w:type="gramEnd"/>
      <w:r>
        <w:rPr>
          <w:lang w:eastAsia="zh-CN"/>
        </w:rPr>
        <w:t>是含</w:t>
      </w:r>
      <w:r>
        <w:rPr>
          <w:highlight w:val="red"/>
          <w:lang w:eastAsia="zh-CN"/>
        </w:rPr>
        <w:t>锆</w:t>
      </w:r>
      <w:r>
        <w:rPr>
          <w:lang w:eastAsia="zh-CN"/>
        </w:rPr>
        <w:t>的</w:t>
      </w:r>
      <w:r>
        <w:rPr>
          <w:highlight w:val="red"/>
          <w:lang w:eastAsia="zh-CN"/>
        </w:rPr>
        <w:t>天然硅酸盐矿石</w:t>
      </w:r>
      <w:r>
        <w:rPr>
          <w:lang w:eastAsia="zh-CN"/>
        </w:rPr>
        <w:t>，经过初级加工后可制备</w:t>
      </w:r>
      <w:r>
        <w:rPr>
          <w:highlight w:val="red"/>
          <w:lang w:eastAsia="zh-CN"/>
        </w:rPr>
        <w:t>氯氧化锆</w:t>
      </w:r>
      <w:r>
        <w:rPr>
          <w:lang w:eastAsia="zh-CN"/>
        </w:rPr>
        <w:t>、</w:t>
      </w:r>
      <w:r>
        <w:rPr>
          <w:highlight w:val="red"/>
          <w:lang w:eastAsia="zh-CN"/>
        </w:rPr>
        <w:t>硅酸锆</w:t>
      </w:r>
      <w:r>
        <w:rPr>
          <w:lang w:eastAsia="zh-CN"/>
        </w:rPr>
        <w:t>等</w:t>
      </w:r>
      <w:r>
        <w:rPr>
          <w:highlight w:val="red"/>
          <w:lang w:eastAsia="zh-CN"/>
        </w:rPr>
        <w:t>初级产品</w:t>
      </w:r>
      <w:r>
        <w:rPr>
          <w:lang w:eastAsia="zh-CN"/>
        </w:rPr>
        <w:t>，进一步深加工可制得</w:t>
      </w:r>
      <w:r>
        <w:rPr>
          <w:highlight w:val="red"/>
          <w:lang w:eastAsia="zh-CN"/>
        </w:rPr>
        <w:t>碳酸锆</w:t>
      </w:r>
      <w:r>
        <w:rPr>
          <w:lang w:eastAsia="zh-CN"/>
        </w:rPr>
        <w:t>、</w:t>
      </w:r>
      <w:r>
        <w:rPr>
          <w:highlight w:val="red"/>
          <w:lang w:eastAsia="zh-CN"/>
        </w:rPr>
        <w:t>硫酸锆、氧化锆</w:t>
      </w:r>
      <w:r>
        <w:rPr>
          <w:lang w:eastAsia="zh-CN"/>
        </w:rPr>
        <w:t>等产品，并最终制得</w:t>
      </w:r>
      <w:r>
        <w:rPr>
          <w:highlight w:val="red"/>
          <w:lang w:eastAsia="zh-CN"/>
        </w:rPr>
        <w:t>氧化锆</w:t>
      </w:r>
      <w:r>
        <w:rPr>
          <w:lang w:eastAsia="zh-CN"/>
        </w:rPr>
        <w:t>结构</w:t>
      </w:r>
      <w:r>
        <w:rPr>
          <w:highlight w:val="red"/>
          <w:lang w:eastAsia="zh-CN"/>
        </w:rPr>
        <w:t>陶瓷</w:t>
      </w:r>
      <w:r>
        <w:rPr>
          <w:lang w:eastAsia="zh-CN"/>
        </w:rPr>
        <w:t>、</w:t>
      </w:r>
      <w:r>
        <w:rPr>
          <w:highlight w:val="red"/>
          <w:lang w:eastAsia="zh-CN"/>
        </w:rPr>
        <w:t>金属锆</w:t>
      </w:r>
      <w:r>
        <w:rPr>
          <w:lang w:eastAsia="zh-CN"/>
        </w:rPr>
        <w:t>、</w:t>
      </w:r>
      <w:r>
        <w:rPr>
          <w:highlight w:val="red"/>
          <w:lang w:eastAsia="zh-CN"/>
        </w:rPr>
        <w:t>工业海绵锆</w:t>
      </w:r>
      <w:r>
        <w:rPr>
          <w:lang w:eastAsia="zh-CN"/>
        </w:rPr>
        <w:t>、</w:t>
      </w:r>
      <w:r>
        <w:rPr>
          <w:highlight w:val="red"/>
          <w:lang w:eastAsia="zh-CN"/>
        </w:rPr>
        <w:t>核用锆</w:t>
      </w:r>
      <w:r>
        <w:rPr>
          <w:lang w:eastAsia="zh-CN"/>
        </w:rPr>
        <w:t>等高端产品。</w:t>
      </w:r>
      <w:proofErr w:type="gramStart"/>
      <w:r>
        <w:rPr>
          <w:highlight w:val="red"/>
          <w:lang w:eastAsia="zh-CN"/>
        </w:rPr>
        <w:t>锆</w:t>
      </w:r>
      <w:r>
        <w:rPr>
          <w:lang w:eastAsia="zh-CN"/>
        </w:rPr>
        <w:t>在军工</w:t>
      </w:r>
      <w:proofErr w:type="gramEnd"/>
      <w:r>
        <w:rPr>
          <w:lang w:eastAsia="zh-CN"/>
        </w:rPr>
        <w:t>中有着很大的作用。在军工生产中，只要在钢里加进千分之一的</w:t>
      </w:r>
      <w:r>
        <w:rPr>
          <w:highlight w:val="red"/>
          <w:lang w:eastAsia="zh-CN"/>
        </w:rPr>
        <w:t>锆</w:t>
      </w:r>
      <w:r>
        <w:rPr>
          <w:lang w:eastAsia="zh-CN"/>
        </w:rPr>
        <w:t>，钢的强度和硬度就会惊人的提高。因此，在</w:t>
      </w:r>
      <w:proofErr w:type="gramStart"/>
      <w:r>
        <w:rPr>
          <w:highlight w:val="red"/>
          <w:lang w:eastAsia="zh-CN"/>
        </w:rPr>
        <w:t>制造甲</w:t>
      </w:r>
      <w:proofErr w:type="gramEnd"/>
      <w:r>
        <w:rPr>
          <w:highlight w:val="red"/>
          <w:lang w:eastAsia="zh-CN"/>
        </w:rPr>
        <w:t>车</w:t>
      </w:r>
      <w:r>
        <w:rPr>
          <w:lang w:eastAsia="zh-CN"/>
        </w:rPr>
        <w:t>、</w:t>
      </w:r>
      <w:r>
        <w:rPr>
          <w:highlight w:val="red"/>
          <w:lang w:eastAsia="zh-CN"/>
        </w:rPr>
        <w:t>坦克</w:t>
      </w:r>
      <w:r>
        <w:rPr>
          <w:lang w:eastAsia="zh-CN"/>
        </w:rPr>
        <w:t>、</w:t>
      </w:r>
      <w:r>
        <w:rPr>
          <w:highlight w:val="red"/>
          <w:lang w:eastAsia="zh-CN"/>
        </w:rPr>
        <w:t>大炮</w:t>
      </w:r>
      <w:r>
        <w:rPr>
          <w:lang w:eastAsia="zh-CN"/>
        </w:rPr>
        <w:t>和</w:t>
      </w:r>
      <w:r>
        <w:rPr>
          <w:highlight w:val="red"/>
          <w:lang w:eastAsia="zh-CN"/>
        </w:rPr>
        <w:t>防弹板</w:t>
      </w:r>
      <w:r>
        <w:rPr>
          <w:lang w:eastAsia="zh-CN"/>
        </w:rPr>
        <w:t>等武器的时候，含</w:t>
      </w:r>
      <w:r>
        <w:rPr>
          <w:highlight w:val="red"/>
          <w:lang w:eastAsia="zh-CN"/>
        </w:rPr>
        <w:t>锆</w:t>
      </w:r>
      <w:r>
        <w:rPr>
          <w:lang w:eastAsia="zh-CN"/>
        </w:rPr>
        <w:t>的</w:t>
      </w:r>
      <w:r>
        <w:rPr>
          <w:highlight w:val="red"/>
          <w:lang w:eastAsia="zh-CN"/>
        </w:rPr>
        <w:t>装甲钢</w:t>
      </w:r>
      <w:r>
        <w:rPr>
          <w:lang w:eastAsia="zh-CN"/>
        </w:rPr>
        <w:t>、</w:t>
      </w:r>
      <w:r>
        <w:rPr>
          <w:highlight w:val="red"/>
          <w:lang w:eastAsia="zh-CN"/>
        </w:rPr>
        <w:t>大炮锻件钢</w:t>
      </w:r>
      <w:r>
        <w:rPr>
          <w:lang w:eastAsia="zh-CN"/>
        </w:rPr>
        <w:t>、</w:t>
      </w:r>
      <w:r>
        <w:rPr>
          <w:highlight w:val="red"/>
          <w:lang w:eastAsia="zh-CN"/>
        </w:rPr>
        <w:t>不锈钢</w:t>
      </w:r>
      <w:r>
        <w:rPr>
          <w:lang w:eastAsia="zh-CN"/>
        </w:rPr>
        <w:t>和</w:t>
      </w:r>
      <w:r>
        <w:rPr>
          <w:highlight w:val="red"/>
          <w:lang w:eastAsia="zh-CN"/>
        </w:rPr>
        <w:t>耐热钢</w:t>
      </w:r>
      <w:r>
        <w:rPr>
          <w:lang w:eastAsia="zh-CN"/>
        </w:rPr>
        <w:t>等是非常重要的材料。</w:t>
      </w:r>
      <w:proofErr w:type="gramStart"/>
      <w:r>
        <w:rPr>
          <w:highlight w:val="red"/>
          <w:lang w:eastAsia="zh-CN"/>
        </w:rPr>
        <w:t>锆</w:t>
      </w:r>
      <w:r>
        <w:rPr>
          <w:lang w:eastAsia="zh-CN"/>
        </w:rPr>
        <w:t>是一种</w:t>
      </w:r>
      <w:proofErr w:type="gramEnd"/>
      <w:r>
        <w:rPr>
          <w:lang w:eastAsia="zh-CN"/>
        </w:rPr>
        <w:t>稀有金属，具有惊人的抗腐蚀性能、极高的熔点、超高的硬度和强度等特性，被广泛用在</w:t>
      </w:r>
      <w:r>
        <w:rPr>
          <w:highlight w:val="red"/>
          <w:lang w:eastAsia="zh-CN"/>
        </w:rPr>
        <w:t>航空航天</w:t>
      </w:r>
      <w:r>
        <w:rPr>
          <w:lang w:eastAsia="zh-CN"/>
        </w:rPr>
        <w:t>、</w:t>
      </w:r>
      <w:r>
        <w:rPr>
          <w:highlight w:val="red"/>
          <w:lang w:eastAsia="zh-CN"/>
        </w:rPr>
        <w:t>军工</w:t>
      </w:r>
      <w:r>
        <w:rPr>
          <w:lang w:eastAsia="zh-CN"/>
        </w:rPr>
        <w:t>、</w:t>
      </w:r>
      <w:r>
        <w:rPr>
          <w:highlight w:val="red"/>
          <w:lang w:eastAsia="zh-CN"/>
        </w:rPr>
        <w:t>核反应</w:t>
      </w:r>
      <w:r>
        <w:rPr>
          <w:lang w:eastAsia="zh-CN"/>
        </w:rPr>
        <w:t>、</w:t>
      </w:r>
      <w:r>
        <w:rPr>
          <w:highlight w:val="red"/>
          <w:lang w:eastAsia="zh-CN"/>
        </w:rPr>
        <w:t>原子能领域</w:t>
      </w:r>
      <w:r>
        <w:rPr>
          <w:lang w:eastAsia="zh-CN"/>
        </w:rPr>
        <w:t>。这些产品广泛应用于</w:t>
      </w:r>
      <w:r>
        <w:rPr>
          <w:highlight w:val="red"/>
          <w:lang w:eastAsia="zh-CN"/>
        </w:rPr>
        <w:t>陶瓷色釉料</w:t>
      </w:r>
      <w:r>
        <w:rPr>
          <w:lang w:eastAsia="zh-CN"/>
        </w:rPr>
        <w:t>、</w:t>
      </w:r>
      <w:r>
        <w:rPr>
          <w:highlight w:val="red"/>
          <w:lang w:eastAsia="zh-CN"/>
        </w:rPr>
        <w:t>高级耐火材料</w:t>
      </w:r>
      <w:r>
        <w:rPr>
          <w:lang w:eastAsia="zh-CN"/>
        </w:rPr>
        <w:t>、</w:t>
      </w:r>
      <w:r>
        <w:rPr>
          <w:highlight w:val="red"/>
          <w:lang w:eastAsia="zh-CN"/>
        </w:rPr>
        <w:t>特种陶瓷</w:t>
      </w:r>
      <w:r>
        <w:rPr>
          <w:lang w:eastAsia="zh-CN"/>
        </w:rPr>
        <w:t>、</w:t>
      </w:r>
      <w:r>
        <w:rPr>
          <w:highlight w:val="red"/>
          <w:lang w:eastAsia="zh-CN"/>
        </w:rPr>
        <w:t>光通讯器件</w:t>
      </w:r>
      <w:r>
        <w:rPr>
          <w:lang w:eastAsia="zh-CN"/>
        </w:rPr>
        <w:t>、</w:t>
      </w:r>
      <w:r>
        <w:rPr>
          <w:highlight w:val="red"/>
          <w:lang w:eastAsia="zh-CN"/>
        </w:rPr>
        <w:t>航天军工</w:t>
      </w:r>
      <w:r>
        <w:rPr>
          <w:lang w:eastAsia="zh-CN"/>
        </w:rPr>
        <w:t>、</w:t>
      </w:r>
      <w:r>
        <w:rPr>
          <w:highlight w:val="red"/>
          <w:lang w:eastAsia="zh-CN"/>
        </w:rPr>
        <w:t>核能</w:t>
      </w:r>
      <w:r>
        <w:rPr>
          <w:lang w:eastAsia="zh-CN"/>
        </w:rPr>
        <w:t>、</w:t>
      </w:r>
      <w:r>
        <w:rPr>
          <w:highlight w:val="red"/>
          <w:lang w:eastAsia="zh-CN"/>
        </w:rPr>
        <w:t>人造宝石</w:t>
      </w:r>
      <w:r>
        <w:rPr>
          <w:lang w:eastAsia="zh-CN"/>
        </w:rPr>
        <w:t>等领域。从</w:t>
      </w:r>
      <w:r>
        <w:rPr>
          <w:highlight w:val="red"/>
          <w:lang w:eastAsia="zh-CN"/>
        </w:rPr>
        <w:t>原子能</w:t>
      </w:r>
      <w:r>
        <w:rPr>
          <w:lang w:eastAsia="zh-CN"/>
        </w:rPr>
        <w:t>和</w:t>
      </w:r>
      <w:r>
        <w:rPr>
          <w:highlight w:val="red"/>
          <w:lang w:eastAsia="zh-CN"/>
        </w:rPr>
        <w:t>核能</w:t>
      </w:r>
      <w:r>
        <w:rPr>
          <w:lang w:eastAsia="zh-CN"/>
        </w:rPr>
        <w:t>上来看，</w:t>
      </w:r>
      <w:proofErr w:type="gramStart"/>
      <w:r>
        <w:rPr>
          <w:highlight w:val="red"/>
          <w:lang w:eastAsia="zh-CN"/>
        </w:rPr>
        <w:t>锆</w:t>
      </w:r>
      <w:r>
        <w:rPr>
          <w:lang w:eastAsia="zh-CN"/>
        </w:rPr>
        <w:t>有突出</w:t>
      </w:r>
      <w:proofErr w:type="gramEnd"/>
      <w:r>
        <w:rPr>
          <w:lang w:eastAsia="zh-CN"/>
        </w:rPr>
        <w:t>的</w:t>
      </w:r>
      <w:r>
        <w:rPr>
          <w:highlight w:val="red"/>
          <w:lang w:eastAsia="zh-CN"/>
        </w:rPr>
        <w:t>核能</w:t>
      </w:r>
      <w:r>
        <w:rPr>
          <w:lang w:eastAsia="zh-CN"/>
        </w:rPr>
        <w:t>性，是发展</w:t>
      </w:r>
      <w:r>
        <w:rPr>
          <w:highlight w:val="red"/>
          <w:lang w:eastAsia="zh-CN"/>
        </w:rPr>
        <w:t>原子能</w:t>
      </w:r>
      <w:r>
        <w:rPr>
          <w:lang w:eastAsia="zh-CN"/>
        </w:rPr>
        <w:t>工业不可缺少的材料，我国的大型</w:t>
      </w:r>
      <w:r>
        <w:rPr>
          <w:highlight w:val="red"/>
          <w:lang w:eastAsia="zh-CN"/>
        </w:rPr>
        <w:t>核电站</w:t>
      </w:r>
      <w:r>
        <w:rPr>
          <w:lang w:eastAsia="zh-CN"/>
        </w:rPr>
        <w:t>普遍都用</w:t>
      </w:r>
      <w:r>
        <w:rPr>
          <w:highlight w:val="red"/>
          <w:lang w:eastAsia="zh-CN"/>
        </w:rPr>
        <w:t>锆材</w:t>
      </w:r>
      <w:r>
        <w:rPr>
          <w:lang w:eastAsia="zh-CN"/>
        </w:rPr>
        <w:t>，如果用核动力发电，每一百万千瓦的发电能力，一年就要消耗掉20到25吨</w:t>
      </w:r>
      <w:r>
        <w:rPr>
          <w:highlight w:val="red"/>
          <w:lang w:eastAsia="zh-CN"/>
        </w:rPr>
        <w:t>金属</w:t>
      </w:r>
      <w:proofErr w:type="gramStart"/>
      <w:r>
        <w:rPr>
          <w:highlight w:val="red"/>
          <w:lang w:eastAsia="zh-CN"/>
        </w:rPr>
        <w:t>锆</w:t>
      </w:r>
      <w:proofErr w:type="gramEnd"/>
      <w:r>
        <w:rPr>
          <w:lang w:eastAsia="zh-CN"/>
        </w:rPr>
        <w:t>。一艘三万马力的；</w:t>
      </w:r>
      <w:r>
        <w:rPr>
          <w:highlight w:val="red"/>
          <w:lang w:eastAsia="zh-CN"/>
        </w:rPr>
        <w:t>核潜艇</w:t>
      </w:r>
      <w:r>
        <w:rPr>
          <w:lang w:eastAsia="zh-CN"/>
        </w:rPr>
        <w:t>用</w:t>
      </w:r>
      <w:r>
        <w:rPr>
          <w:highlight w:val="red"/>
          <w:lang w:eastAsia="zh-CN"/>
        </w:rPr>
        <w:t>锆</w:t>
      </w:r>
      <w:r>
        <w:rPr>
          <w:lang w:eastAsia="zh-CN"/>
        </w:rPr>
        <w:t>和</w:t>
      </w:r>
      <w:proofErr w:type="gramStart"/>
      <w:r>
        <w:rPr>
          <w:highlight w:val="red"/>
          <w:lang w:eastAsia="zh-CN"/>
        </w:rPr>
        <w:t>锆合金</w:t>
      </w:r>
      <w:proofErr w:type="gramEnd"/>
      <w:r w:rsidRPr="00765807">
        <w:rPr>
          <w:lang w:eastAsia="zh-CN"/>
        </w:rPr>
        <w:t>作</w:t>
      </w:r>
      <w:r>
        <w:rPr>
          <w:highlight w:val="red"/>
          <w:lang w:eastAsia="zh-CN"/>
        </w:rPr>
        <w:t>核燃料</w:t>
      </w:r>
      <w:proofErr w:type="gramStart"/>
      <w:r>
        <w:rPr>
          <w:lang w:eastAsia="zh-CN"/>
        </w:rPr>
        <w:t>的</w:t>
      </w:r>
      <w:r>
        <w:rPr>
          <w:highlight w:val="red"/>
          <w:lang w:eastAsia="zh-CN"/>
        </w:rPr>
        <w:t>包套</w:t>
      </w:r>
      <w:r>
        <w:rPr>
          <w:lang w:eastAsia="zh-CN"/>
        </w:rPr>
        <w:t>和</w:t>
      </w:r>
      <w:proofErr w:type="gramEnd"/>
      <w:r>
        <w:rPr>
          <w:highlight w:val="red"/>
          <w:lang w:eastAsia="zh-CN"/>
        </w:rPr>
        <w:t>压力管</w:t>
      </w:r>
      <w:r>
        <w:rPr>
          <w:lang w:eastAsia="zh-CN"/>
        </w:rPr>
        <w:t>，</w:t>
      </w:r>
      <w:r>
        <w:rPr>
          <w:highlight w:val="red"/>
          <w:lang w:eastAsia="zh-CN"/>
        </w:rPr>
        <w:t>锆</w:t>
      </w:r>
      <w:r>
        <w:rPr>
          <w:lang w:eastAsia="zh-CN"/>
        </w:rPr>
        <w:t>的使用量达20至30吨。作为重要的基础化工产品，</w:t>
      </w:r>
      <w:proofErr w:type="gramStart"/>
      <w:r>
        <w:rPr>
          <w:highlight w:val="red"/>
          <w:lang w:eastAsia="zh-CN"/>
        </w:rPr>
        <w:t>锆</w:t>
      </w:r>
      <w:r>
        <w:rPr>
          <w:lang w:eastAsia="zh-CN"/>
        </w:rPr>
        <w:t>产品</w:t>
      </w:r>
      <w:proofErr w:type="gramEnd"/>
      <w:r>
        <w:rPr>
          <w:lang w:eastAsia="zh-CN"/>
        </w:rPr>
        <w:t>应用领域涵盖各行各业，广泛运用于</w:t>
      </w:r>
      <w:r>
        <w:rPr>
          <w:highlight w:val="red"/>
          <w:lang w:eastAsia="zh-CN"/>
        </w:rPr>
        <w:t>核反应</w:t>
      </w:r>
      <w:r>
        <w:rPr>
          <w:lang w:eastAsia="zh-CN"/>
        </w:rPr>
        <w:t>、</w:t>
      </w:r>
      <w:r>
        <w:rPr>
          <w:highlight w:val="red"/>
          <w:lang w:eastAsia="zh-CN"/>
        </w:rPr>
        <w:t>航空航天</w:t>
      </w:r>
      <w:r>
        <w:rPr>
          <w:lang w:eastAsia="zh-CN"/>
        </w:rPr>
        <w:t>、</w:t>
      </w:r>
      <w:r>
        <w:rPr>
          <w:highlight w:val="red"/>
          <w:lang w:eastAsia="zh-CN"/>
        </w:rPr>
        <w:t>机械制造</w:t>
      </w:r>
      <w:r>
        <w:rPr>
          <w:lang w:eastAsia="zh-CN"/>
        </w:rPr>
        <w:t>、</w:t>
      </w:r>
      <w:r>
        <w:rPr>
          <w:highlight w:val="red"/>
          <w:lang w:eastAsia="zh-CN"/>
        </w:rPr>
        <w:t>食品</w:t>
      </w:r>
      <w:r>
        <w:rPr>
          <w:lang w:eastAsia="zh-CN"/>
        </w:rPr>
        <w:t>行业、</w:t>
      </w:r>
      <w:r>
        <w:rPr>
          <w:highlight w:val="red"/>
          <w:lang w:eastAsia="zh-CN"/>
        </w:rPr>
        <w:t>药品</w:t>
      </w:r>
      <w:r>
        <w:rPr>
          <w:lang w:eastAsia="zh-CN"/>
        </w:rPr>
        <w:t>行业、</w:t>
      </w:r>
      <w:r>
        <w:rPr>
          <w:highlight w:val="red"/>
          <w:lang w:eastAsia="zh-CN"/>
        </w:rPr>
        <w:t>汽车</w:t>
      </w:r>
      <w:r>
        <w:rPr>
          <w:lang w:eastAsia="zh-CN"/>
        </w:rPr>
        <w:t>行业、</w:t>
      </w:r>
      <w:r>
        <w:rPr>
          <w:highlight w:val="red"/>
          <w:lang w:eastAsia="zh-CN"/>
        </w:rPr>
        <w:t>电子</w:t>
      </w:r>
      <w:r>
        <w:rPr>
          <w:lang w:eastAsia="zh-CN"/>
        </w:rPr>
        <w:t>行业、</w:t>
      </w:r>
      <w:r>
        <w:rPr>
          <w:highlight w:val="red"/>
          <w:lang w:eastAsia="zh-CN"/>
        </w:rPr>
        <w:t>建筑</w:t>
      </w:r>
      <w:r>
        <w:rPr>
          <w:lang w:eastAsia="zh-CN"/>
        </w:rPr>
        <w:t>行业、</w:t>
      </w:r>
      <w:r>
        <w:rPr>
          <w:highlight w:val="red"/>
          <w:lang w:eastAsia="zh-CN"/>
        </w:rPr>
        <w:t>纺织</w:t>
      </w:r>
      <w:r>
        <w:rPr>
          <w:lang w:eastAsia="zh-CN"/>
        </w:rPr>
        <w:t>行业、</w:t>
      </w:r>
      <w:r>
        <w:rPr>
          <w:highlight w:val="red"/>
          <w:lang w:eastAsia="zh-CN"/>
        </w:rPr>
        <w:t>化工</w:t>
      </w:r>
      <w:r>
        <w:rPr>
          <w:lang w:eastAsia="zh-CN"/>
        </w:rPr>
        <w:t>行业等行业，适用于</w:t>
      </w:r>
      <w:r>
        <w:rPr>
          <w:highlight w:val="red"/>
          <w:lang w:eastAsia="zh-CN"/>
        </w:rPr>
        <w:t>核电站</w:t>
      </w:r>
      <w:r>
        <w:rPr>
          <w:lang w:eastAsia="zh-CN"/>
        </w:rPr>
        <w:t>、</w:t>
      </w:r>
      <w:r>
        <w:rPr>
          <w:highlight w:val="red"/>
          <w:lang w:eastAsia="zh-CN"/>
        </w:rPr>
        <w:t>军用核动力潜艇</w:t>
      </w:r>
      <w:r>
        <w:rPr>
          <w:lang w:eastAsia="zh-CN"/>
        </w:rPr>
        <w:t>、</w:t>
      </w:r>
      <w:r>
        <w:rPr>
          <w:highlight w:val="red"/>
          <w:lang w:eastAsia="zh-CN"/>
        </w:rPr>
        <w:t>核动力航空母舰</w:t>
      </w:r>
      <w:r>
        <w:rPr>
          <w:lang w:eastAsia="zh-CN"/>
        </w:rPr>
        <w:t>等核反应堆中，也适用于</w:t>
      </w:r>
      <w:r>
        <w:rPr>
          <w:highlight w:val="red"/>
          <w:lang w:eastAsia="zh-CN"/>
        </w:rPr>
        <w:t>航空航天</w:t>
      </w:r>
      <w:r>
        <w:rPr>
          <w:lang w:eastAsia="zh-CN"/>
        </w:rPr>
        <w:t>、</w:t>
      </w:r>
      <w:r>
        <w:rPr>
          <w:highlight w:val="red"/>
          <w:lang w:eastAsia="zh-CN"/>
        </w:rPr>
        <w:t>冶金电子</w:t>
      </w:r>
      <w:r>
        <w:rPr>
          <w:lang w:eastAsia="zh-CN"/>
        </w:rPr>
        <w:t>、</w:t>
      </w:r>
      <w:r>
        <w:rPr>
          <w:highlight w:val="red"/>
          <w:lang w:eastAsia="zh-CN"/>
        </w:rPr>
        <w:t>合金添加剂</w:t>
      </w:r>
      <w:r>
        <w:rPr>
          <w:lang w:eastAsia="zh-CN"/>
        </w:rPr>
        <w:t>、</w:t>
      </w:r>
      <w:r>
        <w:rPr>
          <w:highlight w:val="red"/>
          <w:lang w:eastAsia="zh-CN"/>
        </w:rPr>
        <w:t>耐腐蚀设备</w:t>
      </w:r>
      <w:r>
        <w:rPr>
          <w:lang w:eastAsia="zh-CN"/>
        </w:rPr>
        <w:t>、</w:t>
      </w:r>
      <w:r>
        <w:rPr>
          <w:highlight w:val="red"/>
          <w:lang w:eastAsia="zh-CN"/>
        </w:rPr>
        <w:t>吸气剂</w:t>
      </w:r>
      <w:r>
        <w:rPr>
          <w:lang w:eastAsia="zh-CN"/>
        </w:rPr>
        <w:t>、</w:t>
      </w:r>
      <w:r>
        <w:rPr>
          <w:highlight w:val="red"/>
          <w:lang w:eastAsia="zh-CN"/>
        </w:rPr>
        <w:t>特种陶瓷</w:t>
      </w:r>
      <w:r>
        <w:rPr>
          <w:lang w:eastAsia="zh-CN"/>
        </w:rPr>
        <w:t>、</w:t>
      </w:r>
      <w:r>
        <w:rPr>
          <w:highlight w:val="red"/>
          <w:lang w:eastAsia="zh-CN"/>
        </w:rPr>
        <w:t>抛光材料</w:t>
      </w:r>
      <w:r>
        <w:rPr>
          <w:lang w:eastAsia="zh-CN"/>
        </w:rPr>
        <w:t>、</w:t>
      </w:r>
      <w:r>
        <w:rPr>
          <w:highlight w:val="red"/>
          <w:lang w:eastAsia="zh-CN"/>
        </w:rPr>
        <w:t>电子元器件</w:t>
      </w:r>
      <w:r>
        <w:rPr>
          <w:lang w:eastAsia="zh-CN"/>
        </w:rPr>
        <w:t>、</w:t>
      </w:r>
      <w:r>
        <w:rPr>
          <w:highlight w:val="red"/>
          <w:lang w:eastAsia="zh-CN"/>
        </w:rPr>
        <w:t>生物陶瓷</w:t>
      </w:r>
      <w:r>
        <w:rPr>
          <w:lang w:eastAsia="zh-CN"/>
        </w:rPr>
        <w:t>、</w:t>
      </w:r>
      <w:r>
        <w:rPr>
          <w:highlight w:val="red"/>
          <w:lang w:eastAsia="zh-CN"/>
        </w:rPr>
        <w:t>光通讯器件</w:t>
      </w:r>
      <w:r>
        <w:rPr>
          <w:lang w:eastAsia="zh-CN"/>
        </w:rPr>
        <w:t>、</w:t>
      </w:r>
      <w:r>
        <w:rPr>
          <w:highlight w:val="red"/>
          <w:lang w:eastAsia="zh-CN"/>
        </w:rPr>
        <w:t>机械部件</w:t>
      </w:r>
      <w:r>
        <w:rPr>
          <w:lang w:eastAsia="zh-CN"/>
        </w:rPr>
        <w:t>、</w:t>
      </w:r>
      <w:r>
        <w:rPr>
          <w:highlight w:val="red"/>
          <w:lang w:eastAsia="zh-CN"/>
        </w:rPr>
        <w:t>氧传感器</w:t>
      </w:r>
      <w:r>
        <w:rPr>
          <w:lang w:eastAsia="zh-CN"/>
        </w:rPr>
        <w:t>、</w:t>
      </w:r>
      <w:r>
        <w:rPr>
          <w:highlight w:val="red"/>
          <w:lang w:eastAsia="zh-CN"/>
        </w:rPr>
        <w:t>固体燃料电池</w:t>
      </w:r>
      <w:r>
        <w:rPr>
          <w:lang w:eastAsia="zh-CN"/>
        </w:rPr>
        <w:t>、</w:t>
      </w:r>
      <w:r>
        <w:rPr>
          <w:highlight w:val="red"/>
          <w:lang w:eastAsia="zh-CN"/>
        </w:rPr>
        <w:t>耐火材料</w:t>
      </w:r>
      <w:r>
        <w:rPr>
          <w:lang w:eastAsia="zh-CN"/>
        </w:rPr>
        <w:t>、</w:t>
      </w:r>
      <w:r>
        <w:rPr>
          <w:highlight w:val="red"/>
          <w:lang w:eastAsia="zh-CN"/>
        </w:rPr>
        <w:t>玻璃添加剂</w:t>
      </w:r>
      <w:r>
        <w:rPr>
          <w:lang w:eastAsia="zh-CN"/>
        </w:rPr>
        <w:t>、</w:t>
      </w:r>
      <w:r>
        <w:rPr>
          <w:highlight w:val="red"/>
          <w:lang w:eastAsia="zh-CN"/>
        </w:rPr>
        <w:t>电子陶瓷</w:t>
      </w:r>
      <w:r>
        <w:rPr>
          <w:lang w:eastAsia="zh-CN"/>
        </w:rPr>
        <w:t>、</w:t>
      </w:r>
      <w:r>
        <w:rPr>
          <w:highlight w:val="red"/>
          <w:lang w:eastAsia="zh-CN"/>
        </w:rPr>
        <w:t>人造宝石</w:t>
      </w:r>
      <w:r>
        <w:rPr>
          <w:lang w:eastAsia="zh-CN"/>
        </w:rPr>
        <w:t>、</w:t>
      </w:r>
      <w:r>
        <w:rPr>
          <w:highlight w:val="red"/>
          <w:lang w:eastAsia="zh-CN"/>
        </w:rPr>
        <w:t>陶瓷色釉料</w:t>
      </w:r>
      <w:r>
        <w:rPr>
          <w:lang w:eastAsia="zh-CN"/>
        </w:rPr>
        <w:t>、</w:t>
      </w:r>
      <w:r>
        <w:rPr>
          <w:highlight w:val="red"/>
          <w:lang w:eastAsia="zh-CN"/>
        </w:rPr>
        <w:t>高级耐火材料诸多新材料</w:t>
      </w:r>
      <w:r>
        <w:rPr>
          <w:lang w:eastAsia="zh-CN"/>
        </w:rPr>
        <w:t>、新工业行业，并且其新应用仍在不断地开发中。表1：</w:t>
      </w:r>
      <w:proofErr w:type="gramStart"/>
      <w:r>
        <w:rPr>
          <w:highlight w:val="red"/>
          <w:lang w:eastAsia="zh-CN"/>
        </w:rPr>
        <w:t>锆</w:t>
      </w:r>
      <w:proofErr w:type="gramEnd"/>
      <w:r>
        <w:rPr>
          <w:lang w:eastAsia="zh-CN"/>
        </w:rPr>
        <w:t>应用广泛，与人的生活息息相关根据有关统计数据，全球</w:t>
      </w:r>
      <w:proofErr w:type="gramStart"/>
      <w:r>
        <w:rPr>
          <w:lang w:eastAsia="zh-CN"/>
        </w:rPr>
        <w:t>锆</w:t>
      </w:r>
      <w:proofErr w:type="gramEnd"/>
      <w:r>
        <w:rPr>
          <w:lang w:eastAsia="zh-CN"/>
        </w:rPr>
        <w:t>下游主要用于</w:t>
      </w:r>
      <w:r>
        <w:rPr>
          <w:highlight w:val="red"/>
          <w:lang w:eastAsia="zh-CN"/>
        </w:rPr>
        <w:t>陶瓷</w:t>
      </w:r>
      <w:r>
        <w:rPr>
          <w:lang w:eastAsia="zh-CN"/>
        </w:rPr>
        <w:t>、</w:t>
      </w:r>
      <w:r>
        <w:rPr>
          <w:highlight w:val="red"/>
          <w:lang w:eastAsia="zh-CN"/>
        </w:rPr>
        <w:t>化学品</w:t>
      </w:r>
      <w:r>
        <w:rPr>
          <w:lang w:eastAsia="zh-CN"/>
        </w:rPr>
        <w:t>、</w:t>
      </w:r>
      <w:r>
        <w:rPr>
          <w:highlight w:val="red"/>
          <w:lang w:eastAsia="zh-CN"/>
        </w:rPr>
        <w:t>铸造</w:t>
      </w:r>
      <w:r>
        <w:rPr>
          <w:lang w:eastAsia="zh-CN"/>
        </w:rPr>
        <w:t>、</w:t>
      </w:r>
      <w:r>
        <w:rPr>
          <w:highlight w:val="red"/>
          <w:lang w:eastAsia="zh-CN"/>
        </w:rPr>
        <w:t>CRT电视玻壳</w:t>
      </w:r>
      <w:r>
        <w:rPr>
          <w:lang w:eastAsia="zh-CN"/>
        </w:rPr>
        <w:t>领域，其中</w:t>
      </w:r>
      <w:r>
        <w:rPr>
          <w:highlight w:val="red"/>
          <w:lang w:eastAsia="zh-CN"/>
        </w:rPr>
        <w:t>陶瓷</w:t>
      </w:r>
      <w:proofErr w:type="gramStart"/>
      <w:r>
        <w:rPr>
          <w:lang w:eastAsia="zh-CN"/>
        </w:rPr>
        <w:t>用锆占下游</w:t>
      </w:r>
      <w:proofErr w:type="gramEnd"/>
      <w:r>
        <w:rPr>
          <w:lang w:eastAsia="zh-CN"/>
        </w:rPr>
        <w:t>总需求的比重达54%。我国陶瓷用</w:t>
      </w:r>
      <w:proofErr w:type="gramStart"/>
      <w:r>
        <w:rPr>
          <w:lang w:eastAsia="zh-CN"/>
        </w:rPr>
        <w:t>锆需求</w:t>
      </w:r>
      <w:proofErr w:type="gramEnd"/>
      <w:r>
        <w:rPr>
          <w:lang w:eastAsia="zh-CN"/>
        </w:rPr>
        <w:t>占比达53%。与全球需求结构略有不同的是，我国</w:t>
      </w:r>
      <w:r>
        <w:rPr>
          <w:highlight w:val="red"/>
          <w:lang w:eastAsia="zh-CN"/>
        </w:rPr>
        <w:t>化学</w:t>
      </w:r>
      <w:proofErr w:type="gramStart"/>
      <w:r>
        <w:rPr>
          <w:highlight w:val="red"/>
          <w:lang w:eastAsia="zh-CN"/>
        </w:rPr>
        <w:t>锆</w:t>
      </w:r>
      <w:r>
        <w:rPr>
          <w:lang w:eastAsia="zh-CN"/>
        </w:rPr>
        <w:t>及</w:t>
      </w:r>
      <w:r>
        <w:rPr>
          <w:highlight w:val="red"/>
          <w:lang w:eastAsia="zh-CN"/>
        </w:rPr>
        <w:t>金属锆</w:t>
      </w:r>
      <w:r>
        <w:rPr>
          <w:lang w:eastAsia="zh-CN"/>
        </w:rPr>
        <w:t>用锆需求</w:t>
      </w:r>
      <w:proofErr w:type="gramEnd"/>
      <w:r>
        <w:rPr>
          <w:lang w:eastAsia="zh-CN"/>
        </w:rPr>
        <w:t>占比为27%，比重明显偏高，由于</w:t>
      </w:r>
      <w:r>
        <w:rPr>
          <w:highlight w:val="red"/>
          <w:lang w:eastAsia="zh-CN"/>
        </w:rPr>
        <w:t>化学</w:t>
      </w:r>
      <w:proofErr w:type="gramStart"/>
      <w:r>
        <w:rPr>
          <w:highlight w:val="red"/>
          <w:lang w:eastAsia="zh-CN"/>
        </w:rPr>
        <w:t>锆</w:t>
      </w:r>
      <w:proofErr w:type="gramEnd"/>
      <w:r>
        <w:rPr>
          <w:lang w:eastAsia="zh-CN"/>
        </w:rPr>
        <w:t>广泛应用于</w:t>
      </w:r>
      <w:r>
        <w:rPr>
          <w:highlight w:val="red"/>
          <w:lang w:eastAsia="zh-CN"/>
        </w:rPr>
        <w:t>化工</w:t>
      </w:r>
      <w:r>
        <w:rPr>
          <w:lang w:eastAsia="zh-CN"/>
        </w:rPr>
        <w:t>、</w:t>
      </w:r>
      <w:r>
        <w:rPr>
          <w:highlight w:val="red"/>
          <w:lang w:eastAsia="zh-CN"/>
        </w:rPr>
        <w:t>纺织</w:t>
      </w:r>
      <w:r>
        <w:rPr>
          <w:lang w:eastAsia="zh-CN"/>
        </w:rPr>
        <w:t>、</w:t>
      </w:r>
      <w:r>
        <w:rPr>
          <w:highlight w:val="red"/>
          <w:lang w:eastAsia="zh-CN"/>
        </w:rPr>
        <w:t>造纸</w:t>
      </w:r>
      <w:r>
        <w:rPr>
          <w:lang w:eastAsia="zh-CN"/>
        </w:rPr>
        <w:t>、</w:t>
      </w:r>
      <w:r>
        <w:rPr>
          <w:highlight w:val="red"/>
          <w:lang w:eastAsia="zh-CN"/>
        </w:rPr>
        <w:t>化妆品</w:t>
      </w:r>
      <w:r>
        <w:rPr>
          <w:lang w:eastAsia="zh-CN"/>
        </w:rPr>
        <w:t>、</w:t>
      </w:r>
      <w:r>
        <w:rPr>
          <w:highlight w:val="red"/>
          <w:lang w:eastAsia="zh-CN"/>
        </w:rPr>
        <w:t>电子</w:t>
      </w:r>
      <w:r>
        <w:rPr>
          <w:lang w:eastAsia="zh-CN"/>
        </w:rPr>
        <w:t>等领域，而我国作为全球制造业中心，使得</w:t>
      </w:r>
      <w:r>
        <w:rPr>
          <w:highlight w:val="red"/>
          <w:lang w:eastAsia="zh-CN"/>
        </w:rPr>
        <w:t>化学</w:t>
      </w:r>
      <w:proofErr w:type="gramStart"/>
      <w:r>
        <w:rPr>
          <w:highlight w:val="red"/>
          <w:lang w:eastAsia="zh-CN"/>
        </w:rPr>
        <w:t>锆</w:t>
      </w:r>
      <w:proofErr w:type="gramEnd"/>
      <w:r>
        <w:rPr>
          <w:lang w:eastAsia="zh-CN"/>
        </w:rPr>
        <w:t>用量较高。综上，</w:t>
      </w:r>
      <w:r>
        <w:rPr>
          <w:highlight w:val="red"/>
          <w:lang w:eastAsia="zh-CN"/>
        </w:rPr>
        <w:t>锆制品</w:t>
      </w:r>
      <w:r>
        <w:rPr>
          <w:lang w:eastAsia="zh-CN"/>
        </w:rPr>
        <w:t>在国民经济中越来越广泛，未来我国</w:t>
      </w:r>
      <w:proofErr w:type="gramStart"/>
      <w:r>
        <w:rPr>
          <w:highlight w:val="red"/>
          <w:lang w:eastAsia="zh-CN"/>
        </w:rPr>
        <w:t>锆</w:t>
      </w:r>
      <w:proofErr w:type="gramEnd"/>
      <w:r>
        <w:rPr>
          <w:highlight w:val="red"/>
          <w:lang w:eastAsia="zh-CN"/>
        </w:rPr>
        <w:t>制品</w:t>
      </w:r>
      <w:r>
        <w:rPr>
          <w:lang w:eastAsia="zh-CN"/>
        </w:rPr>
        <w:t>行业具备良好</w:t>
      </w:r>
      <w:r>
        <w:rPr>
          <w:lang w:eastAsia="zh-CN"/>
        </w:rPr>
        <w:lastRenderedPageBreak/>
        <w:t>的发展空间。（3）新兴</w:t>
      </w:r>
      <w:proofErr w:type="gramStart"/>
      <w:r>
        <w:rPr>
          <w:highlight w:val="red"/>
          <w:lang w:eastAsia="zh-CN"/>
        </w:rPr>
        <w:t>锆</w:t>
      </w:r>
      <w:proofErr w:type="gramEnd"/>
      <w:r>
        <w:rPr>
          <w:highlight w:val="red"/>
          <w:lang w:eastAsia="zh-CN"/>
        </w:rPr>
        <w:t>制品</w:t>
      </w:r>
      <w:r>
        <w:rPr>
          <w:lang w:eastAsia="zh-CN"/>
        </w:rPr>
        <w:t>需求强劲，利润率较高。新兴</w:t>
      </w:r>
      <w:proofErr w:type="gramStart"/>
      <w:r>
        <w:rPr>
          <w:highlight w:val="red"/>
          <w:lang w:eastAsia="zh-CN"/>
        </w:rPr>
        <w:t>锆</w:t>
      </w:r>
      <w:proofErr w:type="gramEnd"/>
      <w:r>
        <w:rPr>
          <w:highlight w:val="red"/>
          <w:lang w:eastAsia="zh-CN"/>
        </w:rPr>
        <w:t>制品</w:t>
      </w:r>
      <w:r>
        <w:rPr>
          <w:lang w:eastAsia="zh-CN"/>
        </w:rPr>
        <w:t>包括</w:t>
      </w:r>
      <w:r>
        <w:rPr>
          <w:highlight w:val="red"/>
          <w:lang w:eastAsia="zh-CN"/>
        </w:rPr>
        <w:t>复合氧化锆</w:t>
      </w:r>
      <w:r>
        <w:rPr>
          <w:lang w:eastAsia="zh-CN"/>
        </w:rPr>
        <w:t>和</w:t>
      </w:r>
      <w:r>
        <w:rPr>
          <w:highlight w:val="red"/>
          <w:lang w:eastAsia="zh-CN"/>
        </w:rPr>
        <w:t>氧化锆结构陶瓷</w:t>
      </w:r>
      <w:r>
        <w:rPr>
          <w:lang w:eastAsia="zh-CN"/>
        </w:rPr>
        <w:t>。</w:t>
      </w:r>
      <w:r>
        <w:rPr>
          <w:highlight w:val="red"/>
          <w:lang w:eastAsia="zh-CN"/>
        </w:rPr>
        <w:t>氧化锆结构陶瓷</w:t>
      </w:r>
      <w:r>
        <w:rPr>
          <w:lang w:eastAsia="zh-CN"/>
        </w:rPr>
        <w:t>是指以</w:t>
      </w:r>
      <w:r>
        <w:rPr>
          <w:highlight w:val="red"/>
          <w:lang w:eastAsia="zh-CN"/>
        </w:rPr>
        <w:t>氧化锆</w:t>
      </w:r>
      <w:r>
        <w:rPr>
          <w:lang w:eastAsia="zh-CN"/>
        </w:rPr>
        <w:t>为主要成分的</w:t>
      </w:r>
      <w:r>
        <w:rPr>
          <w:highlight w:val="red"/>
          <w:lang w:eastAsia="zh-CN"/>
        </w:rPr>
        <w:t>陶瓷材料</w:t>
      </w:r>
      <w:r>
        <w:rPr>
          <w:lang w:eastAsia="zh-CN"/>
        </w:rPr>
        <w:t>，它不仅具有耐高温、耐腐蚀、耐磨损、高强度等优点，而且还具有优良的热性能和电性能。</w:t>
      </w:r>
      <w:r>
        <w:rPr>
          <w:highlight w:val="red"/>
          <w:lang w:eastAsia="zh-CN"/>
        </w:rPr>
        <w:t>氧化锆</w:t>
      </w:r>
      <w:r>
        <w:rPr>
          <w:lang w:eastAsia="zh-CN"/>
        </w:rPr>
        <w:t>结构</w:t>
      </w:r>
      <w:r>
        <w:rPr>
          <w:highlight w:val="red"/>
          <w:lang w:eastAsia="zh-CN"/>
        </w:rPr>
        <w:t>陶瓷</w:t>
      </w:r>
      <w:r>
        <w:rPr>
          <w:lang w:eastAsia="zh-CN"/>
        </w:rPr>
        <w:t>性能的决定因素在于其原料——</w:t>
      </w:r>
      <w:r>
        <w:rPr>
          <w:highlight w:val="red"/>
          <w:lang w:eastAsia="zh-CN"/>
        </w:rPr>
        <w:t>复合氧化锆</w:t>
      </w:r>
      <w:r>
        <w:rPr>
          <w:lang w:eastAsia="zh-CN"/>
        </w:rPr>
        <w:t>。</w:t>
      </w:r>
      <w:r>
        <w:rPr>
          <w:highlight w:val="red"/>
          <w:lang w:eastAsia="zh-CN"/>
        </w:rPr>
        <w:t>复合氧化锆</w:t>
      </w:r>
      <w:r>
        <w:rPr>
          <w:lang w:eastAsia="zh-CN"/>
        </w:rPr>
        <w:t>稳定性提升，用途得到极大拓展。</w:t>
      </w:r>
      <w:r>
        <w:rPr>
          <w:highlight w:val="red"/>
          <w:lang w:eastAsia="zh-CN"/>
        </w:rPr>
        <w:t>复合氧化锆</w:t>
      </w:r>
      <w:r>
        <w:rPr>
          <w:lang w:eastAsia="zh-CN"/>
        </w:rPr>
        <w:t>需求快速增长。高性能</w:t>
      </w:r>
      <w:r>
        <w:rPr>
          <w:highlight w:val="red"/>
          <w:lang w:eastAsia="zh-CN"/>
        </w:rPr>
        <w:t>复合氧化锆粉体</w:t>
      </w:r>
      <w:r>
        <w:rPr>
          <w:lang w:eastAsia="zh-CN"/>
        </w:rPr>
        <w:t>被广泛应用于</w:t>
      </w:r>
      <w:r>
        <w:rPr>
          <w:highlight w:val="red"/>
          <w:lang w:eastAsia="zh-CN"/>
        </w:rPr>
        <w:t>光通讯器件</w:t>
      </w:r>
      <w:r>
        <w:rPr>
          <w:lang w:eastAsia="zh-CN"/>
        </w:rPr>
        <w:t>、</w:t>
      </w:r>
      <w:r>
        <w:rPr>
          <w:highlight w:val="red"/>
          <w:lang w:eastAsia="zh-CN"/>
        </w:rPr>
        <w:t>敏感陶瓷</w:t>
      </w:r>
      <w:r>
        <w:rPr>
          <w:lang w:eastAsia="zh-CN"/>
        </w:rPr>
        <w:t>、</w:t>
      </w:r>
      <w:r>
        <w:rPr>
          <w:highlight w:val="red"/>
          <w:lang w:eastAsia="zh-CN"/>
        </w:rPr>
        <w:t>固体燃料电池</w:t>
      </w:r>
      <w:r>
        <w:rPr>
          <w:lang w:eastAsia="zh-CN"/>
        </w:rPr>
        <w:t>、</w:t>
      </w:r>
      <w:r>
        <w:rPr>
          <w:highlight w:val="red"/>
          <w:lang w:eastAsia="zh-CN"/>
        </w:rPr>
        <w:t>切削工具</w:t>
      </w:r>
      <w:r>
        <w:rPr>
          <w:lang w:eastAsia="zh-CN"/>
        </w:rPr>
        <w:t>、</w:t>
      </w:r>
      <w:r w:rsidRPr="00765807">
        <w:rPr>
          <w:lang w:eastAsia="zh-CN"/>
        </w:rPr>
        <w:t>高级</w:t>
      </w:r>
      <w:r>
        <w:rPr>
          <w:highlight w:val="red"/>
          <w:lang w:eastAsia="zh-CN"/>
        </w:rPr>
        <w:t>耐火材料</w:t>
      </w:r>
      <w:r>
        <w:rPr>
          <w:lang w:eastAsia="zh-CN"/>
        </w:rPr>
        <w:t>等特种</w:t>
      </w:r>
      <w:r>
        <w:rPr>
          <w:highlight w:val="red"/>
          <w:lang w:eastAsia="zh-CN"/>
        </w:rPr>
        <w:t>陶瓷</w:t>
      </w:r>
      <w:r>
        <w:rPr>
          <w:lang w:eastAsia="zh-CN"/>
        </w:rPr>
        <w:t>、</w:t>
      </w:r>
      <w:r>
        <w:rPr>
          <w:highlight w:val="red"/>
          <w:lang w:eastAsia="zh-CN"/>
        </w:rPr>
        <w:t>新材料</w:t>
      </w:r>
      <w:r>
        <w:rPr>
          <w:lang w:eastAsia="zh-CN"/>
        </w:rPr>
        <w:t>行业。</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发展历史短，需求强劲，利润率较高。（4）核电领域发展</w:t>
      </w:r>
      <w:proofErr w:type="gramStart"/>
      <w:r>
        <w:rPr>
          <w:lang w:eastAsia="zh-CN"/>
        </w:rPr>
        <w:t>促进</w:t>
      </w:r>
      <w:r>
        <w:rPr>
          <w:highlight w:val="red"/>
          <w:lang w:eastAsia="zh-CN"/>
        </w:rPr>
        <w:t>核级海绵</w:t>
      </w:r>
      <w:proofErr w:type="gramEnd"/>
      <w:r>
        <w:rPr>
          <w:highlight w:val="red"/>
          <w:lang w:eastAsia="zh-CN"/>
        </w:rPr>
        <w:t>锆</w:t>
      </w:r>
      <w:proofErr w:type="gramStart"/>
      <w:r>
        <w:rPr>
          <w:highlight w:val="red"/>
          <w:lang w:eastAsia="zh-CN"/>
        </w:rPr>
        <w:t>铪</w:t>
      </w:r>
      <w:proofErr w:type="gramEnd"/>
      <w:r>
        <w:rPr>
          <w:lang w:eastAsia="zh-CN"/>
        </w:rPr>
        <w:t>的生产技术发展。经济快速发展的同时，引发了能源紧张、环境污染等问题，核电以其污染少、耗能低的优势，在国际上得到大力推广应用。目前，国际上核电占发电总量的比例已经达到16%，发达国家高达26%，而我国目前却不足3%。为此，国家提出积极发展核电的规划，为我国</w:t>
      </w:r>
      <w:r>
        <w:rPr>
          <w:highlight w:val="red"/>
          <w:lang w:eastAsia="zh-CN"/>
        </w:rPr>
        <w:t>锆</w:t>
      </w:r>
      <w:proofErr w:type="gramStart"/>
      <w:r>
        <w:rPr>
          <w:highlight w:val="red"/>
          <w:lang w:eastAsia="zh-CN"/>
        </w:rPr>
        <w:t>铪</w:t>
      </w:r>
      <w:proofErr w:type="gramEnd"/>
      <w:r>
        <w:rPr>
          <w:lang w:eastAsia="zh-CN"/>
        </w:rPr>
        <w:t>行业，特别</w:t>
      </w:r>
      <w:r w:rsidRPr="00765807">
        <w:rPr>
          <w:lang w:eastAsia="zh-CN"/>
        </w:rPr>
        <w:t>是海绵锆</w:t>
      </w:r>
      <w:proofErr w:type="gramStart"/>
      <w:r w:rsidRPr="00765807">
        <w:rPr>
          <w:lang w:eastAsia="zh-CN"/>
        </w:rPr>
        <w:t>铪</w:t>
      </w:r>
      <w:proofErr w:type="gramEnd"/>
      <w:r w:rsidRPr="00765807">
        <w:rPr>
          <w:lang w:eastAsia="zh-CN"/>
        </w:rPr>
        <w:t>及其加工产</w:t>
      </w:r>
      <w:r>
        <w:rPr>
          <w:lang w:eastAsia="zh-CN"/>
        </w:rPr>
        <w:t>品的研发、生产，提供了重要的发展机遇。在2010年8月16日人民日报发表的文章《新能源发展规划》中，</w:t>
      </w:r>
      <w:proofErr w:type="gramStart"/>
      <w:r>
        <w:rPr>
          <w:lang w:eastAsia="zh-CN"/>
        </w:rPr>
        <w:t>国家发改委</w:t>
      </w:r>
      <w:proofErr w:type="gramEnd"/>
      <w:r>
        <w:rPr>
          <w:lang w:eastAsia="zh-CN"/>
        </w:rPr>
        <w:t>能源研究所副所长李俊峰指出，新能源在未来几十年将占有极为重要的地位，在今后我国应重点发展的新能源中，第一是核电。在“十二五”期末，新能源所占比重应该达到12%—13%。目前，世界上能真正实现</w:t>
      </w:r>
      <w:proofErr w:type="gramStart"/>
      <w:r>
        <w:rPr>
          <w:highlight w:val="red"/>
          <w:lang w:eastAsia="zh-CN"/>
        </w:rPr>
        <w:t>核级海绵锆</w:t>
      </w:r>
      <w:proofErr w:type="gramEnd"/>
      <w:r>
        <w:rPr>
          <w:lang w:eastAsia="zh-CN"/>
        </w:rPr>
        <w:t>生产的产业化、规模化的国家或者企业屈指可数，我国在</w:t>
      </w:r>
      <w:r>
        <w:rPr>
          <w:highlight w:val="red"/>
          <w:lang w:eastAsia="zh-CN"/>
        </w:rPr>
        <w:t>核电</w:t>
      </w:r>
      <w:r>
        <w:rPr>
          <w:lang w:eastAsia="zh-CN"/>
        </w:rPr>
        <w:t>、</w:t>
      </w:r>
      <w:r>
        <w:rPr>
          <w:highlight w:val="red"/>
          <w:lang w:eastAsia="zh-CN"/>
        </w:rPr>
        <w:t>核工业</w:t>
      </w:r>
      <w:r>
        <w:rPr>
          <w:lang w:eastAsia="zh-CN"/>
        </w:rPr>
        <w:t>及和</w:t>
      </w:r>
      <w:r>
        <w:rPr>
          <w:highlight w:val="red"/>
          <w:lang w:eastAsia="zh-CN"/>
        </w:rPr>
        <w:t>核能源</w:t>
      </w:r>
      <w:r>
        <w:rPr>
          <w:lang w:eastAsia="zh-CN"/>
        </w:rPr>
        <w:t>等领域发展所需的</w:t>
      </w:r>
      <w:proofErr w:type="gramStart"/>
      <w:r>
        <w:rPr>
          <w:highlight w:val="red"/>
          <w:lang w:eastAsia="zh-CN"/>
        </w:rPr>
        <w:t>核级海绵锆</w:t>
      </w:r>
      <w:proofErr w:type="gramEnd"/>
      <w:r>
        <w:rPr>
          <w:lang w:eastAsia="zh-CN"/>
        </w:rPr>
        <w:t>长期依赖于进口，长远来看，核电仍具备较大的发展空间，这为我国</w:t>
      </w:r>
      <w:r>
        <w:rPr>
          <w:highlight w:val="red"/>
          <w:lang w:eastAsia="zh-CN"/>
        </w:rPr>
        <w:t>锆</w:t>
      </w:r>
      <w:proofErr w:type="gramStart"/>
      <w:r>
        <w:rPr>
          <w:highlight w:val="red"/>
          <w:lang w:eastAsia="zh-CN"/>
        </w:rPr>
        <w:t>铪</w:t>
      </w:r>
      <w:proofErr w:type="gramEnd"/>
      <w:r>
        <w:rPr>
          <w:lang w:eastAsia="zh-CN"/>
        </w:rPr>
        <w:t>行业，特别是</w:t>
      </w:r>
      <w:r>
        <w:rPr>
          <w:highlight w:val="red"/>
          <w:lang w:eastAsia="zh-CN"/>
        </w:rPr>
        <w:t>海绵锆</w:t>
      </w:r>
      <w:proofErr w:type="gramStart"/>
      <w:r>
        <w:rPr>
          <w:highlight w:val="red"/>
          <w:lang w:eastAsia="zh-CN"/>
        </w:rPr>
        <w:t>铪</w:t>
      </w:r>
      <w:proofErr w:type="gramEnd"/>
      <w:r>
        <w:rPr>
          <w:lang w:eastAsia="zh-CN"/>
        </w:rPr>
        <w:t>及其加工产品的研发、生产，提供了重要的发展机遇。（5）</w:t>
      </w:r>
      <w:proofErr w:type="gramStart"/>
      <w:r>
        <w:rPr>
          <w:lang w:eastAsia="zh-CN"/>
        </w:rPr>
        <w:t>锆行业</w:t>
      </w:r>
      <w:proofErr w:type="gramEnd"/>
      <w:r>
        <w:rPr>
          <w:lang w:eastAsia="zh-CN"/>
        </w:rPr>
        <w:t>是国家鼓励发展的高科技行业，得到国家产业政策和区域政策的大力支持。</w:t>
      </w:r>
      <w:proofErr w:type="gramStart"/>
      <w:r>
        <w:rPr>
          <w:lang w:eastAsia="zh-CN"/>
        </w:rPr>
        <w:t>锆</w:t>
      </w:r>
      <w:proofErr w:type="gramEnd"/>
      <w:r>
        <w:rPr>
          <w:lang w:eastAsia="zh-CN"/>
        </w:rPr>
        <w:t>作为国家战略性储备资源，在</w:t>
      </w:r>
      <w:proofErr w:type="gramStart"/>
      <w:r>
        <w:rPr>
          <w:lang w:eastAsia="zh-CN"/>
        </w:rPr>
        <w:t>十二五</w:t>
      </w:r>
      <w:proofErr w:type="gramEnd"/>
      <w:r>
        <w:rPr>
          <w:lang w:eastAsia="zh-CN"/>
        </w:rPr>
        <w:t>规划中，国家高度重视新材料新技术的发展，具有高性能材料特性的</w:t>
      </w:r>
      <w:r>
        <w:rPr>
          <w:highlight w:val="red"/>
          <w:lang w:eastAsia="zh-CN"/>
        </w:rPr>
        <w:t>锆制品</w:t>
      </w:r>
      <w:r>
        <w:rPr>
          <w:lang w:eastAsia="zh-CN"/>
        </w:rPr>
        <w:t>，受到了政策的鼓励发展与扶持。近年来，国家高度重视高性能材料的发展，对</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的扶持力度持续加大，为</w:t>
      </w:r>
      <w:proofErr w:type="gramStart"/>
      <w:r>
        <w:rPr>
          <w:lang w:eastAsia="zh-CN"/>
        </w:rPr>
        <w:t>锆行业</w:t>
      </w:r>
      <w:proofErr w:type="gramEnd"/>
      <w:r>
        <w:rPr>
          <w:lang w:eastAsia="zh-CN"/>
        </w:rPr>
        <w:t>提供了良好的发展环境和更多的税收优惠政策。近年来，在一定程度上，</w:t>
      </w:r>
      <w:proofErr w:type="gramStart"/>
      <w:r>
        <w:rPr>
          <w:lang w:eastAsia="zh-CN"/>
        </w:rPr>
        <w:t>锆行业</w:t>
      </w:r>
      <w:proofErr w:type="gramEnd"/>
      <w:r>
        <w:rPr>
          <w:lang w:eastAsia="zh-CN"/>
        </w:rPr>
        <w:t>得到国家产业政策和区域政策的大力支持。（6）随着市场优胜劣汰，</w:t>
      </w:r>
      <w:proofErr w:type="gramStart"/>
      <w:r>
        <w:rPr>
          <w:lang w:eastAsia="zh-CN"/>
        </w:rPr>
        <w:t>锆行业</w:t>
      </w:r>
      <w:proofErr w:type="gramEnd"/>
      <w:r>
        <w:rPr>
          <w:lang w:eastAsia="zh-CN"/>
        </w:rPr>
        <w:t>将迎来新一轮格局变化。</w:t>
      </w:r>
      <w:proofErr w:type="gramStart"/>
      <w:r>
        <w:rPr>
          <w:highlight w:val="red"/>
          <w:lang w:eastAsia="zh-CN"/>
        </w:rPr>
        <w:t>锆</w:t>
      </w:r>
      <w:proofErr w:type="gramEnd"/>
      <w:r>
        <w:rPr>
          <w:highlight w:val="red"/>
          <w:lang w:eastAsia="zh-CN"/>
        </w:rPr>
        <w:t>制品</w:t>
      </w:r>
      <w:r>
        <w:rPr>
          <w:lang w:eastAsia="zh-CN"/>
        </w:rPr>
        <w:t>的应用涉及到众多行业和部门，因此，国家的整体经济形势对市场有一定的影响。受国内外经济形势影响，2013年</w:t>
      </w:r>
      <w:proofErr w:type="gramStart"/>
      <w:r>
        <w:rPr>
          <w:lang w:eastAsia="zh-CN"/>
        </w:rPr>
        <w:t>锆</w:t>
      </w:r>
      <w:proofErr w:type="gramEnd"/>
      <w:r>
        <w:rPr>
          <w:lang w:eastAsia="zh-CN"/>
        </w:rPr>
        <w:t>行业处于低谷阶段，化学</w:t>
      </w:r>
      <w:proofErr w:type="gramStart"/>
      <w:r>
        <w:rPr>
          <w:lang w:eastAsia="zh-CN"/>
        </w:rPr>
        <w:t>锆</w:t>
      </w:r>
      <w:proofErr w:type="gramEnd"/>
      <w:r>
        <w:rPr>
          <w:lang w:eastAsia="zh-CN"/>
        </w:rPr>
        <w:t>行业的行业整合将自然形成，优胜略</w:t>
      </w:r>
      <w:proofErr w:type="gramStart"/>
      <w:r>
        <w:rPr>
          <w:lang w:eastAsia="zh-CN"/>
        </w:rPr>
        <w:t>汰</w:t>
      </w:r>
      <w:proofErr w:type="gramEnd"/>
      <w:r>
        <w:rPr>
          <w:lang w:eastAsia="zh-CN"/>
        </w:rPr>
        <w:t>为大势所趋，这将进一步压缩产能，使市场供需趋于平衡，行业利润趋于合理。未来随着市场回暖，行业内的不断调整，库存的不断消化，将迎来新一轮利润增长空间。（二）公司未来发展计划“做精做细、做</w:t>
      </w:r>
      <w:proofErr w:type="gramStart"/>
      <w:r>
        <w:rPr>
          <w:lang w:eastAsia="zh-CN"/>
        </w:rPr>
        <w:t>强做</w:t>
      </w:r>
      <w:proofErr w:type="gramEnd"/>
      <w:r>
        <w:rPr>
          <w:lang w:eastAsia="zh-CN"/>
        </w:rPr>
        <w:t>大”是公司不断发展壮大的经营动力。目前，公司产品包括</w:t>
      </w:r>
      <w:r>
        <w:rPr>
          <w:highlight w:val="red"/>
          <w:lang w:eastAsia="zh-CN"/>
        </w:rPr>
        <w:t>锆矿</w:t>
      </w:r>
      <w:r>
        <w:rPr>
          <w:lang w:eastAsia="zh-CN"/>
        </w:rPr>
        <w:t>、</w:t>
      </w:r>
      <w:r>
        <w:rPr>
          <w:highlight w:val="red"/>
          <w:lang w:eastAsia="zh-CN"/>
        </w:rPr>
        <w:t>硅酸锆</w:t>
      </w:r>
      <w:r>
        <w:rPr>
          <w:lang w:eastAsia="zh-CN"/>
        </w:rPr>
        <w:t>、</w:t>
      </w:r>
      <w:r>
        <w:rPr>
          <w:highlight w:val="red"/>
          <w:lang w:eastAsia="zh-CN"/>
        </w:rPr>
        <w:t>氯氧化锆</w:t>
      </w:r>
      <w:r>
        <w:rPr>
          <w:lang w:eastAsia="zh-CN"/>
        </w:rPr>
        <w:t>、</w:t>
      </w:r>
      <w:r>
        <w:rPr>
          <w:highlight w:val="red"/>
          <w:lang w:eastAsia="zh-CN"/>
        </w:rPr>
        <w:t>电熔锆</w:t>
      </w:r>
      <w:r>
        <w:rPr>
          <w:lang w:eastAsia="zh-CN"/>
        </w:rPr>
        <w:t>、</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氧化锆陶瓷结构件</w:t>
      </w:r>
      <w:r>
        <w:rPr>
          <w:lang w:eastAsia="zh-CN"/>
        </w:rPr>
        <w:t>及</w:t>
      </w:r>
      <w:proofErr w:type="gramStart"/>
      <w:r>
        <w:rPr>
          <w:highlight w:val="red"/>
          <w:lang w:eastAsia="zh-CN"/>
        </w:rPr>
        <w:t>海绵锆</w:t>
      </w:r>
      <w:r>
        <w:rPr>
          <w:lang w:eastAsia="zh-CN"/>
        </w:rPr>
        <w:t>八大</w:t>
      </w:r>
      <w:proofErr w:type="gramEnd"/>
      <w:r>
        <w:rPr>
          <w:lang w:eastAsia="zh-CN"/>
        </w:rPr>
        <w:t>系列共九十多个品种规格，是国内</w:t>
      </w:r>
      <w:proofErr w:type="gramStart"/>
      <w:r>
        <w:rPr>
          <w:lang w:eastAsia="zh-CN"/>
        </w:rPr>
        <w:t>锆</w:t>
      </w:r>
      <w:proofErr w:type="gramEnd"/>
      <w:r>
        <w:rPr>
          <w:lang w:eastAsia="zh-CN"/>
        </w:rPr>
        <w:t>行业中技术领先、规模居前，最</w:t>
      </w:r>
      <w:proofErr w:type="gramStart"/>
      <w:r>
        <w:rPr>
          <w:lang w:eastAsia="zh-CN"/>
        </w:rPr>
        <w:t>具核心</w:t>
      </w:r>
      <w:proofErr w:type="gramEnd"/>
      <w:r>
        <w:rPr>
          <w:lang w:eastAsia="zh-CN"/>
        </w:rPr>
        <w:t>竞争力和综合竞争力的知名企业，更是全球</w:t>
      </w:r>
      <w:proofErr w:type="gramStart"/>
      <w:r>
        <w:rPr>
          <w:highlight w:val="red"/>
          <w:lang w:eastAsia="zh-CN"/>
        </w:rPr>
        <w:t>锆</w:t>
      </w:r>
      <w:proofErr w:type="gramEnd"/>
      <w:r>
        <w:rPr>
          <w:lang w:eastAsia="zh-CN"/>
        </w:rPr>
        <w:t>产品品种最齐全的制造商之一。公司为行业标准制定者之一，产品均得到行业内外的认同。作为</w:t>
      </w:r>
      <w:proofErr w:type="gramStart"/>
      <w:r>
        <w:rPr>
          <w:lang w:eastAsia="zh-CN"/>
        </w:rPr>
        <w:t>锆</w:t>
      </w:r>
      <w:proofErr w:type="gramEnd"/>
      <w:r>
        <w:rPr>
          <w:lang w:eastAsia="zh-CN"/>
        </w:rPr>
        <w:t>行业领导者，未来公司将加大技术创新，以更高技术含量的产品和更高服务水平面对市场，并以高品质产品占领更广市场。2014年，公司将继续大力发展以</w:t>
      </w:r>
      <w:r>
        <w:rPr>
          <w:highlight w:val="red"/>
          <w:lang w:eastAsia="zh-CN"/>
        </w:rPr>
        <w:t>复合氧化锆</w:t>
      </w:r>
      <w:r>
        <w:rPr>
          <w:lang w:eastAsia="zh-CN"/>
        </w:rPr>
        <w:t>、</w:t>
      </w:r>
      <w:r>
        <w:rPr>
          <w:highlight w:val="red"/>
          <w:lang w:eastAsia="zh-CN"/>
        </w:rPr>
        <w:t>氧化锆结构陶瓷</w:t>
      </w:r>
      <w:r>
        <w:rPr>
          <w:lang w:eastAsia="zh-CN"/>
        </w:rPr>
        <w:t>为代表的</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市场为主，重点研发</w:t>
      </w:r>
      <w:r>
        <w:rPr>
          <w:highlight w:val="red"/>
          <w:lang w:eastAsia="zh-CN"/>
        </w:rPr>
        <w:t>复合氧化锆</w:t>
      </w:r>
      <w:r>
        <w:rPr>
          <w:lang w:eastAsia="zh-CN"/>
        </w:rPr>
        <w:t>的超微细化、</w:t>
      </w:r>
      <w:r>
        <w:rPr>
          <w:highlight w:val="red"/>
          <w:lang w:eastAsia="zh-CN"/>
        </w:rPr>
        <w:t>氧化锆结构陶瓷</w:t>
      </w:r>
      <w:r>
        <w:rPr>
          <w:lang w:eastAsia="zh-CN"/>
        </w:rPr>
        <w:t>在工业上的普及应用、</w:t>
      </w:r>
      <w:proofErr w:type="gramStart"/>
      <w:r>
        <w:rPr>
          <w:highlight w:val="red"/>
          <w:lang w:eastAsia="zh-CN"/>
        </w:rPr>
        <w:t>核级海绵锆</w:t>
      </w:r>
      <w:proofErr w:type="gramEnd"/>
      <w:r>
        <w:rPr>
          <w:highlight w:val="red"/>
          <w:lang w:eastAsia="zh-CN"/>
        </w:rPr>
        <w:t>合金</w:t>
      </w:r>
      <w:r>
        <w:rPr>
          <w:lang w:eastAsia="zh-CN"/>
        </w:rPr>
        <w:t>的国产化研究等项目，扩大</w:t>
      </w:r>
      <w:proofErr w:type="gramStart"/>
      <w:r>
        <w:rPr>
          <w:highlight w:val="red"/>
          <w:lang w:eastAsia="zh-CN"/>
        </w:rPr>
        <w:t>超威细</w:t>
      </w:r>
      <w:proofErr w:type="gramEnd"/>
      <w:r>
        <w:rPr>
          <w:highlight w:val="red"/>
          <w:lang w:eastAsia="zh-CN"/>
        </w:rPr>
        <w:t>硅酸锆</w:t>
      </w:r>
      <w:r>
        <w:rPr>
          <w:lang w:eastAsia="zh-CN"/>
        </w:rPr>
        <w:t>的产能，进一步深入</w:t>
      </w:r>
      <w:r>
        <w:rPr>
          <w:highlight w:val="red"/>
          <w:lang w:eastAsia="zh-CN"/>
        </w:rPr>
        <w:t>电熔</w:t>
      </w:r>
      <w:proofErr w:type="gramStart"/>
      <w:r>
        <w:rPr>
          <w:highlight w:val="red"/>
          <w:lang w:eastAsia="zh-CN"/>
        </w:rPr>
        <w:t>锆</w:t>
      </w:r>
      <w:proofErr w:type="gramEnd"/>
      <w:r>
        <w:rPr>
          <w:lang w:eastAsia="zh-CN"/>
        </w:rPr>
        <w:t>市场，保持传统</w:t>
      </w:r>
      <w:proofErr w:type="gramStart"/>
      <w:r>
        <w:rPr>
          <w:highlight w:val="red"/>
          <w:lang w:eastAsia="zh-CN"/>
        </w:rPr>
        <w:t>锆</w:t>
      </w:r>
      <w:proofErr w:type="gramEnd"/>
      <w:r>
        <w:rPr>
          <w:highlight w:val="red"/>
          <w:lang w:eastAsia="zh-CN"/>
        </w:rPr>
        <w:t>制品二氧化锆</w:t>
      </w:r>
      <w:r>
        <w:rPr>
          <w:lang w:eastAsia="zh-CN"/>
        </w:rPr>
        <w:t>、</w:t>
      </w:r>
      <w:r>
        <w:rPr>
          <w:highlight w:val="red"/>
          <w:lang w:eastAsia="zh-CN"/>
        </w:rPr>
        <w:t>硅酸锆</w:t>
      </w:r>
      <w:r>
        <w:rPr>
          <w:lang w:eastAsia="zh-CN"/>
        </w:rPr>
        <w:t>、</w:t>
      </w:r>
      <w:r>
        <w:rPr>
          <w:highlight w:val="red"/>
          <w:lang w:eastAsia="zh-CN"/>
        </w:rPr>
        <w:t>氯氧化锆</w:t>
      </w:r>
      <w:r>
        <w:rPr>
          <w:lang w:eastAsia="zh-CN"/>
        </w:rPr>
        <w:t>产品高纯、超细的质量和品牌优势，实现产业链和技术链的跨越，优化产业布局。1、加快项目建设，扩大战略布局，积极产业并购。未来随着化学</w:t>
      </w:r>
      <w:proofErr w:type="gramStart"/>
      <w:r>
        <w:rPr>
          <w:lang w:eastAsia="zh-CN"/>
        </w:rPr>
        <w:t>锆</w:t>
      </w:r>
      <w:proofErr w:type="gramEnd"/>
      <w:r>
        <w:rPr>
          <w:lang w:eastAsia="zh-CN"/>
        </w:rPr>
        <w:t>行业整合的自然形成，进一步通过优胜劣汰和库存的不断消化，市场逐步回暖，</w:t>
      </w:r>
      <w:proofErr w:type="gramStart"/>
      <w:r>
        <w:rPr>
          <w:lang w:eastAsia="zh-CN"/>
        </w:rPr>
        <w:lastRenderedPageBreak/>
        <w:t>锆行业</w:t>
      </w:r>
      <w:proofErr w:type="gramEnd"/>
      <w:r>
        <w:rPr>
          <w:lang w:eastAsia="zh-CN"/>
        </w:rPr>
        <w:t>将迎来新一轮利润增长空间。公司将正视机遇和挑战，未来将进一步加快总部</w:t>
      </w:r>
      <w:r>
        <w:rPr>
          <w:highlight w:val="red"/>
          <w:lang w:eastAsia="zh-CN"/>
        </w:rPr>
        <w:t>复合氧化锆</w:t>
      </w:r>
      <w:r>
        <w:rPr>
          <w:lang w:eastAsia="zh-CN"/>
        </w:rPr>
        <w:t>项目及</w:t>
      </w:r>
      <w:proofErr w:type="gramStart"/>
      <w:r>
        <w:rPr>
          <w:highlight w:val="red"/>
          <w:lang w:eastAsia="zh-CN"/>
        </w:rPr>
        <w:t>核级海绵锆</w:t>
      </w:r>
      <w:proofErr w:type="gramEnd"/>
      <w:r>
        <w:rPr>
          <w:lang w:eastAsia="zh-CN"/>
        </w:rPr>
        <w:t>项目、澳洲</w:t>
      </w:r>
      <w:r>
        <w:rPr>
          <w:highlight w:val="red"/>
          <w:lang w:eastAsia="zh-CN"/>
        </w:rPr>
        <w:t>锆矿</w:t>
      </w:r>
      <w:r>
        <w:rPr>
          <w:lang w:eastAsia="zh-CN"/>
        </w:rPr>
        <w:t>项目、耒阳东</w:t>
      </w:r>
      <w:proofErr w:type="gramStart"/>
      <w:r>
        <w:rPr>
          <w:highlight w:val="red"/>
          <w:lang w:eastAsia="zh-CN"/>
        </w:rPr>
        <w:t>锆</w:t>
      </w:r>
      <w:proofErr w:type="gramEnd"/>
      <w:r>
        <w:rPr>
          <w:highlight w:val="red"/>
          <w:lang w:eastAsia="zh-CN"/>
        </w:rPr>
        <w:t>电熔锆</w:t>
      </w:r>
      <w:r>
        <w:rPr>
          <w:lang w:eastAsia="zh-CN"/>
        </w:rPr>
        <w:t>、朝阳东</w:t>
      </w:r>
      <w:r>
        <w:rPr>
          <w:highlight w:val="red"/>
          <w:lang w:eastAsia="zh-CN"/>
        </w:rPr>
        <w:t>锆海绵</w:t>
      </w:r>
      <w:proofErr w:type="gramStart"/>
      <w:r>
        <w:rPr>
          <w:highlight w:val="red"/>
          <w:lang w:eastAsia="zh-CN"/>
        </w:rPr>
        <w:t>锆</w:t>
      </w:r>
      <w:proofErr w:type="gramEnd"/>
      <w:r>
        <w:rPr>
          <w:lang w:eastAsia="zh-CN"/>
        </w:rPr>
        <w:t>项目等项目建设，并主动推进</w:t>
      </w:r>
      <w:proofErr w:type="gramStart"/>
      <w:r>
        <w:rPr>
          <w:lang w:eastAsia="zh-CN"/>
        </w:rPr>
        <w:t>收购锆谷科技</w:t>
      </w:r>
      <w:proofErr w:type="gramEnd"/>
      <w:r>
        <w:rPr>
          <w:lang w:eastAsia="zh-CN"/>
        </w:rPr>
        <w:t>、文盛新材的重大资产重组各项工作，加快产业的整合并购进度，加强基础能力建设，扩大战略布局，强化产业协同，完成战略转型布局，以应对行业整体即将迎来复苏的背景下的市场变化，为良好的市场前景奠定基础。2、积极投入中国</w:t>
      </w:r>
      <w:r>
        <w:rPr>
          <w:highlight w:val="red"/>
          <w:lang w:eastAsia="zh-CN"/>
        </w:rPr>
        <w:t>核燃料</w:t>
      </w:r>
      <w:r>
        <w:rPr>
          <w:lang w:eastAsia="zh-CN"/>
        </w:rPr>
        <w:t>产业建设。</w:t>
      </w:r>
      <w:proofErr w:type="gramStart"/>
      <w:r>
        <w:rPr>
          <w:highlight w:val="red"/>
          <w:lang w:eastAsia="zh-CN"/>
        </w:rPr>
        <w:t>锆</w:t>
      </w:r>
      <w:r>
        <w:rPr>
          <w:lang w:eastAsia="zh-CN"/>
        </w:rPr>
        <w:t>是国家</w:t>
      </w:r>
      <w:proofErr w:type="gramEnd"/>
      <w:r>
        <w:rPr>
          <w:lang w:eastAsia="zh-CN"/>
        </w:rPr>
        <w:t>战略性储备资源，</w:t>
      </w:r>
      <w:proofErr w:type="gramStart"/>
      <w:r>
        <w:rPr>
          <w:lang w:eastAsia="zh-CN"/>
        </w:rPr>
        <w:t>锆行业</w:t>
      </w:r>
      <w:proofErr w:type="gramEnd"/>
      <w:r>
        <w:rPr>
          <w:lang w:eastAsia="zh-CN"/>
        </w:rPr>
        <w:t>是国家鼓励发展的高科技行业，具有广阔的发展空间</w:t>
      </w:r>
      <w:r w:rsidRPr="00765807">
        <w:rPr>
          <w:lang w:eastAsia="zh-CN"/>
        </w:rPr>
        <w:t>。</w:t>
      </w:r>
      <w:r>
        <w:rPr>
          <w:lang w:eastAsia="zh-CN"/>
        </w:rPr>
        <w:t>同</w:t>
      </w:r>
      <w:r w:rsidRPr="00765807">
        <w:rPr>
          <w:lang w:eastAsia="zh-CN"/>
        </w:rPr>
        <w:t>时</w:t>
      </w:r>
      <w:r>
        <w:rPr>
          <w:lang w:eastAsia="zh-CN"/>
        </w:rPr>
        <w:t>，</w:t>
      </w:r>
      <w:proofErr w:type="gramStart"/>
      <w:r>
        <w:rPr>
          <w:highlight w:val="red"/>
          <w:lang w:eastAsia="zh-CN"/>
        </w:rPr>
        <w:t>核级海绵锆</w:t>
      </w:r>
      <w:r>
        <w:rPr>
          <w:lang w:eastAsia="zh-CN"/>
        </w:rPr>
        <w:t>是</w:t>
      </w:r>
      <w:proofErr w:type="gramEnd"/>
      <w:r>
        <w:rPr>
          <w:lang w:eastAsia="zh-CN"/>
        </w:rPr>
        <w:t>制造</w:t>
      </w:r>
      <w:r>
        <w:rPr>
          <w:highlight w:val="red"/>
          <w:lang w:eastAsia="zh-CN"/>
        </w:rPr>
        <w:t>核燃料</w:t>
      </w:r>
      <w:r>
        <w:rPr>
          <w:lang w:eastAsia="zh-CN"/>
        </w:rPr>
        <w:t>组件的重要材料，中核集团作为我国唯一的</w:t>
      </w:r>
      <w:r>
        <w:rPr>
          <w:highlight w:val="red"/>
          <w:lang w:eastAsia="zh-CN"/>
        </w:rPr>
        <w:t>核燃料</w:t>
      </w:r>
      <w:r>
        <w:rPr>
          <w:lang w:eastAsia="zh-CN"/>
        </w:rPr>
        <w:t>组件供应商，正在建设完整的</w:t>
      </w:r>
      <w:proofErr w:type="gramStart"/>
      <w:r>
        <w:rPr>
          <w:highlight w:val="red"/>
          <w:lang w:eastAsia="zh-CN"/>
        </w:rPr>
        <w:t>核级锆</w:t>
      </w:r>
      <w:r>
        <w:rPr>
          <w:lang w:eastAsia="zh-CN"/>
        </w:rPr>
        <w:t>产业</w:t>
      </w:r>
      <w:proofErr w:type="gramEnd"/>
      <w:r>
        <w:rPr>
          <w:lang w:eastAsia="zh-CN"/>
        </w:rPr>
        <w:t>体系。中核集团主要从事</w:t>
      </w:r>
      <w:r>
        <w:rPr>
          <w:highlight w:val="red"/>
          <w:lang w:eastAsia="zh-CN"/>
        </w:rPr>
        <w:t>核军工</w:t>
      </w:r>
      <w:r>
        <w:rPr>
          <w:lang w:eastAsia="zh-CN"/>
        </w:rPr>
        <w:t>、</w:t>
      </w:r>
      <w:r>
        <w:rPr>
          <w:highlight w:val="red"/>
          <w:lang w:eastAsia="zh-CN"/>
        </w:rPr>
        <w:t>核电</w:t>
      </w:r>
      <w:r>
        <w:rPr>
          <w:lang w:eastAsia="zh-CN"/>
        </w:rPr>
        <w:t>、</w:t>
      </w:r>
      <w:r>
        <w:rPr>
          <w:highlight w:val="red"/>
          <w:lang w:eastAsia="zh-CN"/>
        </w:rPr>
        <w:t>核燃料循环</w:t>
      </w:r>
      <w:r>
        <w:rPr>
          <w:lang w:eastAsia="zh-CN"/>
        </w:rPr>
        <w:t>等领域的科研开发、建设和生产经营以及对外经济合作和进出口业务，是目前国内投运核电和在建核电的主要投资方、核电技术开发主体、重要的核电设计及工程总承包商、核电运行技术服务商，是国内核燃料循环专营供应商、核环保工程的专业力量和核技术应用的骨干。未来公司将积极主动寻找有利时机参与到中核集团核燃料产业建设，加快</w:t>
      </w:r>
      <w:proofErr w:type="gramStart"/>
      <w:r>
        <w:rPr>
          <w:highlight w:val="red"/>
          <w:lang w:eastAsia="zh-CN"/>
        </w:rPr>
        <w:t>锆</w:t>
      </w:r>
      <w:proofErr w:type="gramEnd"/>
      <w:r>
        <w:rPr>
          <w:lang w:eastAsia="zh-CN"/>
        </w:rPr>
        <w:t>产品进一步产品研发，不断为中国</w:t>
      </w:r>
      <w:proofErr w:type="gramStart"/>
      <w:r>
        <w:rPr>
          <w:lang w:eastAsia="zh-CN"/>
        </w:rPr>
        <w:t>锆</w:t>
      </w:r>
      <w:proofErr w:type="gramEnd"/>
      <w:r>
        <w:rPr>
          <w:lang w:eastAsia="zh-CN"/>
        </w:rPr>
        <w:t>产业的国产化做出应有的贡献。3、</w:t>
      </w:r>
      <w:proofErr w:type="gramStart"/>
      <w:r>
        <w:rPr>
          <w:lang w:eastAsia="zh-CN"/>
        </w:rPr>
        <w:t>发展</w:t>
      </w:r>
      <w:r>
        <w:rPr>
          <w:highlight w:val="red"/>
          <w:lang w:eastAsia="zh-CN"/>
        </w:rPr>
        <w:t>核级海绵</w:t>
      </w:r>
      <w:proofErr w:type="gramEnd"/>
      <w:r>
        <w:rPr>
          <w:highlight w:val="red"/>
          <w:lang w:eastAsia="zh-CN"/>
        </w:rPr>
        <w:t>锆</w:t>
      </w:r>
      <w:r>
        <w:rPr>
          <w:lang w:eastAsia="zh-CN"/>
        </w:rPr>
        <w:t>，打开</w:t>
      </w:r>
      <w:proofErr w:type="gramStart"/>
      <w:r>
        <w:rPr>
          <w:highlight w:val="red"/>
          <w:lang w:eastAsia="zh-CN"/>
        </w:rPr>
        <w:t>核级锆</w:t>
      </w:r>
      <w:r>
        <w:rPr>
          <w:lang w:eastAsia="zh-CN"/>
        </w:rPr>
        <w:t>业务</w:t>
      </w:r>
      <w:proofErr w:type="gramEnd"/>
      <w:r>
        <w:rPr>
          <w:lang w:eastAsia="zh-CN"/>
        </w:rPr>
        <w:t>空间。2012年，公司合资子公司朝阳东</w:t>
      </w:r>
      <w:proofErr w:type="gramStart"/>
      <w:r>
        <w:rPr>
          <w:lang w:eastAsia="zh-CN"/>
        </w:rPr>
        <w:t>锆实现</w:t>
      </w:r>
      <w:proofErr w:type="gramEnd"/>
      <w:r>
        <w:rPr>
          <w:lang w:eastAsia="zh-CN"/>
        </w:rPr>
        <w:t>了对朝阳百盛海绵</w:t>
      </w:r>
      <w:proofErr w:type="gramStart"/>
      <w:r>
        <w:rPr>
          <w:lang w:eastAsia="zh-CN"/>
        </w:rPr>
        <w:t>锆</w:t>
      </w:r>
      <w:proofErr w:type="gramEnd"/>
      <w:r>
        <w:rPr>
          <w:lang w:eastAsia="zh-CN"/>
        </w:rPr>
        <w:t>相关资产和业务的收购。通过将自有技术与原朝阳百盛的技术进行整合。目前，公司拥有450吨工业级</w:t>
      </w:r>
      <w:r>
        <w:rPr>
          <w:highlight w:val="red"/>
          <w:lang w:eastAsia="zh-CN"/>
        </w:rPr>
        <w:t>海绵锆</w:t>
      </w:r>
      <w:r>
        <w:rPr>
          <w:lang w:eastAsia="zh-CN"/>
        </w:rPr>
        <w:t>、</w:t>
      </w:r>
      <w:proofErr w:type="gramStart"/>
      <w:r>
        <w:rPr>
          <w:lang w:eastAsia="zh-CN"/>
        </w:rPr>
        <w:t>150吨</w:t>
      </w:r>
      <w:r>
        <w:rPr>
          <w:highlight w:val="red"/>
          <w:lang w:eastAsia="zh-CN"/>
        </w:rPr>
        <w:t>核级海绵</w:t>
      </w:r>
      <w:proofErr w:type="gramEnd"/>
      <w:r>
        <w:rPr>
          <w:highlight w:val="red"/>
          <w:lang w:eastAsia="zh-CN"/>
        </w:rPr>
        <w:t>锆</w:t>
      </w:r>
      <w:r>
        <w:rPr>
          <w:lang w:eastAsia="zh-CN"/>
        </w:rPr>
        <w:t>的生产能力，并实现了工业</w:t>
      </w:r>
      <w:r>
        <w:rPr>
          <w:highlight w:val="red"/>
          <w:lang w:eastAsia="zh-CN"/>
        </w:rPr>
        <w:t>级海绵锆</w:t>
      </w:r>
      <w:r>
        <w:rPr>
          <w:lang w:eastAsia="zh-CN"/>
        </w:rPr>
        <w:t>、</w:t>
      </w:r>
      <w:proofErr w:type="gramStart"/>
      <w:r>
        <w:rPr>
          <w:highlight w:val="red"/>
          <w:lang w:eastAsia="zh-CN"/>
        </w:rPr>
        <w:t>核级海绵锆</w:t>
      </w:r>
      <w:proofErr w:type="gramEnd"/>
      <w:r>
        <w:rPr>
          <w:lang w:eastAsia="zh-CN"/>
        </w:rPr>
        <w:t>市场销售。公司工业级</w:t>
      </w:r>
      <w:r>
        <w:rPr>
          <w:highlight w:val="red"/>
          <w:lang w:eastAsia="zh-CN"/>
        </w:rPr>
        <w:t>海绵</w:t>
      </w:r>
      <w:proofErr w:type="gramStart"/>
      <w:r>
        <w:rPr>
          <w:highlight w:val="red"/>
          <w:lang w:eastAsia="zh-CN"/>
        </w:rPr>
        <w:t>锆</w:t>
      </w:r>
      <w:proofErr w:type="gramEnd"/>
      <w:r>
        <w:rPr>
          <w:lang w:eastAsia="zh-CN"/>
        </w:rPr>
        <w:t>产品经济、技术、质量指标进一步提升，</w:t>
      </w:r>
      <w:proofErr w:type="gramStart"/>
      <w:r>
        <w:rPr>
          <w:highlight w:val="red"/>
          <w:lang w:eastAsia="zh-CN"/>
        </w:rPr>
        <w:t>核级海绵锆</w:t>
      </w:r>
      <w:proofErr w:type="gramEnd"/>
      <w:r>
        <w:rPr>
          <w:lang w:eastAsia="zh-CN"/>
        </w:rPr>
        <w:t>产品技术指标达到国际先进水平，是国内唯一</w:t>
      </w:r>
      <w:proofErr w:type="gramStart"/>
      <w:r>
        <w:rPr>
          <w:lang w:eastAsia="zh-CN"/>
        </w:rPr>
        <w:t>一条全面</w:t>
      </w:r>
      <w:proofErr w:type="gramEnd"/>
      <w:r>
        <w:rPr>
          <w:lang w:eastAsia="zh-CN"/>
        </w:rPr>
        <w:t>拥有自主知识产权的</w:t>
      </w:r>
      <w:proofErr w:type="gramStart"/>
      <w:r>
        <w:rPr>
          <w:highlight w:val="red"/>
          <w:lang w:eastAsia="zh-CN"/>
        </w:rPr>
        <w:t>核级海绵锆</w:t>
      </w:r>
      <w:proofErr w:type="gramEnd"/>
      <w:r>
        <w:rPr>
          <w:lang w:eastAsia="zh-CN"/>
        </w:rPr>
        <w:t>生产线，产品获得市场的一致好评，且已成功应用于国家“自主化先进</w:t>
      </w:r>
      <w:r>
        <w:rPr>
          <w:highlight w:val="red"/>
          <w:lang w:eastAsia="zh-CN"/>
        </w:rPr>
        <w:t>压水堆燃料</w:t>
      </w:r>
      <w:r>
        <w:rPr>
          <w:lang w:eastAsia="zh-CN"/>
        </w:rPr>
        <w:t>组件用</w:t>
      </w:r>
      <w:r>
        <w:rPr>
          <w:highlight w:val="red"/>
          <w:lang w:eastAsia="zh-CN"/>
        </w:rPr>
        <w:t>锆合金</w:t>
      </w:r>
      <w:r>
        <w:rPr>
          <w:lang w:eastAsia="zh-CN"/>
        </w:rPr>
        <w:t>结构材料产业化”项目。在整合朝阳百盛海绵</w:t>
      </w:r>
      <w:proofErr w:type="gramStart"/>
      <w:r>
        <w:rPr>
          <w:lang w:eastAsia="zh-CN"/>
        </w:rPr>
        <w:t>锆</w:t>
      </w:r>
      <w:proofErr w:type="gramEnd"/>
      <w:r>
        <w:rPr>
          <w:lang w:eastAsia="zh-CN"/>
        </w:rPr>
        <w:t>相关资产的基础上，公司非公开增发推进1000吨</w:t>
      </w:r>
      <w:proofErr w:type="gramStart"/>
      <w:r>
        <w:rPr>
          <w:lang w:eastAsia="zh-CN"/>
        </w:rPr>
        <w:t>核级海绵锆</w:t>
      </w:r>
      <w:proofErr w:type="gramEnd"/>
      <w:r>
        <w:rPr>
          <w:lang w:eastAsia="zh-CN"/>
        </w:rPr>
        <w:t>项目。经调整后，该项目由朝阳东</w:t>
      </w:r>
      <w:proofErr w:type="gramStart"/>
      <w:r>
        <w:rPr>
          <w:lang w:eastAsia="zh-CN"/>
        </w:rPr>
        <w:t>锆承担</w:t>
      </w:r>
      <w:proofErr w:type="gramEnd"/>
      <w:r>
        <w:rPr>
          <w:lang w:eastAsia="zh-CN"/>
        </w:rPr>
        <w:t>其中年产350吨</w:t>
      </w:r>
      <w:proofErr w:type="gramStart"/>
      <w:r>
        <w:rPr>
          <w:highlight w:val="red"/>
          <w:lang w:eastAsia="zh-CN"/>
        </w:rPr>
        <w:t>核级海绵锆</w:t>
      </w:r>
      <w:proofErr w:type="gramEnd"/>
      <w:r>
        <w:rPr>
          <w:lang w:eastAsia="zh-CN"/>
        </w:rPr>
        <w:t>生产项目，剩下的650吨</w:t>
      </w:r>
      <w:proofErr w:type="gramStart"/>
      <w:r>
        <w:rPr>
          <w:highlight w:val="red"/>
          <w:lang w:eastAsia="zh-CN"/>
        </w:rPr>
        <w:t>核级海绵锆</w:t>
      </w:r>
      <w:proofErr w:type="gramEnd"/>
      <w:r>
        <w:rPr>
          <w:lang w:eastAsia="zh-CN"/>
        </w:rPr>
        <w:t>生产项目由</w:t>
      </w:r>
      <w:proofErr w:type="gramStart"/>
      <w:r>
        <w:rPr>
          <w:lang w:eastAsia="zh-CN"/>
        </w:rPr>
        <w:t>东方锆业公司</w:t>
      </w:r>
      <w:proofErr w:type="gramEnd"/>
      <w:r>
        <w:rPr>
          <w:lang w:eastAsia="zh-CN"/>
        </w:rPr>
        <w:t>实施，形成核级海绵</w:t>
      </w:r>
      <w:proofErr w:type="gramStart"/>
      <w:r>
        <w:rPr>
          <w:lang w:eastAsia="zh-CN"/>
        </w:rPr>
        <w:t>锆</w:t>
      </w:r>
      <w:proofErr w:type="gramEnd"/>
      <w:r>
        <w:rPr>
          <w:lang w:eastAsia="zh-CN"/>
        </w:rPr>
        <w:t>南北销售网络布局。4、加大资源储备，</w:t>
      </w:r>
      <w:proofErr w:type="gramStart"/>
      <w:r>
        <w:rPr>
          <w:lang w:eastAsia="zh-CN"/>
        </w:rPr>
        <w:t>加快澳矿生产</w:t>
      </w:r>
      <w:proofErr w:type="gramEnd"/>
      <w:r>
        <w:rPr>
          <w:lang w:eastAsia="zh-CN"/>
        </w:rPr>
        <w:t>，合理布局产业链。公司将</w:t>
      </w:r>
      <w:proofErr w:type="gramStart"/>
      <w:r>
        <w:rPr>
          <w:lang w:eastAsia="zh-CN"/>
        </w:rPr>
        <w:t>加强澳矿的</w:t>
      </w:r>
      <w:proofErr w:type="gramEnd"/>
      <w:r>
        <w:rPr>
          <w:lang w:eastAsia="zh-CN"/>
        </w:rPr>
        <w:t>勘探和回运项目，加大资源储备，为公司原材料的供应提供良好的保障。提高</w:t>
      </w:r>
      <w:proofErr w:type="gramStart"/>
      <w:r>
        <w:rPr>
          <w:lang w:eastAsia="zh-CN"/>
        </w:rPr>
        <w:t>铭瑞锆业</w:t>
      </w:r>
      <w:proofErr w:type="gramEnd"/>
      <w:r>
        <w:rPr>
          <w:lang w:eastAsia="zh-CN"/>
        </w:rPr>
        <w:t>的生产运营效率，加强项</w:t>
      </w:r>
      <w:r w:rsidRPr="00765807">
        <w:rPr>
          <w:lang w:eastAsia="zh-CN"/>
        </w:rPr>
        <w:t>目经营活动所</w:t>
      </w:r>
      <w:r>
        <w:rPr>
          <w:lang w:eastAsia="zh-CN"/>
        </w:rPr>
        <w:t>进行的决策、计划、组织、控制、协调等运营管理工作，加强人才及资源储备工作，科学进行研发投入，提高经营管理水平，争取更快实现经济效益。5、加大</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的投入，发展高毛利率市场。</w:t>
      </w:r>
      <w:r>
        <w:rPr>
          <w:highlight w:val="red"/>
          <w:lang w:eastAsia="zh-CN"/>
        </w:rPr>
        <w:t>复合氧化锆</w:t>
      </w:r>
      <w:r>
        <w:rPr>
          <w:lang w:eastAsia="zh-CN"/>
        </w:rPr>
        <w:t>稳定性提升，用途得到极大拓展。</w:t>
      </w:r>
      <w:r>
        <w:rPr>
          <w:highlight w:val="red"/>
          <w:lang w:eastAsia="zh-CN"/>
        </w:rPr>
        <w:t>复合氧化锆</w:t>
      </w:r>
      <w:r>
        <w:rPr>
          <w:lang w:eastAsia="zh-CN"/>
        </w:rPr>
        <w:t>需求快速增长。高性能</w:t>
      </w:r>
      <w:r>
        <w:rPr>
          <w:highlight w:val="red"/>
          <w:lang w:eastAsia="zh-CN"/>
        </w:rPr>
        <w:t>复合氧化锆粉</w:t>
      </w:r>
      <w:r>
        <w:rPr>
          <w:lang w:eastAsia="zh-CN"/>
        </w:rPr>
        <w:t>体被广泛应用于</w:t>
      </w:r>
      <w:r>
        <w:rPr>
          <w:highlight w:val="red"/>
          <w:lang w:eastAsia="zh-CN"/>
        </w:rPr>
        <w:t>光通讯器件</w:t>
      </w:r>
      <w:r>
        <w:rPr>
          <w:lang w:eastAsia="zh-CN"/>
        </w:rPr>
        <w:t>、</w:t>
      </w:r>
      <w:r>
        <w:rPr>
          <w:highlight w:val="red"/>
          <w:lang w:eastAsia="zh-CN"/>
        </w:rPr>
        <w:t>敏感陶瓷</w:t>
      </w:r>
      <w:r>
        <w:rPr>
          <w:lang w:eastAsia="zh-CN"/>
        </w:rPr>
        <w:t>、</w:t>
      </w:r>
      <w:r>
        <w:rPr>
          <w:highlight w:val="red"/>
          <w:lang w:eastAsia="zh-CN"/>
        </w:rPr>
        <w:t>固体燃料电池</w:t>
      </w:r>
      <w:r>
        <w:rPr>
          <w:lang w:eastAsia="zh-CN"/>
        </w:rPr>
        <w:t>、</w:t>
      </w:r>
      <w:r>
        <w:rPr>
          <w:highlight w:val="red"/>
          <w:lang w:eastAsia="zh-CN"/>
        </w:rPr>
        <w:t>切削工具</w:t>
      </w:r>
      <w:r>
        <w:rPr>
          <w:lang w:eastAsia="zh-CN"/>
        </w:rPr>
        <w:t>、</w:t>
      </w:r>
      <w:r>
        <w:rPr>
          <w:highlight w:val="red"/>
          <w:lang w:eastAsia="zh-CN"/>
        </w:rPr>
        <w:t>高级耐火材料</w:t>
      </w:r>
      <w:r>
        <w:rPr>
          <w:lang w:eastAsia="zh-CN"/>
        </w:rPr>
        <w:t>等特种</w:t>
      </w:r>
      <w:r>
        <w:rPr>
          <w:highlight w:val="red"/>
          <w:lang w:eastAsia="zh-CN"/>
        </w:rPr>
        <w:t>陶瓷</w:t>
      </w:r>
      <w:r>
        <w:rPr>
          <w:lang w:eastAsia="zh-CN"/>
        </w:rPr>
        <w:t>、</w:t>
      </w:r>
      <w:r>
        <w:rPr>
          <w:highlight w:val="red"/>
          <w:lang w:eastAsia="zh-CN"/>
        </w:rPr>
        <w:t>新材料</w:t>
      </w:r>
      <w:r>
        <w:rPr>
          <w:lang w:eastAsia="zh-CN"/>
        </w:rPr>
        <w:t>行业。例如，中国特种</w:t>
      </w:r>
      <w:r>
        <w:rPr>
          <w:highlight w:val="red"/>
          <w:lang w:eastAsia="zh-CN"/>
        </w:rPr>
        <w:t>陶瓷</w:t>
      </w:r>
      <w:r>
        <w:rPr>
          <w:lang w:eastAsia="zh-CN"/>
        </w:rPr>
        <w:t>市场需求巨大，发展迅速，尤其是近几年</w:t>
      </w:r>
      <w:proofErr w:type="gramStart"/>
      <w:r>
        <w:rPr>
          <w:lang w:eastAsia="zh-CN"/>
        </w:rPr>
        <w:t>仅结构</w:t>
      </w:r>
      <w:proofErr w:type="gramEnd"/>
      <w:r>
        <w:rPr>
          <w:lang w:eastAsia="zh-CN"/>
        </w:rPr>
        <w:t>陶瓷市场就保持了14％～15％的年增长率，市场前景广阔。公司一直致力于</w:t>
      </w:r>
      <w:proofErr w:type="gramStart"/>
      <w:r>
        <w:rPr>
          <w:highlight w:val="red"/>
          <w:lang w:eastAsia="zh-CN"/>
        </w:rPr>
        <w:t>锆</w:t>
      </w:r>
      <w:proofErr w:type="gramEnd"/>
      <w:r>
        <w:rPr>
          <w:highlight w:val="red"/>
          <w:lang w:eastAsia="zh-CN"/>
        </w:rPr>
        <w:t>系列</w:t>
      </w:r>
      <w:r>
        <w:rPr>
          <w:lang w:eastAsia="zh-CN"/>
        </w:rPr>
        <w:t>产品的生产研究，开发各种可能的</w:t>
      </w:r>
      <w:r>
        <w:rPr>
          <w:highlight w:val="red"/>
          <w:lang w:eastAsia="zh-CN"/>
        </w:rPr>
        <w:t>锆化合物</w:t>
      </w:r>
      <w:r>
        <w:rPr>
          <w:lang w:eastAsia="zh-CN"/>
        </w:rPr>
        <w:t>及其用途。这一目标始终不变。未来，公司将研发重点放在实用性和技术独创性方面，使更多人认识到</w:t>
      </w:r>
      <w:r>
        <w:rPr>
          <w:highlight w:val="red"/>
          <w:lang w:eastAsia="zh-CN"/>
        </w:rPr>
        <w:t>氧化锆制品</w:t>
      </w:r>
      <w:r>
        <w:rPr>
          <w:lang w:eastAsia="zh-CN"/>
        </w:rPr>
        <w:t>的用途。未来研发的重点方向：（1）高质量</w:t>
      </w:r>
      <w:r>
        <w:rPr>
          <w:highlight w:val="red"/>
          <w:lang w:eastAsia="zh-CN"/>
        </w:rPr>
        <w:t>水平氧化锆粉料</w:t>
      </w:r>
      <w:r>
        <w:rPr>
          <w:lang w:eastAsia="zh-CN"/>
        </w:rPr>
        <w:t>的制备。目前，国内</w:t>
      </w:r>
      <w:r>
        <w:rPr>
          <w:highlight w:val="red"/>
          <w:lang w:eastAsia="zh-CN"/>
        </w:rPr>
        <w:t>氧化锆粉料</w:t>
      </w:r>
      <w:r>
        <w:rPr>
          <w:lang w:eastAsia="zh-CN"/>
        </w:rPr>
        <w:t>质量综合水平低，粉料制备技术水平较国外同行业具有明显的差距，高质量</w:t>
      </w:r>
      <w:r>
        <w:rPr>
          <w:highlight w:val="red"/>
          <w:lang w:eastAsia="zh-CN"/>
        </w:rPr>
        <w:t>水平氧化锆粉料</w:t>
      </w:r>
      <w:r>
        <w:rPr>
          <w:lang w:eastAsia="zh-CN"/>
        </w:rPr>
        <w:t>制备技术的研究开发是国内</w:t>
      </w:r>
      <w:proofErr w:type="gramStart"/>
      <w:r>
        <w:rPr>
          <w:lang w:eastAsia="zh-CN"/>
        </w:rPr>
        <w:t>锆</w:t>
      </w:r>
      <w:proofErr w:type="gramEnd"/>
      <w:r>
        <w:rPr>
          <w:lang w:eastAsia="zh-CN"/>
        </w:rPr>
        <w:t>行业亟待进行的工作。（2）</w:t>
      </w:r>
      <w:r>
        <w:rPr>
          <w:highlight w:val="red"/>
          <w:lang w:eastAsia="zh-CN"/>
        </w:rPr>
        <w:t>氧化锆</w:t>
      </w:r>
      <w:r>
        <w:rPr>
          <w:lang w:eastAsia="zh-CN"/>
        </w:rPr>
        <w:t>在</w:t>
      </w:r>
      <w:r>
        <w:rPr>
          <w:highlight w:val="red"/>
          <w:lang w:eastAsia="zh-CN"/>
        </w:rPr>
        <w:t>生物医学材料</w:t>
      </w:r>
      <w:r>
        <w:rPr>
          <w:lang w:eastAsia="zh-CN"/>
        </w:rPr>
        <w:t>方面的研究。</w:t>
      </w:r>
      <w:proofErr w:type="gramStart"/>
      <w:r>
        <w:rPr>
          <w:highlight w:val="red"/>
          <w:lang w:eastAsia="zh-CN"/>
        </w:rPr>
        <w:t>锆</w:t>
      </w:r>
      <w:r>
        <w:rPr>
          <w:lang w:eastAsia="zh-CN"/>
        </w:rPr>
        <w:t>是一种</w:t>
      </w:r>
      <w:proofErr w:type="gramEnd"/>
      <w:r>
        <w:rPr>
          <w:lang w:eastAsia="zh-CN"/>
        </w:rPr>
        <w:t>环境友好型材料，无毒副作用，</w:t>
      </w:r>
      <w:r>
        <w:rPr>
          <w:highlight w:val="red"/>
          <w:lang w:eastAsia="zh-CN"/>
        </w:rPr>
        <w:t>氧化锆</w:t>
      </w:r>
      <w:r>
        <w:rPr>
          <w:lang w:eastAsia="zh-CN"/>
        </w:rPr>
        <w:t>在生物医学材料方面的应用近两年得到人们的广泛关注，如</w:t>
      </w:r>
      <w:r>
        <w:rPr>
          <w:highlight w:val="red"/>
          <w:lang w:eastAsia="zh-CN"/>
        </w:rPr>
        <w:t>氧化锆牙齿</w:t>
      </w:r>
      <w:r>
        <w:rPr>
          <w:lang w:eastAsia="zh-CN"/>
        </w:rPr>
        <w:t>、</w:t>
      </w:r>
      <w:r>
        <w:rPr>
          <w:highlight w:val="red"/>
          <w:lang w:eastAsia="zh-CN"/>
        </w:rPr>
        <w:t>人工关节</w:t>
      </w:r>
      <w:r>
        <w:rPr>
          <w:lang w:eastAsia="zh-CN"/>
        </w:rPr>
        <w:t>、</w:t>
      </w:r>
      <w:r>
        <w:rPr>
          <w:highlight w:val="red"/>
          <w:lang w:eastAsia="zh-CN"/>
        </w:rPr>
        <w:t>陶瓷手术刀</w:t>
      </w:r>
      <w:r>
        <w:rPr>
          <w:lang w:eastAsia="zh-CN"/>
        </w:rPr>
        <w:t>，公司未来也将此作为研发的重点方向之一。（3）有利于环保的项目。</w:t>
      </w:r>
      <w:r>
        <w:rPr>
          <w:highlight w:val="red"/>
          <w:lang w:eastAsia="zh-CN"/>
        </w:rPr>
        <w:t>氧化锆</w:t>
      </w:r>
      <w:r>
        <w:rPr>
          <w:lang w:eastAsia="zh-CN"/>
        </w:rPr>
        <w:t>作为</w:t>
      </w:r>
      <w:r>
        <w:rPr>
          <w:highlight w:val="red"/>
          <w:lang w:eastAsia="zh-CN"/>
        </w:rPr>
        <w:t>催化剂</w:t>
      </w:r>
      <w:r>
        <w:rPr>
          <w:lang w:eastAsia="zh-CN"/>
        </w:rPr>
        <w:t>及</w:t>
      </w:r>
      <w:r>
        <w:rPr>
          <w:highlight w:val="red"/>
          <w:lang w:eastAsia="zh-CN"/>
        </w:rPr>
        <w:t>催化剂载体</w:t>
      </w:r>
      <w:r>
        <w:rPr>
          <w:lang w:eastAsia="zh-CN"/>
        </w:rPr>
        <w:t>方面应用研发是很受大家重视的项目。环境污染是</w:t>
      </w:r>
      <w:r>
        <w:rPr>
          <w:lang w:eastAsia="zh-CN"/>
        </w:rPr>
        <w:lastRenderedPageBreak/>
        <w:t>亟待解决的问题，环保也是我们应尽的社会责任和义务。（4）开发新型的</w:t>
      </w:r>
      <w:r>
        <w:rPr>
          <w:highlight w:val="red"/>
          <w:lang w:eastAsia="zh-CN"/>
        </w:rPr>
        <w:t>氧化锆陶瓷</w:t>
      </w:r>
      <w:r>
        <w:rPr>
          <w:lang w:eastAsia="zh-CN"/>
        </w:rPr>
        <w:t>成型方式和机械加工技术。制作高质量水平的</w:t>
      </w:r>
      <w:r>
        <w:rPr>
          <w:highlight w:val="red"/>
          <w:lang w:eastAsia="zh-CN"/>
        </w:rPr>
        <w:t>氧化锆陶瓷制品</w:t>
      </w:r>
      <w:r>
        <w:rPr>
          <w:lang w:eastAsia="zh-CN"/>
        </w:rPr>
        <w:t>，成型技术和加工技术有着举足轻重的地位。（5）</w:t>
      </w:r>
      <w:r>
        <w:rPr>
          <w:highlight w:val="red"/>
          <w:lang w:eastAsia="zh-CN"/>
        </w:rPr>
        <w:t>超韧氧化锆陶瓷</w:t>
      </w:r>
      <w:r>
        <w:rPr>
          <w:lang w:eastAsia="zh-CN"/>
        </w:rPr>
        <w:t>。通过粉料技术和陶瓷制备技术的调整，获得具有超高强度和韧性的</w:t>
      </w:r>
      <w:r>
        <w:rPr>
          <w:highlight w:val="red"/>
          <w:lang w:eastAsia="zh-CN"/>
        </w:rPr>
        <w:t>氧化锆陶瓷</w:t>
      </w:r>
      <w:r>
        <w:rPr>
          <w:lang w:eastAsia="zh-CN"/>
        </w:rPr>
        <w:t>，是一个重要的长期攻关的项目。（6）市场应用开发。</w:t>
      </w:r>
      <w:r>
        <w:rPr>
          <w:highlight w:val="red"/>
          <w:lang w:eastAsia="zh-CN"/>
        </w:rPr>
        <w:t>氧化锆</w:t>
      </w:r>
      <w:r>
        <w:rPr>
          <w:lang w:eastAsia="zh-CN"/>
        </w:rPr>
        <w:t>材料优越的性能还远未开发和应用出来，人们对</w:t>
      </w:r>
      <w:r>
        <w:rPr>
          <w:highlight w:val="red"/>
          <w:lang w:eastAsia="zh-CN"/>
        </w:rPr>
        <w:t>氧化锆</w:t>
      </w:r>
      <w:r>
        <w:rPr>
          <w:lang w:eastAsia="zh-CN"/>
        </w:rPr>
        <w:t>材料的使用还抱着犹豫和不敢尝试的态度。重视市场应用开发推广，研发出实用性、可靠性的产品，让更多人去认识</w:t>
      </w:r>
      <w:r>
        <w:rPr>
          <w:highlight w:val="red"/>
          <w:lang w:eastAsia="zh-CN"/>
        </w:rPr>
        <w:t>氧化锆</w:t>
      </w:r>
      <w:r>
        <w:rPr>
          <w:lang w:eastAsia="zh-CN"/>
        </w:rPr>
        <w:t>材料，也是未来需要我们研究关注的课题。目前，公司年产2700吨</w:t>
      </w:r>
      <w:r>
        <w:rPr>
          <w:highlight w:val="red"/>
          <w:lang w:eastAsia="zh-CN"/>
        </w:rPr>
        <w:t>复合氧化锆</w:t>
      </w:r>
      <w:r>
        <w:rPr>
          <w:lang w:eastAsia="zh-CN"/>
        </w:rPr>
        <w:t>项目建设已基本完成，项目正进入后期试产阶段。如</w:t>
      </w:r>
      <w:r>
        <w:rPr>
          <w:highlight w:val="red"/>
          <w:lang w:eastAsia="zh-CN"/>
        </w:rPr>
        <w:t>复合氧化锆</w:t>
      </w:r>
      <w:r>
        <w:rPr>
          <w:lang w:eastAsia="zh-CN"/>
        </w:rPr>
        <w:t>项目建成，届时公司</w:t>
      </w:r>
      <w:r>
        <w:rPr>
          <w:highlight w:val="red"/>
          <w:lang w:eastAsia="zh-CN"/>
        </w:rPr>
        <w:t>复合氧化锆</w:t>
      </w:r>
      <w:r>
        <w:rPr>
          <w:lang w:eastAsia="zh-CN"/>
        </w:rPr>
        <w:t>年产能将提升至5000吨，是目前国内最大的</w:t>
      </w:r>
      <w:r>
        <w:rPr>
          <w:highlight w:val="red"/>
          <w:lang w:eastAsia="zh-CN"/>
        </w:rPr>
        <w:t>复合氧化锆</w:t>
      </w:r>
      <w:r>
        <w:rPr>
          <w:lang w:eastAsia="zh-CN"/>
        </w:rPr>
        <w:t>制造商之一。同时，公司具备年产值达到1亿的陶瓷结构件生产线，技术成熟。未来，公司将加快</w:t>
      </w:r>
      <w:r>
        <w:rPr>
          <w:highlight w:val="red"/>
          <w:lang w:eastAsia="zh-CN"/>
        </w:rPr>
        <w:t>复合氧化锆</w:t>
      </w:r>
      <w:r>
        <w:rPr>
          <w:lang w:eastAsia="zh-CN"/>
        </w:rPr>
        <w:t>生产线建设，尽早建成投产。并根据未来市场发展情况，加强陶瓷结构件研发力度，发展更广大空间。6、加大科技创新力度，进一步节能减耗。公司将继续大力发展以</w:t>
      </w:r>
      <w:r>
        <w:rPr>
          <w:highlight w:val="red"/>
          <w:lang w:eastAsia="zh-CN"/>
        </w:rPr>
        <w:t>复合氧化锆</w:t>
      </w:r>
      <w:r>
        <w:rPr>
          <w:lang w:eastAsia="zh-CN"/>
        </w:rPr>
        <w:t>、</w:t>
      </w:r>
      <w:r>
        <w:rPr>
          <w:highlight w:val="red"/>
          <w:lang w:eastAsia="zh-CN"/>
        </w:rPr>
        <w:t>氧化锆结构陶瓷</w:t>
      </w:r>
      <w:r>
        <w:rPr>
          <w:lang w:eastAsia="zh-CN"/>
        </w:rPr>
        <w:t>为代表的</w:t>
      </w:r>
      <w:r>
        <w:rPr>
          <w:highlight w:val="red"/>
          <w:lang w:eastAsia="zh-CN"/>
        </w:rPr>
        <w:t>新兴</w:t>
      </w:r>
      <w:proofErr w:type="gramStart"/>
      <w:r>
        <w:rPr>
          <w:highlight w:val="red"/>
          <w:lang w:eastAsia="zh-CN"/>
        </w:rPr>
        <w:t>锆</w:t>
      </w:r>
      <w:proofErr w:type="gramEnd"/>
      <w:r>
        <w:rPr>
          <w:highlight w:val="red"/>
          <w:lang w:eastAsia="zh-CN"/>
        </w:rPr>
        <w:t>制品</w:t>
      </w:r>
      <w:r>
        <w:rPr>
          <w:lang w:eastAsia="zh-CN"/>
        </w:rPr>
        <w:t>市场为主，扩大</w:t>
      </w:r>
      <w:proofErr w:type="gramStart"/>
      <w:r>
        <w:rPr>
          <w:highlight w:val="red"/>
          <w:lang w:eastAsia="zh-CN"/>
        </w:rPr>
        <w:t>超威细</w:t>
      </w:r>
      <w:proofErr w:type="gramEnd"/>
      <w:r>
        <w:rPr>
          <w:highlight w:val="red"/>
          <w:lang w:eastAsia="zh-CN"/>
        </w:rPr>
        <w:t>硅酸锆</w:t>
      </w:r>
      <w:r>
        <w:rPr>
          <w:lang w:eastAsia="zh-CN"/>
        </w:rPr>
        <w:t>的产能，进一步深入</w:t>
      </w:r>
      <w:r>
        <w:rPr>
          <w:highlight w:val="red"/>
          <w:lang w:eastAsia="zh-CN"/>
        </w:rPr>
        <w:t>电熔</w:t>
      </w:r>
      <w:proofErr w:type="gramStart"/>
      <w:r>
        <w:rPr>
          <w:highlight w:val="red"/>
          <w:lang w:eastAsia="zh-CN"/>
        </w:rPr>
        <w:t>锆</w:t>
      </w:r>
      <w:proofErr w:type="gramEnd"/>
      <w:r>
        <w:rPr>
          <w:lang w:eastAsia="zh-CN"/>
        </w:rPr>
        <w:t>市场，保持传统</w:t>
      </w:r>
      <w:proofErr w:type="gramStart"/>
      <w:r>
        <w:rPr>
          <w:lang w:eastAsia="zh-CN"/>
        </w:rPr>
        <w:t>锆</w:t>
      </w:r>
      <w:proofErr w:type="gramEnd"/>
      <w:r>
        <w:rPr>
          <w:lang w:eastAsia="zh-CN"/>
        </w:rPr>
        <w:t>制品</w:t>
      </w:r>
      <w:r>
        <w:rPr>
          <w:highlight w:val="red"/>
          <w:lang w:eastAsia="zh-CN"/>
        </w:rPr>
        <w:t>二氧化锆</w:t>
      </w:r>
      <w:r>
        <w:rPr>
          <w:lang w:eastAsia="zh-CN"/>
        </w:rPr>
        <w:t>、</w:t>
      </w:r>
      <w:r>
        <w:rPr>
          <w:highlight w:val="red"/>
          <w:lang w:eastAsia="zh-CN"/>
        </w:rPr>
        <w:t>硅酸锆</w:t>
      </w:r>
      <w:r>
        <w:rPr>
          <w:lang w:eastAsia="zh-CN"/>
        </w:rPr>
        <w:t>、</w:t>
      </w:r>
      <w:r>
        <w:rPr>
          <w:highlight w:val="red"/>
          <w:lang w:eastAsia="zh-CN"/>
        </w:rPr>
        <w:t>氯氧化锆</w:t>
      </w:r>
      <w:r>
        <w:rPr>
          <w:lang w:eastAsia="zh-CN"/>
        </w:rPr>
        <w:t>产品高纯、超细的质量。通过产学研结合等有效形式，加大科技创新的力度，进一步节能减耗，加强产品科技含量，优化生产工艺，提高生产效率，降低制造成本，重点研发</w:t>
      </w:r>
      <w:r>
        <w:rPr>
          <w:highlight w:val="red"/>
          <w:lang w:eastAsia="zh-CN"/>
        </w:rPr>
        <w:t>复合氧化锆</w:t>
      </w:r>
      <w:proofErr w:type="gramStart"/>
      <w:r>
        <w:rPr>
          <w:lang w:eastAsia="zh-CN"/>
        </w:rPr>
        <w:t>的超威细化</w:t>
      </w:r>
      <w:proofErr w:type="gramEnd"/>
      <w:r>
        <w:rPr>
          <w:lang w:eastAsia="zh-CN"/>
        </w:rPr>
        <w:t>、氧化锆结构陶瓷在工业上的普及应用、</w:t>
      </w:r>
      <w:proofErr w:type="gramStart"/>
      <w:r>
        <w:rPr>
          <w:highlight w:val="red"/>
          <w:lang w:eastAsia="zh-CN"/>
        </w:rPr>
        <w:t>核级海绵锆</w:t>
      </w:r>
      <w:proofErr w:type="gramEnd"/>
      <w:r>
        <w:rPr>
          <w:highlight w:val="red"/>
          <w:lang w:eastAsia="zh-CN"/>
        </w:rPr>
        <w:t>合金</w:t>
      </w:r>
      <w:r>
        <w:rPr>
          <w:lang w:eastAsia="zh-CN"/>
        </w:rPr>
        <w:t>的国产化研究等项目。公司将不断地进行新产品、新技术的研究开发与应用，作为</w:t>
      </w:r>
      <w:proofErr w:type="gramStart"/>
      <w:r>
        <w:rPr>
          <w:lang w:eastAsia="zh-CN"/>
        </w:rPr>
        <w:t>锆</w:t>
      </w:r>
      <w:proofErr w:type="gramEnd"/>
      <w:r>
        <w:rPr>
          <w:lang w:eastAsia="zh-CN"/>
        </w:rPr>
        <w:t>行业的领头羊，为国内</w:t>
      </w:r>
      <w:r>
        <w:rPr>
          <w:highlight w:val="red"/>
          <w:lang w:eastAsia="zh-CN"/>
        </w:rPr>
        <w:t>氧化锆</w:t>
      </w:r>
      <w:r>
        <w:rPr>
          <w:lang w:eastAsia="zh-CN"/>
        </w:rPr>
        <w:t>行业的崛起以及</w:t>
      </w:r>
      <w:proofErr w:type="gramStart"/>
      <w:r>
        <w:rPr>
          <w:lang w:eastAsia="zh-CN"/>
        </w:rPr>
        <w:t>世界锆业的</w:t>
      </w:r>
      <w:proofErr w:type="gramEnd"/>
      <w:r>
        <w:rPr>
          <w:lang w:eastAsia="zh-CN"/>
        </w:rPr>
        <w:t>发展</w:t>
      </w:r>
      <w:proofErr w:type="gramStart"/>
      <w:r>
        <w:rPr>
          <w:lang w:eastAsia="zh-CN"/>
        </w:rPr>
        <w:t>作出</w:t>
      </w:r>
      <w:proofErr w:type="gramEnd"/>
      <w:r>
        <w:rPr>
          <w:lang w:eastAsia="zh-CN"/>
        </w:rPr>
        <w:t>更大的贡献。7、以汕头建设“中国锆城”项目为契机，推进公司做</w:t>
      </w:r>
      <w:proofErr w:type="gramStart"/>
      <w:r>
        <w:rPr>
          <w:lang w:eastAsia="zh-CN"/>
        </w:rPr>
        <w:t>强做</w:t>
      </w:r>
      <w:proofErr w:type="gramEnd"/>
      <w:r>
        <w:rPr>
          <w:lang w:eastAsia="zh-CN"/>
        </w:rPr>
        <w:t>大的发展战略。“中国锆城”项目已于2012年6月正式开工建设，第一期项目开工建设包括中国核工业集团公司条带项目,</w:t>
      </w:r>
      <w:proofErr w:type="gramStart"/>
      <w:r>
        <w:rPr>
          <w:lang w:eastAsia="zh-CN"/>
        </w:rPr>
        <w:t>东瓷表业</w:t>
      </w:r>
      <w:proofErr w:type="gramEnd"/>
      <w:r>
        <w:rPr>
          <w:lang w:eastAsia="zh-CN"/>
        </w:rPr>
        <w:t>陶瓷</w:t>
      </w:r>
      <w:proofErr w:type="gramStart"/>
      <w:r>
        <w:rPr>
          <w:lang w:eastAsia="zh-CN"/>
        </w:rPr>
        <w:t>表配项目</w:t>
      </w:r>
      <w:proofErr w:type="gramEnd"/>
      <w:r>
        <w:rPr>
          <w:lang w:eastAsia="zh-CN"/>
        </w:rPr>
        <w:t>,</w:t>
      </w:r>
      <w:proofErr w:type="gramStart"/>
      <w:r>
        <w:rPr>
          <w:lang w:eastAsia="zh-CN"/>
        </w:rPr>
        <w:t>东方锆业年产</w:t>
      </w:r>
      <w:proofErr w:type="gramEnd"/>
      <w:r>
        <w:rPr>
          <w:lang w:eastAsia="zh-CN"/>
        </w:rPr>
        <w:t>1000吨</w:t>
      </w:r>
      <w:proofErr w:type="gramStart"/>
      <w:r>
        <w:rPr>
          <w:highlight w:val="red"/>
          <w:lang w:eastAsia="zh-CN"/>
        </w:rPr>
        <w:t>核级海绵锆</w:t>
      </w:r>
      <w:proofErr w:type="gramEnd"/>
      <w:r>
        <w:rPr>
          <w:lang w:eastAsia="zh-CN"/>
        </w:rPr>
        <w:t>以及年产2700吨</w:t>
      </w:r>
      <w:r>
        <w:rPr>
          <w:highlight w:val="red"/>
          <w:lang w:eastAsia="zh-CN"/>
        </w:rPr>
        <w:t>复合氧化锆</w:t>
      </w:r>
      <w:r>
        <w:rPr>
          <w:lang w:eastAsia="zh-CN"/>
        </w:rPr>
        <w:t>项目,总投资超23亿元。公司在确立</w:t>
      </w:r>
      <w:r>
        <w:rPr>
          <w:highlight w:val="red"/>
          <w:lang w:eastAsia="zh-CN"/>
        </w:rPr>
        <w:t>复合氧化锆</w:t>
      </w:r>
      <w:r>
        <w:rPr>
          <w:lang w:eastAsia="zh-CN"/>
        </w:rPr>
        <w:t>、</w:t>
      </w:r>
      <w:r>
        <w:rPr>
          <w:highlight w:val="red"/>
          <w:lang w:eastAsia="zh-CN"/>
        </w:rPr>
        <w:t>氧化锆结构陶瓷</w:t>
      </w:r>
      <w:r>
        <w:rPr>
          <w:lang w:eastAsia="zh-CN"/>
        </w:rPr>
        <w:t>为代表的高端</w:t>
      </w:r>
      <w:proofErr w:type="gramStart"/>
      <w:r>
        <w:rPr>
          <w:highlight w:val="red"/>
          <w:lang w:eastAsia="zh-CN"/>
        </w:rPr>
        <w:t>锆</w:t>
      </w:r>
      <w:proofErr w:type="gramEnd"/>
      <w:r>
        <w:rPr>
          <w:highlight w:val="red"/>
          <w:lang w:eastAsia="zh-CN"/>
        </w:rPr>
        <w:t>制品</w:t>
      </w:r>
      <w:r>
        <w:rPr>
          <w:lang w:eastAsia="zh-CN"/>
        </w:rPr>
        <w:t>市场领先地位的情况下，基于自身需要，将向上游延伸至</w:t>
      </w:r>
      <w:proofErr w:type="gramStart"/>
      <w:r>
        <w:rPr>
          <w:highlight w:val="red"/>
          <w:lang w:eastAsia="zh-CN"/>
        </w:rPr>
        <w:t>锆英砂</w:t>
      </w:r>
      <w:proofErr w:type="gramEnd"/>
      <w:r>
        <w:rPr>
          <w:lang w:eastAsia="zh-CN"/>
        </w:rPr>
        <w:t>开采，向下游触及</w:t>
      </w:r>
      <w:r>
        <w:rPr>
          <w:highlight w:val="red"/>
          <w:lang w:eastAsia="zh-CN"/>
        </w:rPr>
        <w:t>海绵</w:t>
      </w:r>
      <w:proofErr w:type="gramStart"/>
      <w:r>
        <w:rPr>
          <w:highlight w:val="red"/>
          <w:lang w:eastAsia="zh-CN"/>
        </w:rPr>
        <w:t>锆</w:t>
      </w:r>
      <w:proofErr w:type="gramEnd"/>
      <w:r>
        <w:rPr>
          <w:lang w:eastAsia="zh-CN"/>
        </w:rPr>
        <w:t>生产，整合产业链，同时扩大公司产品的产能，实现产品链条的协调快速发展，不断提高公司经济效益。此次，公司将借助汕头建设“中国锆城”项目为契机，前期已经开始建设</w:t>
      </w:r>
      <w:proofErr w:type="gramStart"/>
      <w:r>
        <w:rPr>
          <w:lang w:eastAsia="zh-CN"/>
        </w:rPr>
        <w:t>东方锆业年产</w:t>
      </w:r>
      <w:proofErr w:type="gramEnd"/>
      <w:r>
        <w:rPr>
          <w:lang w:eastAsia="zh-CN"/>
        </w:rPr>
        <w:t>1000吨</w:t>
      </w:r>
      <w:proofErr w:type="gramStart"/>
      <w:r>
        <w:rPr>
          <w:lang w:eastAsia="zh-CN"/>
        </w:rPr>
        <w:t>核级海绵锆</w:t>
      </w:r>
      <w:proofErr w:type="gramEnd"/>
      <w:r>
        <w:rPr>
          <w:lang w:eastAsia="zh-CN"/>
        </w:rPr>
        <w:t>以及年产2700吨复合氧化锆项目外，公司也为</w:t>
      </w:r>
      <w:proofErr w:type="gramStart"/>
      <w:r>
        <w:rPr>
          <w:lang w:eastAsia="zh-CN"/>
        </w:rPr>
        <w:t>未未来</w:t>
      </w:r>
      <w:proofErr w:type="gramEnd"/>
      <w:r>
        <w:rPr>
          <w:lang w:eastAsia="zh-CN"/>
        </w:rPr>
        <w:t>做大企业而积极储备建设用地，为以后项目建设储备土地资源。2013年7月，中国核工业集团公司以其持有的中核苏</w:t>
      </w:r>
      <w:proofErr w:type="gramStart"/>
      <w:r>
        <w:rPr>
          <w:lang w:eastAsia="zh-CN"/>
        </w:rPr>
        <w:t>阀科技</w:t>
      </w:r>
      <w:proofErr w:type="gramEnd"/>
      <w:r>
        <w:rPr>
          <w:lang w:eastAsia="zh-CN"/>
        </w:rPr>
        <w:t>实业股份有限公司部分股份协议置换本公司实际控制人陈潮</w:t>
      </w:r>
      <w:proofErr w:type="gramStart"/>
      <w:r>
        <w:rPr>
          <w:lang w:eastAsia="zh-CN"/>
        </w:rPr>
        <w:t>钿</w:t>
      </w:r>
      <w:proofErr w:type="gramEnd"/>
      <w:r>
        <w:rPr>
          <w:lang w:eastAsia="zh-CN"/>
        </w:rPr>
        <w:t>先生及其夫人王木红女士所持有的</w:t>
      </w:r>
      <w:proofErr w:type="gramStart"/>
      <w:r>
        <w:rPr>
          <w:lang w:eastAsia="zh-CN"/>
        </w:rPr>
        <w:t>东方锆业部分</w:t>
      </w:r>
      <w:proofErr w:type="gramEnd"/>
      <w:r>
        <w:rPr>
          <w:lang w:eastAsia="zh-CN"/>
        </w:rPr>
        <w:t>股份，并双方已经签署了《股份置换协议书》（该协议尚需国务院国有资产监督管理委员会正式批准后生效实施）。本次交易是公司实际控制人陈潮</w:t>
      </w:r>
      <w:proofErr w:type="gramStart"/>
      <w:r>
        <w:rPr>
          <w:lang w:eastAsia="zh-CN"/>
        </w:rPr>
        <w:t>钿</w:t>
      </w:r>
      <w:proofErr w:type="gramEnd"/>
      <w:r>
        <w:rPr>
          <w:lang w:eastAsia="zh-CN"/>
        </w:rPr>
        <w:t>先生为了公司“做精做细，做</w:t>
      </w:r>
      <w:proofErr w:type="gramStart"/>
      <w:r>
        <w:rPr>
          <w:lang w:eastAsia="zh-CN"/>
        </w:rPr>
        <w:t>强做</w:t>
      </w:r>
      <w:proofErr w:type="gramEnd"/>
      <w:r>
        <w:rPr>
          <w:lang w:eastAsia="zh-CN"/>
        </w:rPr>
        <w:t>大”的发展战略，充分考虑公司未来发展及全力配合广东省汕头市建设“中国锆城”招商引资所</w:t>
      </w:r>
      <w:proofErr w:type="gramStart"/>
      <w:r>
        <w:rPr>
          <w:lang w:eastAsia="zh-CN"/>
        </w:rPr>
        <w:t>作出</w:t>
      </w:r>
      <w:proofErr w:type="gramEnd"/>
      <w:r>
        <w:rPr>
          <w:lang w:eastAsia="zh-CN"/>
        </w:rPr>
        <w:t>的行为。通过本次合作，可以使</w:t>
      </w:r>
      <w:proofErr w:type="gramStart"/>
      <w:r>
        <w:rPr>
          <w:lang w:eastAsia="zh-CN"/>
        </w:rPr>
        <w:t>东方锆业充分</w:t>
      </w:r>
      <w:proofErr w:type="gramEnd"/>
      <w:r>
        <w:rPr>
          <w:lang w:eastAsia="zh-CN"/>
        </w:rPr>
        <w:t>参与到中核集团</w:t>
      </w:r>
      <w:proofErr w:type="gramStart"/>
      <w:r>
        <w:rPr>
          <w:lang w:eastAsia="zh-CN"/>
        </w:rPr>
        <w:t>核级锆产业</w:t>
      </w:r>
      <w:proofErr w:type="gramEnd"/>
      <w:r>
        <w:rPr>
          <w:lang w:eastAsia="zh-CN"/>
        </w:rPr>
        <w:t>体系的建设当中，有利于优化公司股权结构，加强公司经营管理能力，完善公司治理结构，提升公司资产运营效率，保障持续经营能力，进一步加强公司经营管理和资本运作，进一步提高</w:t>
      </w:r>
      <w:proofErr w:type="gramStart"/>
      <w:r>
        <w:rPr>
          <w:lang w:eastAsia="zh-CN"/>
        </w:rPr>
        <w:t>东方锆业在</w:t>
      </w:r>
      <w:proofErr w:type="gramEnd"/>
      <w:r>
        <w:rPr>
          <w:lang w:eastAsia="zh-CN"/>
        </w:rPr>
        <w:t>行业中的地位和影响力，促进包括自身在内的全体股东利益最大化。对中核集团来说，此次合作是中核集团核燃料组件业务的延伸发展，有利于协调自身</w:t>
      </w:r>
      <w:proofErr w:type="gramStart"/>
      <w:r>
        <w:rPr>
          <w:lang w:eastAsia="zh-CN"/>
        </w:rPr>
        <w:t>核级锆技术</w:t>
      </w:r>
      <w:proofErr w:type="gramEnd"/>
      <w:r>
        <w:rPr>
          <w:lang w:eastAsia="zh-CN"/>
        </w:rPr>
        <w:t>研发、应用，形成与东方</w:t>
      </w:r>
      <w:proofErr w:type="gramStart"/>
      <w:r>
        <w:rPr>
          <w:lang w:eastAsia="zh-CN"/>
        </w:rPr>
        <w:t>锆业核级海绵锆</w:t>
      </w:r>
      <w:proofErr w:type="gramEnd"/>
      <w:r>
        <w:rPr>
          <w:lang w:eastAsia="zh-CN"/>
        </w:rPr>
        <w:t>业务的协同发展。双方的合作可以说是进行产业链上的强强对接、战略上的强强合作。8、加快基础建设，为公司扩大产业</w:t>
      </w:r>
      <w:proofErr w:type="gramStart"/>
      <w:r>
        <w:rPr>
          <w:lang w:eastAsia="zh-CN"/>
        </w:rPr>
        <w:t>链提供</w:t>
      </w:r>
      <w:proofErr w:type="gramEnd"/>
      <w:r>
        <w:rPr>
          <w:lang w:eastAsia="zh-CN"/>
        </w:rPr>
        <w:t>基础。在</w:t>
      </w:r>
      <w:r>
        <w:rPr>
          <w:lang w:eastAsia="zh-CN"/>
        </w:rPr>
        <w:lastRenderedPageBreak/>
        <w:t>保证和提升产品质量的基础上，公司新建年产20,000吨</w:t>
      </w:r>
      <w:r>
        <w:rPr>
          <w:highlight w:val="red"/>
          <w:lang w:eastAsia="zh-CN"/>
        </w:rPr>
        <w:t>高纯氯氧化锆</w:t>
      </w:r>
      <w:r>
        <w:rPr>
          <w:lang w:eastAsia="zh-CN"/>
        </w:rPr>
        <w:t>的产能扩充项目以建成在试产阶段，力争早日投产、尽快实现经济效益。该项目的实施将大幅提高公司</w:t>
      </w:r>
      <w:r>
        <w:rPr>
          <w:highlight w:val="red"/>
          <w:lang w:eastAsia="zh-CN"/>
        </w:rPr>
        <w:t>高纯氯氧化锆</w:t>
      </w:r>
      <w:r>
        <w:rPr>
          <w:lang w:eastAsia="zh-CN"/>
        </w:rPr>
        <w:t>产品的产能，满足公司下游</w:t>
      </w:r>
      <w:proofErr w:type="gramStart"/>
      <w:r>
        <w:rPr>
          <w:highlight w:val="red"/>
          <w:lang w:eastAsia="zh-CN"/>
        </w:rPr>
        <w:t>锆</w:t>
      </w:r>
      <w:proofErr w:type="gramEnd"/>
      <w:r>
        <w:rPr>
          <w:lang w:eastAsia="zh-CN"/>
        </w:rPr>
        <w:t>产品产量释放对上游材料</w:t>
      </w:r>
      <w:r>
        <w:rPr>
          <w:highlight w:val="red"/>
          <w:lang w:eastAsia="zh-CN"/>
        </w:rPr>
        <w:t>氯氧化锆</w:t>
      </w:r>
      <w:r>
        <w:rPr>
          <w:lang w:eastAsia="zh-CN"/>
        </w:rPr>
        <w:t>的需求。公司自产</w:t>
      </w:r>
      <w:r>
        <w:rPr>
          <w:highlight w:val="red"/>
          <w:lang w:eastAsia="zh-CN"/>
        </w:rPr>
        <w:t>高纯氯氧化锆</w:t>
      </w:r>
      <w:r>
        <w:rPr>
          <w:lang w:eastAsia="zh-CN"/>
        </w:rPr>
        <w:t>保障了下游产品的高品质特性，并且内部消化成本，有利于公司提高各产品的市场竞争力，并充分发挥公司的技术优势、品牌优势及产业综合优势，提高公司全线产品的市场占有率，创造更高的经营效益和新的盈利增长点，提高企业的核心竞争力和市场竞争力。9、提升公司运营效率，保障持续经营能力。认真落实“科技先创新、市场先细化、管理先到位”的经营理念和战略方针，加强内部控制体系建设，通过加大科技创新，加快项目建设及投产进度，并结合市场情况积极实施精细化管理等系统措施，坚持以市场为导向，以客户需求为核心，以资源综合利用和发展循环经济为目标，深入市场调查，全面掌握经济信息，进行科学地经营预测和经营决策，确定经营方针、经营目标和生产结构，健全经济责任制和各种管理制度，强化劳动力资源考核机制，加强资源的开发、利用和管理，进一步细化机器设备管理、物资管理、生产管理、技术管理和质量管理，合理组织产品销售，全面加强销售管理、财务管理和成本管理，处理好收益和利润的分配，提高企业生产经营的经济效益，推动企业持续发展。九、董事会、监事会对会计师事务所本报告期“非标准审计报告”的说明□适用√不适用十、与上年度财务报告相比，会计政策、会计估计和核算方法发生变化的情况说明报告期内，本公司无会计政策、会计估计和核算方法发生变化的情况十一、报告期内发生重大会计差错更正需追溯重述的情况说明□适用√不适用十二、与上年度财务报告相比，合并报表范围发生变化的情况说明□适用√不适用十三、公司利润分配及分红派息情况报告期</w:t>
      </w:r>
      <w:proofErr w:type="gramStart"/>
      <w:r>
        <w:rPr>
          <w:lang w:eastAsia="zh-CN"/>
        </w:rPr>
        <w:t>内利润</w:t>
      </w:r>
      <w:proofErr w:type="gramEnd"/>
      <w:r>
        <w:rPr>
          <w:lang w:eastAsia="zh-CN"/>
        </w:rPr>
        <w:t>分配政策特别是现金分红政策的制定、执行或调整情况√适用□不适用公司严格按照中国证监会《关于进一步落实上市公司现金分红有关事项的通知》、《上市公司监管指引第3号——上市公司现金分红》、公司章程等相关法律法规的规定执行。利润分配和资本公积金转增股本方案符合有关法律法规或者公司确定的利润分配政策、利润分配计划、股东长期回报规划以及</w:t>
      </w:r>
      <w:proofErr w:type="gramStart"/>
      <w:r>
        <w:rPr>
          <w:lang w:eastAsia="zh-CN"/>
        </w:rPr>
        <w:t>作出</w:t>
      </w:r>
      <w:proofErr w:type="gramEnd"/>
      <w:r>
        <w:rPr>
          <w:lang w:eastAsia="zh-CN"/>
        </w:rPr>
        <w:t>的相关承诺。公司制定现金分红方案时，综合考虑所处行业特点、发展阶段、自身经营模式、盈利水平以及是否有重大资金支出安排等因素，并确保现金</w:t>
      </w:r>
      <w:proofErr w:type="gramStart"/>
      <w:r>
        <w:rPr>
          <w:lang w:eastAsia="zh-CN"/>
        </w:rPr>
        <w:t>分红占</w:t>
      </w:r>
      <w:proofErr w:type="gramEnd"/>
      <w:r>
        <w:rPr>
          <w:lang w:eastAsia="zh-CN"/>
        </w:rPr>
        <w:t>利润分配的比例达到中国证监会的最低要求。公司近3年（</w:t>
      </w:r>
      <w:proofErr w:type="gramStart"/>
      <w:r>
        <w:rPr>
          <w:lang w:eastAsia="zh-CN"/>
        </w:rPr>
        <w:t>含报告</w:t>
      </w:r>
      <w:proofErr w:type="gramEnd"/>
      <w:r>
        <w:rPr>
          <w:lang w:eastAsia="zh-CN"/>
        </w:rPr>
        <w:t>期）的利润分配预案或方案及资本公积金转增股本预案或方案情况2010年3月10日，公司2009年权益分派方案已获2010年2月25日召开的2009年度股东大会审议通过，本公司2009年权益分派方案为：以公司现有总股本8985.6万股为基数，以资本公积金向全体股东每10股转增10股。分红前本公司总股本为89,856,000股，分红后总股本增至179,712,000股。2012年6月5日，公司2011年度权益分派方案已获2012年5月15日召开的2011年年度股东大会审议通过，本公司2011年年度权益分派方案为：以公司现有总股本206,982,000股为基数，向全体股东每10股派1.00元人民币现金（含税；扣税后，个人、证券投资基金、QFII、RQFII实际每10股派0.90元；对于QFII、RQFII外的其他非居民企业，本公司</w:t>
      </w:r>
      <w:proofErr w:type="gramStart"/>
      <w:r>
        <w:rPr>
          <w:lang w:eastAsia="zh-CN"/>
        </w:rPr>
        <w:t>未代</w:t>
      </w:r>
      <w:proofErr w:type="gramEnd"/>
      <w:r>
        <w:rPr>
          <w:lang w:eastAsia="zh-CN"/>
        </w:rPr>
        <w:t>扣代缴所得税，由纳税人在所得发生地缴纳）；同时，以资本公积金向全体股东每10股转增10.00股。分红前本公司总股本为206,982,000股，分红后总股本增至413,964,000股。经广东正中珠江会计师事务所（特殊普通合伙）出具的《审计报告》确认，公司上年未分配利润216,756,209.83元，2013年度归属于母公司股东的净利润为-68,637,065.04元，年</w:t>
      </w:r>
      <w:proofErr w:type="gramStart"/>
      <w:r>
        <w:rPr>
          <w:lang w:eastAsia="zh-CN"/>
        </w:rPr>
        <w:t>末可</w:t>
      </w:r>
      <w:proofErr w:type="gramEnd"/>
      <w:r>
        <w:rPr>
          <w:lang w:eastAsia="zh-CN"/>
        </w:rPr>
        <w:t>供股东分配利润为</w:t>
      </w:r>
      <w:r>
        <w:rPr>
          <w:lang w:eastAsia="zh-CN"/>
        </w:rPr>
        <w:lastRenderedPageBreak/>
        <w:t>147,412,354.97元。同时，综合考虑公司可持续有效发展，兼顾公司股东未来利益，2014年，公司拟扩大产业战略布局（通过行业并购工作，收购浙江锆谷科技有限公司及海南文盛新材料科技股份有限公司），加快推进项目建设（澳大利亚明达里东矿区项目、</w:t>
      </w:r>
      <w:r>
        <w:rPr>
          <w:highlight w:val="red"/>
          <w:lang w:eastAsia="zh-CN"/>
        </w:rPr>
        <w:t>WIM150</w:t>
      </w:r>
      <w:r>
        <w:rPr>
          <w:lang w:eastAsia="zh-CN"/>
        </w:rPr>
        <w:t>项目、</w:t>
      </w:r>
      <w:r>
        <w:rPr>
          <w:highlight w:val="red"/>
          <w:lang w:eastAsia="zh-CN"/>
        </w:rPr>
        <w:t>氯氧化锆母液酸金属</w:t>
      </w:r>
      <w:proofErr w:type="gramStart"/>
      <w:r>
        <w:rPr>
          <w:highlight w:val="red"/>
          <w:lang w:eastAsia="zh-CN"/>
        </w:rPr>
        <w:t>钪</w:t>
      </w:r>
      <w:proofErr w:type="gramEnd"/>
      <w:r>
        <w:rPr>
          <w:highlight w:val="red"/>
          <w:lang w:eastAsia="zh-CN"/>
        </w:rPr>
        <w:t>回收</w:t>
      </w:r>
      <w:r>
        <w:rPr>
          <w:lang w:eastAsia="zh-CN"/>
        </w:rPr>
        <w:t>项目及2700吨</w:t>
      </w:r>
      <w:r>
        <w:rPr>
          <w:highlight w:val="red"/>
          <w:lang w:eastAsia="zh-CN"/>
        </w:rPr>
        <w:t>复合</w:t>
      </w:r>
      <w:proofErr w:type="gramStart"/>
      <w:r>
        <w:rPr>
          <w:highlight w:val="red"/>
          <w:lang w:eastAsia="zh-CN"/>
        </w:rPr>
        <w:t>锆</w:t>
      </w:r>
      <w:proofErr w:type="gramEnd"/>
      <w:r>
        <w:rPr>
          <w:lang w:eastAsia="zh-CN"/>
        </w:rPr>
        <w:t>项目等项目），并通过公司技术升级、产品研发、市场拓展等工作加强产品技术创新，进一步增强公司在日益激烈的市场竞争中保持稳定发展能力。鉴于以上原因，公司2014年将计划扩大产业战略布局、加快推进项目建设、加强产品技术创新等战略工作尚需大量资金支持。经公司董事会研究决定：2013年度公司拟不进行利润分配，即</w:t>
      </w:r>
      <w:proofErr w:type="gramStart"/>
      <w:r>
        <w:rPr>
          <w:lang w:eastAsia="zh-CN"/>
        </w:rPr>
        <w:t>不</w:t>
      </w:r>
      <w:proofErr w:type="gramEnd"/>
      <w:r>
        <w:rPr>
          <w:lang w:eastAsia="zh-CN"/>
        </w:rPr>
        <w:t>派发现金红利，不送红股，不以公积金转增股本。公司近三年现金分红情况表单位：元公司报告期内</w:t>
      </w:r>
      <w:proofErr w:type="gramStart"/>
      <w:r>
        <w:rPr>
          <w:lang w:eastAsia="zh-CN"/>
        </w:rPr>
        <w:t>盈利且母公司</w:t>
      </w:r>
      <w:proofErr w:type="gramEnd"/>
      <w:r>
        <w:rPr>
          <w:lang w:eastAsia="zh-CN"/>
        </w:rPr>
        <w:t>未分配利润</w:t>
      </w:r>
      <w:proofErr w:type="gramStart"/>
      <w:r>
        <w:rPr>
          <w:lang w:eastAsia="zh-CN"/>
        </w:rPr>
        <w:t>为正但未</w:t>
      </w:r>
      <w:proofErr w:type="gramEnd"/>
      <w:r>
        <w:rPr>
          <w:lang w:eastAsia="zh-CN"/>
        </w:rPr>
        <w:t>提出现金红利分配预案□适用√不适用十四、本报告期利润分配及资本公积金转增股本预案十五、社会责任情况公司自成立以来以高度的社会责任感不断发展壮大，一直坚守“公司与社会、自然的和谐与协调发展”的原则，坚持以贯彻落实科学发展观为指导，以促进社会和谐为已任，致力于履行企业社会责任，认真履行对股东、员工等方面应尽的责任和义务，努力为社会公益事业做出力所能及的贡献。公司主动接受监管部门、社会各界的监督，不断加强公司治理体系，完善社会责任管理体系，支持社会公益事业，扶助弱势群体，促进公司和周边社区的和谐发展，为和谐社会</w:t>
      </w:r>
      <w:proofErr w:type="gramStart"/>
      <w:r>
        <w:rPr>
          <w:lang w:eastAsia="zh-CN"/>
        </w:rPr>
        <w:t>作出</w:t>
      </w:r>
      <w:proofErr w:type="gramEnd"/>
      <w:r>
        <w:rPr>
          <w:lang w:eastAsia="zh-CN"/>
        </w:rPr>
        <w:t>应有的贡献。一、公司概况广东东方锆业科技股份有限公司成立于1995年，2007年9月经批准在中国深圳交易所上市，是专业从事</w:t>
      </w:r>
      <w:proofErr w:type="gramStart"/>
      <w:r>
        <w:rPr>
          <w:highlight w:val="red"/>
          <w:lang w:eastAsia="zh-CN"/>
        </w:rPr>
        <w:t>锆</w:t>
      </w:r>
      <w:r>
        <w:rPr>
          <w:lang w:eastAsia="zh-CN"/>
        </w:rPr>
        <w:t>及</w:t>
      </w:r>
      <w:r>
        <w:rPr>
          <w:highlight w:val="red"/>
          <w:lang w:eastAsia="zh-CN"/>
        </w:rPr>
        <w:t>锆</w:t>
      </w:r>
      <w:r>
        <w:rPr>
          <w:lang w:eastAsia="zh-CN"/>
        </w:rPr>
        <w:t>系列</w:t>
      </w:r>
      <w:proofErr w:type="gramEnd"/>
      <w:r>
        <w:rPr>
          <w:lang w:eastAsia="zh-CN"/>
        </w:rPr>
        <w:t>制品的研发、生产和经营的国家级重点高新技术企业，产品主要分为</w:t>
      </w:r>
      <w:r>
        <w:rPr>
          <w:highlight w:val="red"/>
          <w:lang w:eastAsia="zh-CN"/>
        </w:rPr>
        <w:t>锆矿</w:t>
      </w:r>
      <w:r>
        <w:rPr>
          <w:lang w:eastAsia="zh-CN"/>
        </w:rPr>
        <w:t>、</w:t>
      </w:r>
      <w:r>
        <w:rPr>
          <w:highlight w:val="red"/>
          <w:lang w:eastAsia="zh-CN"/>
        </w:rPr>
        <w:t>硅酸锆</w:t>
      </w:r>
      <w:r>
        <w:rPr>
          <w:lang w:eastAsia="zh-CN"/>
        </w:rPr>
        <w:t>、</w:t>
      </w:r>
      <w:r>
        <w:rPr>
          <w:highlight w:val="red"/>
          <w:lang w:eastAsia="zh-CN"/>
        </w:rPr>
        <w:t>氯氧化锆</w:t>
      </w:r>
      <w:r>
        <w:rPr>
          <w:lang w:eastAsia="zh-CN"/>
        </w:rPr>
        <w:t>、</w:t>
      </w:r>
      <w:r>
        <w:rPr>
          <w:highlight w:val="red"/>
          <w:lang w:eastAsia="zh-CN"/>
        </w:rPr>
        <w:t>电熔锆</w:t>
      </w:r>
      <w:r>
        <w:rPr>
          <w:lang w:eastAsia="zh-CN"/>
        </w:rPr>
        <w:t>、</w:t>
      </w:r>
      <w:r>
        <w:rPr>
          <w:highlight w:val="red"/>
          <w:lang w:eastAsia="zh-CN"/>
        </w:rPr>
        <w:t>二氧化锆</w:t>
      </w:r>
      <w:r>
        <w:rPr>
          <w:lang w:eastAsia="zh-CN"/>
        </w:rPr>
        <w:t>、</w:t>
      </w:r>
      <w:r>
        <w:rPr>
          <w:highlight w:val="red"/>
          <w:lang w:eastAsia="zh-CN"/>
        </w:rPr>
        <w:t>复合氧化锆</w:t>
      </w:r>
      <w:r>
        <w:rPr>
          <w:lang w:eastAsia="zh-CN"/>
        </w:rPr>
        <w:t>、</w:t>
      </w:r>
      <w:r>
        <w:rPr>
          <w:highlight w:val="red"/>
          <w:lang w:eastAsia="zh-CN"/>
        </w:rPr>
        <w:t>氧化锆陶瓷结构件</w:t>
      </w:r>
      <w:r>
        <w:rPr>
          <w:lang w:eastAsia="zh-CN"/>
        </w:rPr>
        <w:t>及</w:t>
      </w:r>
      <w:proofErr w:type="gramStart"/>
      <w:r>
        <w:rPr>
          <w:highlight w:val="red"/>
          <w:lang w:eastAsia="zh-CN"/>
        </w:rPr>
        <w:t>海绵锆</w:t>
      </w:r>
      <w:r>
        <w:rPr>
          <w:lang w:eastAsia="zh-CN"/>
        </w:rPr>
        <w:t>八大</w:t>
      </w:r>
      <w:proofErr w:type="gramEnd"/>
      <w:r>
        <w:rPr>
          <w:lang w:eastAsia="zh-CN"/>
        </w:rPr>
        <w:t>系列共九十多个品种规格，是国内</w:t>
      </w:r>
      <w:proofErr w:type="gramStart"/>
      <w:r>
        <w:rPr>
          <w:highlight w:val="red"/>
          <w:lang w:eastAsia="zh-CN"/>
        </w:rPr>
        <w:t>锆</w:t>
      </w:r>
      <w:proofErr w:type="gramEnd"/>
      <w:r>
        <w:rPr>
          <w:lang w:eastAsia="zh-CN"/>
        </w:rPr>
        <w:t>行业中技术领先、规模居前，最</w:t>
      </w:r>
      <w:proofErr w:type="gramStart"/>
      <w:r>
        <w:rPr>
          <w:lang w:eastAsia="zh-CN"/>
        </w:rPr>
        <w:t>具核心</w:t>
      </w:r>
      <w:proofErr w:type="gramEnd"/>
      <w:r>
        <w:rPr>
          <w:lang w:eastAsia="zh-CN"/>
        </w:rPr>
        <w:t>竞争力和综合竞争力的知名企业，更是全球</w:t>
      </w:r>
      <w:proofErr w:type="gramStart"/>
      <w:r>
        <w:rPr>
          <w:lang w:eastAsia="zh-CN"/>
        </w:rPr>
        <w:t>锆</w:t>
      </w:r>
      <w:proofErr w:type="gramEnd"/>
      <w:r>
        <w:rPr>
          <w:lang w:eastAsia="zh-CN"/>
        </w:rPr>
        <w:t>产品品种最齐全的制造商之一。产品应用领域涵盖</w:t>
      </w:r>
      <w:r>
        <w:rPr>
          <w:highlight w:val="red"/>
          <w:lang w:eastAsia="zh-CN"/>
        </w:rPr>
        <w:t>核电能源</w:t>
      </w:r>
      <w:r>
        <w:rPr>
          <w:lang w:eastAsia="zh-CN"/>
        </w:rPr>
        <w:t>、</w:t>
      </w:r>
      <w:r>
        <w:rPr>
          <w:highlight w:val="red"/>
          <w:lang w:eastAsia="zh-CN"/>
        </w:rPr>
        <w:t>特种陶瓷</w:t>
      </w:r>
      <w:r>
        <w:rPr>
          <w:lang w:eastAsia="zh-CN"/>
        </w:rPr>
        <w:t>、</w:t>
      </w:r>
      <w:r>
        <w:rPr>
          <w:highlight w:val="red"/>
          <w:lang w:eastAsia="zh-CN"/>
        </w:rPr>
        <w:t>生物陶瓷</w:t>
      </w:r>
      <w:r>
        <w:rPr>
          <w:lang w:eastAsia="zh-CN"/>
        </w:rPr>
        <w:t>、</w:t>
      </w:r>
      <w:r>
        <w:rPr>
          <w:highlight w:val="red"/>
          <w:lang w:eastAsia="zh-CN"/>
        </w:rPr>
        <w:t>光通讯器件</w:t>
      </w:r>
      <w:r>
        <w:rPr>
          <w:lang w:eastAsia="zh-CN"/>
        </w:rPr>
        <w:t>、</w:t>
      </w:r>
      <w:r>
        <w:rPr>
          <w:highlight w:val="red"/>
          <w:lang w:eastAsia="zh-CN"/>
        </w:rPr>
        <w:t>固体燃料电池</w:t>
      </w:r>
      <w:r>
        <w:rPr>
          <w:lang w:eastAsia="zh-CN"/>
        </w:rPr>
        <w:t>、</w:t>
      </w:r>
      <w:r>
        <w:rPr>
          <w:highlight w:val="red"/>
          <w:lang w:eastAsia="zh-CN"/>
        </w:rPr>
        <w:t>航天领域</w:t>
      </w:r>
      <w:r>
        <w:rPr>
          <w:lang w:eastAsia="zh-CN"/>
        </w:rPr>
        <w:t>、</w:t>
      </w:r>
      <w:r>
        <w:rPr>
          <w:highlight w:val="red"/>
          <w:lang w:eastAsia="zh-CN"/>
        </w:rPr>
        <w:t>电子陶瓷</w:t>
      </w:r>
      <w:r>
        <w:rPr>
          <w:lang w:eastAsia="zh-CN"/>
        </w:rPr>
        <w:t>、</w:t>
      </w:r>
      <w:r>
        <w:rPr>
          <w:highlight w:val="red"/>
          <w:lang w:eastAsia="zh-CN"/>
        </w:rPr>
        <w:t>人造宝石</w:t>
      </w:r>
      <w:r>
        <w:rPr>
          <w:lang w:eastAsia="zh-CN"/>
        </w:rPr>
        <w:t>、</w:t>
      </w:r>
      <w:r>
        <w:rPr>
          <w:highlight w:val="red"/>
          <w:lang w:eastAsia="zh-CN"/>
        </w:rPr>
        <w:t>陶瓷色釉料</w:t>
      </w:r>
      <w:r>
        <w:rPr>
          <w:lang w:eastAsia="zh-CN"/>
        </w:rPr>
        <w:t>、</w:t>
      </w:r>
      <w:r>
        <w:rPr>
          <w:highlight w:val="red"/>
          <w:lang w:eastAsia="zh-CN"/>
        </w:rPr>
        <w:t>高级耐火材料</w:t>
      </w:r>
      <w:r>
        <w:rPr>
          <w:lang w:eastAsia="zh-CN"/>
        </w:rPr>
        <w:t>诸多新材料、新工业行业。</w:t>
      </w:r>
      <w:proofErr w:type="gramStart"/>
      <w:r>
        <w:rPr>
          <w:lang w:eastAsia="zh-CN"/>
        </w:rPr>
        <w:t>东方锆业历来</w:t>
      </w:r>
      <w:proofErr w:type="gramEnd"/>
      <w:r>
        <w:rPr>
          <w:lang w:eastAsia="zh-CN"/>
        </w:rPr>
        <w:t>致力于</w:t>
      </w:r>
      <w:r>
        <w:rPr>
          <w:highlight w:val="red"/>
          <w:lang w:eastAsia="zh-CN"/>
        </w:rPr>
        <w:t>锆</w:t>
      </w:r>
      <w:r>
        <w:rPr>
          <w:lang w:eastAsia="zh-CN"/>
        </w:rPr>
        <w:t>的研发、制造及市场拓展，注重产品技术的攻关和产品品质的控制，密切关注国际潮流与前沿技术的研究、开发、需求和应用，及时主动调整发展战略，坚持以品牌为企业的生命与灵魂，坚持以客户需求为市场导向，并以现代化、电子化、专业化的全面有效营销模式，努力保持</w:t>
      </w:r>
      <w:proofErr w:type="gramStart"/>
      <w:r>
        <w:rPr>
          <w:lang w:eastAsia="zh-CN"/>
        </w:rPr>
        <w:t>东方锆业在</w:t>
      </w:r>
      <w:proofErr w:type="gramEnd"/>
      <w:r>
        <w:rPr>
          <w:lang w:eastAsia="zh-CN"/>
        </w:rPr>
        <w:t>世界行业潮流中的主导地位。目前，公司共有汕头总部、总部盐鸿分厂、耒阳子公司、乐昌分公司、朝阳东锆、澳洲东锆、</w:t>
      </w:r>
      <w:proofErr w:type="gramStart"/>
      <w:r>
        <w:rPr>
          <w:lang w:eastAsia="zh-CN"/>
        </w:rPr>
        <w:t>铭瑞锆业</w:t>
      </w:r>
      <w:proofErr w:type="gramEnd"/>
      <w:r>
        <w:rPr>
          <w:lang w:eastAsia="zh-CN"/>
        </w:rPr>
        <w:t>共七个生产基地，形成以澳洲</w:t>
      </w:r>
      <w:proofErr w:type="gramStart"/>
      <w:r>
        <w:rPr>
          <w:lang w:eastAsia="zh-CN"/>
        </w:rPr>
        <w:t>铭瑞锆业锆</w:t>
      </w:r>
      <w:proofErr w:type="gramEnd"/>
      <w:r>
        <w:rPr>
          <w:lang w:eastAsia="zh-CN"/>
        </w:rPr>
        <w:t>矿、乐昌分公司的</w:t>
      </w:r>
      <w:r>
        <w:rPr>
          <w:highlight w:val="red"/>
          <w:lang w:eastAsia="zh-CN"/>
        </w:rPr>
        <w:t>氯氧化锆</w:t>
      </w:r>
      <w:r>
        <w:rPr>
          <w:lang w:eastAsia="zh-CN"/>
        </w:rPr>
        <w:t>、</w:t>
      </w:r>
      <w:r>
        <w:rPr>
          <w:highlight w:val="red"/>
          <w:lang w:eastAsia="zh-CN"/>
        </w:rPr>
        <w:t>二氧化锆</w:t>
      </w:r>
      <w:r>
        <w:rPr>
          <w:lang w:eastAsia="zh-CN"/>
        </w:rPr>
        <w:t>生产基地，耒阳公司的</w:t>
      </w:r>
      <w:r>
        <w:rPr>
          <w:highlight w:val="red"/>
          <w:lang w:eastAsia="zh-CN"/>
        </w:rPr>
        <w:t>电熔</w:t>
      </w:r>
      <w:proofErr w:type="gramStart"/>
      <w:r>
        <w:rPr>
          <w:highlight w:val="red"/>
          <w:lang w:eastAsia="zh-CN"/>
        </w:rPr>
        <w:t>锆</w:t>
      </w:r>
      <w:proofErr w:type="gramEnd"/>
      <w:r>
        <w:rPr>
          <w:lang w:eastAsia="zh-CN"/>
        </w:rPr>
        <w:t>生产基地，汕头总部及盐鸿分厂的</w:t>
      </w:r>
      <w:r>
        <w:rPr>
          <w:highlight w:val="red"/>
          <w:lang w:eastAsia="zh-CN"/>
        </w:rPr>
        <w:t>硅酸</w:t>
      </w:r>
      <w:proofErr w:type="gramStart"/>
      <w:r>
        <w:rPr>
          <w:highlight w:val="red"/>
          <w:lang w:eastAsia="zh-CN"/>
        </w:rPr>
        <w:t>锆</w:t>
      </w:r>
      <w:proofErr w:type="gramEnd"/>
      <w:r>
        <w:rPr>
          <w:lang w:eastAsia="zh-CN"/>
        </w:rPr>
        <w:t>以及</w:t>
      </w:r>
      <w:r>
        <w:rPr>
          <w:highlight w:val="red"/>
          <w:lang w:eastAsia="zh-CN"/>
        </w:rPr>
        <w:t>复合氧化锆</w:t>
      </w:r>
      <w:r>
        <w:rPr>
          <w:lang w:eastAsia="zh-CN"/>
        </w:rPr>
        <w:t>、</w:t>
      </w:r>
      <w:r>
        <w:rPr>
          <w:highlight w:val="red"/>
          <w:lang w:eastAsia="zh-CN"/>
        </w:rPr>
        <w:t>氧化锆</w:t>
      </w:r>
      <w:r>
        <w:rPr>
          <w:lang w:eastAsia="zh-CN"/>
        </w:rPr>
        <w:t>结构陶瓷、朝阳东</w:t>
      </w:r>
      <w:proofErr w:type="gramStart"/>
      <w:r>
        <w:rPr>
          <w:lang w:eastAsia="zh-CN"/>
        </w:rPr>
        <w:t>锆工业</w:t>
      </w:r>
      <w:r>
        <w:rPr>
          <w:highlight w:val="red"/>
          <w:lang w:eastAsia="zh-CN"/>
        </w:rPr>
        <w:t>海绵锆</w:t>
      </w:r>
      <w:r>
        <w:rPr>
          <w:lang w:eastAsia="zh-CN"/>
        </w:rPr>
        <w:t>及</w:t>
      </w:r>
      <w:r>
        <w:rPr>
          <w:highlight w:val="red"/>
          <w:lang w:eastAsia="zh-CN"/>
        </w:rPr>
        <w:t>核级</w:t>
      </w:r>
      <w:proofErr w:type="gramEnd"/>
      <w:r>
        <w:rPr>
          <w:highlight w:val="red"/>
          <w:lang w:eastAsia="zh-CN"/>
        </w:rPr>
        <w:t>海绵锆</w:t>
      </w:r>
      <w:r>
        <w:rPr>
          <w:lang w:eastAsia="zh-CN"/>
        </w:rPr>
        <w:t>等高端产品生产基地的战略布局，2012年，公司资产达到30亿元。“知识、创新、超越”是</w:t>
      </w:r>
      <w:proofErr w:type="gramStart"/>
      <w:r>
        <w:rPr>
          <w:lang w:eastAsia="zh-CN"/>
        </w:rPr>
        <w:t>东方锆业不断</w:t>
      </w:r>
      <w:proofErr w:type="gramEnd"/>
      <w:r>
        <w:rPr>
          <w:lang w:eastAsia="zh-CN"/>
        </w:rPr>
        <w:t>前进的核心理念，公司的发展目标是努力创新、不断探索，将东方</w:t>
      </w:r>
      <w:proofErr w:type="gramStart"/>
      <w:r>
        <w:rPr>
          <w:lang w:eastAsia="zh-CN"/>
        </w:rPr>
        <w:t>锆业锆</w:t>
      </w:r>
      <w:proofErr w:type="gramEnd"/>
      <w:r>
        <w:rPr>
          <w:lang w:eastAsia="zh-CN"/>
        </w:rPr>
        <w:t>制品做</w:t>
      </w:r>
      <w:proofErr w:type="gramStart"/>
      <w:r>
        <w:rPr>
          <w:lang w:eastAsia="zh-CN"/>
        </w:rPr>
        <w:t>强做</w:t>
      </w:r>
      <w:proofErr w:type="gramEnd"/>
      <w:r>
        <w:rPr>
          <w:lang w:eastAsia="zh-CN"/>
        </w:rPr>
        <w:t>大、做精做细，逐步迈向国际并实现国际最完整、</w:t>
      </w:r>
      <w:proofErr w:type="gramStart"/>
      <w:r>
        <w:rPr>
          <w:lang w:eastAsia="zh-CN"/>
        </w:rPr>
        <w:t>最</w:t>
      </w:r>
      <w:proofErr w:type="gramEnd"/>
      <w:r>
        <w:rPr>
          <w:lang w:eastAsia="zh-CN"/>
        </w:rPr>
        <w:t>专业的产品链与技术链的跨越，打造世界级东方</w:t>
      </w:r>
      <w:proofErr w:type="gramStart"/>
      <w:r>
        <w:rPr>
          <w:lang w:eastAsia="zh-CN"/>
        </w:rPr>
        <w:t>锆业品牌</w:t>
      </w:r>
      <w:proofErr w:type="gramEnd"/>
      <w:r>
        <w:rPr>
          <w:lang w:eastAsia="zh-CN"/>
        </w:rPr>
        <w:t>。</w:t>
      </w:r>
    </w:p>
    <w:p w14:paraId="5C600AAA" w14:textId="77777777" w:rsidR="00D96F0A" w:rsidRDefault="00000000">
      <w:pPr>
        <w:rPr>
          <w:lang w:eastAsia="zh-CN"/>
        </w:rPr>
      </w:pPr>
      <w:r>
        <w:rPr>
          <w:rFonts w:hint="eastAsia"/>
          <w:lang w:eastAsia="zh-CN"/>
        </w:rPr>
        <w:t xml:space="preserve">              标注：1019</w:t>
      </w:r>
    </w:p>
    <w:sectPr w:rsidR="00D96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E6D60" w14:textId="77777777" w:rsidR="00744C3B" w:rsidRDefault="00744C3B">
      <w:pPr>
        <w:spacing w:line="240" w:lineRule="auto"/>
      </w:pPr>
      <w:r>
        <w:separator/>
      </w:r>
    </w:p>
  </w:endnote>
  <w:endnote w:type="continuationSeparator" w:id="0">
    <w:p w14:paraId="410E369A" w14:textId="77777777" w:rsidR="00744C3B" w:rsidRDefault="00744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7169" w14:textId="77777777" w:rsidR="00744C3B" w:rsidRDefault="00744C3B">
      <w:pPr>
        <w:spacing w:after="0"/>
      </w:pPr>
      <w:r>
        <w:separator/>
      </w:r>
    </w:p>
  </w:footnote>
  <w:footnote w:type="continuationSeparator" w:id="0">
    <w:p w14:paraId="5AC0C331" w14:textId="77777777" w:rsidR="00744C3B" w:rsidRDefault="00744C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90605912">
    <w:abstractNumId w:val="1"/>
  </w:num>
  <w:num w:numId="2" w16cid:durableId="163513071">
    <w:abstractNumId w:val="4"/>
  </w:num>
  <w:num w:numId="3" w16cid:durableId="1652758896">
    <w:abstractNumId w:val="5"/>
  </w:num>
  <w:num w:numId="4" w16cid:durableId="1170367967">
    <w:abstractNumId w:val="2"/>
  </w:num>
  <w:num w:numId="5" w16cid:durableId="645014071">
    <w:abstractNumId w:val="0"/>
  </w:num>
  <w:num w:numId="6" w16cid:durableId="1187906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764D8"/>
    <w:rsid w:val="0029639D"/>
    <w:rsid w:val="002C3E72"/>
    <w:rsid w:val="002F207A"/>
    <w:rsid w:val="00326F90"/>
    <w:rsid w:val="00382A8D"/>
    <w:rsid w:val="006A4A5F"/>
    <w:rsid w:val="00744C3B"/>
    <w:rsid w:val="00765807"/>
    <w:rsid w:val="0084553A"/>
    <w:rsid w:val="009C752E"/>
    <w:rsid w:val="00AA1D8D"/>
    <w:rsid w:val="00B47730"/>
    <w:rsid w:val="00CB0664"/>
    <w:rsid w:val="00D96F0A"/>
    <w:rsid w:val="00FC693F"/>
    <w:rsid w:val="32C41A63"/>
    <w:rsid w:val="6D057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9D4CB1"/>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4641</Words>
  <Characters>26455</Characters>
  <Application>Microsoft Office Word</Application>
  <DocSecurity>0</DocSecurity>
  <Lines>220</Lines>
  <Paragraphs>62</Paragraphs>
  <ScaleCrop>false</ScaleCrop>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DCC86249C2004C24A1459434632487A9</vt:lpwstr>
  </property>
</Properties>
</file>